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C17C6" w14:textId="77777777" w:rsidR="00385BD3" w:rsidRDefault="00E1325A" w:rsidP="00E1325A">
      <w:pPr>
        <w:pStyle w:val="Heading1"/>
        <w:jc w:val="center"/>
        <w:rPr>
          <w:sz w:val="72"/>
          <w:szCs w:val="72"/>
        </w:rPr>
      </w:pPr>
      <w:r w:rsidRPr="00E1325A">
        <w:rPr>
          <w:sz w:val="72"/>
          <w:szCs w:val="72"/>
        </w:rPr>
        <w:t>Introduction To DBMS</w:t>
      </w:r>
    </w:p>
    <w:p w14:paraId="6728DC7F" w14:textId="77777777" w:rsidR="00E1325A" w:rsidRDefault="00E1325A" w:rsidP="00E1325A"/>
    <w:p w14:paraId="259FDE9D" w14:textId="77777777" w:rsidR="00E1325A" w:rsidRDefault="00E1325A" w:rsidP="00E1325A">
      <w:pPr>
        <w:pStyle w:val="ListParagraph"/>
        <w:numPr>
          <w:ilvl w:val="0"/>
          <w:numId w:val="11"/>
        </w:numPr>
        <w:jc w:val="center"/>
        <w:rPr>
          <w:b/>
          <w:sz w:val="28"/>
          <w:szCs w:val="28"/>
        </w:rPr>
      </w:pPr>
      <w:r w:rsidRPr="00E1325A">
        <w:rPr>
          <w:b/>
          <w:sz w:val="28"/>
          <w:szCs w:val="28"/>
        </w:rPr>
        <w:t>Introduction to SQL</w:t>
      </w:r>
    </w:p>
    <w:p w14:paraId="012BE4C9" w14:textId="77777777" w:rsidR="00E1325A" w:rsidRPr="00E1325A" w:rsidRDefault="00E1325A" w:rsidP="00E1325A">
      <w:pPr>
        <w:rPr>
          <w:b/>
          <w:sz w:val="28"/>
          <w:szCs w:val="28"/>
        </w:rPr>
      </w:pPr>
    </w:p>
    <w:p w14:paraId="44731E80" w14:textId="672D7998" w:rsidR="00E1325A" w:rsidRPr="00F725F2" w:rsidRDefault="00E1325A" w:rsidP="00F725F2">
      <w:pPr>
        <w:jc w:val="both"/>
        <w:rPr>
          <w:b/>
          <w:sz w:val="28"/>
          <w:szCs w:val="28"/>
        </w:rPr>
      </w:pPr>
      <w:r w:rsidRPr="00F725F2">
        <w:rPr>
          <w:b/>
          <w:sz w:val="28"/>
          <w:szCs w:val="28"/>
        </w:rPr>
        <w:t>Theory Question:</w:t>
      </w:r>
    </w:p>
    <w:p w14:paraId="0F65DD39" w14:textId="6975ACA4" w:rsidR="00E1325A" w:rsidRPr="00F725F2" w:rsidRDefault="00F725F2" w:rsidP="00F725F2">
      <w:pPr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="00E1325A" w:rsidRPr="00F725F2">
        <w:rPr>
          <w:b/>
          <w:sz w:val="28"/>
          <w:szCs w:val="28"/>
        </w:rPr>
        <w:t>What is SQL, and why is it essential in database management?</w:t>
      </w:r>
    </w:p>
    <w:p w14:paraId="51E47EDD" w14:textId="77777777" w:rsidR="00E1325A" w:rsidRDefault="00E1325A" w:rsidP="00F725F2">
      <w:pPr>
        <w:pStyle w:val="NormalWeb"/>
        <w:rPr>
          <w:rFonts w:asciiTheme="majorHAnsi" w:hAnsiTheme="majorHAnsi" w:cstheme="majorHAnsi"/>
          <w:sz w:val="28"/>
          <w:szCs w:val="28"/>
        </w:rPr>
      </w:pPr>
      <w:r w:rsidRPr="00E1325A">
        <w:rPr>
          <w:rFonts w:asciiTheme="majorHAnsi" w:hAnsiTheme="majorHAnsi" w:cstheme="majorHAnsi"/>
          <w:b/>
          <w:sz w:val="28"/>
          <w:szCs w:val="28"/>
        </w:rPr>
        <w:t>Ans:</w:t>
      </w:r>
      <w:r w:rsidRPr="00E1325A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45E3D61A" w14:textId="77777777" w:rsidR="00E1325A" w:rsidRPr="00E1325A" w:rsidRDefault="00E1325A" w:rsidP="00F725F2">
      <w:pPr>
        <w:pStyle w:val="NormalWeb"/>
        <w:numPr>
          <w:ilvl w:val="2"/>
          <w:numId w:val="17"/>
        </w:numPr>
        <w:tabs>
          <w:tab w:val="clear" w:pos="2160"/>
          <w:tab w:val="num" w:pos="720"/>
        </w:tabs>
        <w:ind w:left="720"/>
        <w:rPr>
          <w:rFonts w:asciiTheme="majorHAnsi" w:hAnsiTheme="majorHAnsi" w:cstheme="majorHAnsi"/>
          <w:b/>
          <w:sz w:val="28"/>
          <w:szCs w:val="28"/>
        </w:rPr>
      </w:pPr>
      <w:r w:rsidRPr="00E1325A">
        <w:rPr>
          <w:rFonts w:asciiTheme="majorHAnsi" w:hAnsiTheme="majorHAnsi" w:cstheme="majorHAnsi"/>
          <w:b/>
          <w:sz w:val="28"/>
          <w:szCs w:val="28"/>
        </w:rPr>
        <w:t>SQL allows you to:</w:t>
      </w:r>
    </w:p>
    <w:p w14:paraId="509979E9" w14:textId="77777777" w:rsidR="00E1325A" w:rsidRPr="00E1325A" w:rsidRDefault="00E1325A" w:rsidP="00F725F2">
      <w:pPr>
        <w:pStyle w:val="NormalWeb"/>
        <w:numPr>
          <w:ilvl w:val="0"/>
          <w:numId w:val="14"/>
        </w:numPr>
        <w:rPr>
          <w:rFonts w:asciiTheme="majorHAnsi" w:hAnsiTheme="majorHAnsi" w:cstheme="majorHAnsi"/>
          <w:sz w:val="28"/>
          <w:szCs w:val="28"/>
        </w:rPr>
      </w:pPr>
      <w:r w:rsidRPr="00E1325A">
        <w:rPr>
          <w:rStyle w:val="Strong"/>
          <w:rFonts w:asciiTheme="majorHAnsi" w:hAnsiTheme="majorHAnsi" w:cstheme="majorHAnsi"/>
          <w:b w:val="0"/>
          <w:sz w:val="28"/>
          <w:szCs w:val="28"/>
        </w:rPr>
        <w:t>Create</w:t>
      </w:r>
      <w:r w:rsidRPr="00E1325A">
        <w:rPr>
          <w:rFonts w:asciiTheme="majorHAnsi" w:hAnsiTheme="majorHAnsi" w:cstheme="majorHAnsi"/>
          <w:sz w:val="28"/>
          <w:szCs w:val="28"/>
        </w:rPr>
        <w:t xml:space="preserve"> databases and tables.</w:t>
      </w:r>
    </w:p>
    <w:p w14:paraId="2AE6D103" w14:textId="77777777" w:rsidR="00E1325A" w:rsidRPr="00E1325A" w:rsidRDefault="00E1325A" w:rsidP="00F725F2">
      <w:pPr>
        <w:pStyle w:val="NormalWeb"/>
        <w:numPr>
          <w:ilvl w:val="0"/>
          <w:numId w:val="14"/>
        </w:numPr>
        <w:rPr>
          <w:rFonts w:asciiTheme="majorHAnsi" w:hAnsiTheme="majorHAnsi" w:cstheme="majorHAnsi"/>
          <w:sz w:val="28"/>
          <w:szCs w:val="28"/>
        </w:rPr>
      </w:pPr>
      <w:r w:rsidRPr="00E1325A">
        <w:rPr>
          <w:rStyle w:val="Strong"/>
          <w:rFonts w:asciiTheme="majorHAnsi" w:hAnsiTheme="majorHAnsi" w:cstheme="majorHAnsi"/>
          <w:b w:val="0"/>
          <w:sz w:val="28"/>
          <w:szCs w:val="28"/>
        </w:rPr>
        <w:t>Insert</w:t>
      </w:r>
      <w:r w:rsidRPr="00E1325A">
        <w:rPr>
          <w:rFonts w:asciiTheme="majorHAnsi" w:hAnsiTheme="majorHAnsi" w:cstheme="majorHAnsi"/>
          <w:sz w:val="28"/>
          <w:szCs w:val="28"/>
        </w:rPr>
        <w:t xml:space="preserve"> new records (data).</w:t>
      </w:r>
    </w:p>
    <w:p w14:paraId="73ED331C" w14:textId="77777777" w:rsidR="00E1325A" w:rsidRPr="00E1325A" w:rsidRDefault="00E1325A" w:rsidP="00F725F2">
      <w:pPr>
        <w:pStyle w:val="NormalWeb"/>
        <w:numPr>
          <w:ilvl w:val="0"/>
          <w:numId w:val="14"/>
        </w:numPr>
        <w:rPr>
          <w:rFonts w:asciiTheme="majorHAnsi" w:hAnsiTheme="majorHAnsi" w:cstheme="majorHAnsi"/>
          <w:sz w:val="28"/>
          <w:szCs w:val="28"/>
        </w:rPr>
      </w:pPr>
      <w:r w:rsidRPr="00E1325A">
        <w:rPr>
          <w:rStyle w:val="Strong"/>
          <w:rFonts w:asciiTheme="majorHAnsi" w:hAnsiTheme="majorHAnsi" w:cstheme="majorHAnsi"/>
          <w:b w:val="0"/>
          <w:sz w:val="28"/>
          <w:szCs w:val="28"/>
        </w:rPr>
        <w:t>Read/Retrieve</w:t>
      </w:r>
      <w:r w:rsidRPr="00E1325A">
        <w:rPr>
          <w:rFonts w:asciiTheme="majorHAnsi" w:hAnsiTheme="majorHAnsi" w:cstheme="majorHAnsi"/>
          <w:sz w:val="28"/>
          <w:szCs w:val="28"/>
        </w:rPr>
        <w:t xml:space="preserve"> data using queries.</w:t>
      </w:r>
    </w:p>
    <w:p w14:paraId="6DCE9CE6" w14:textId="77777777" w:rsidR="00E1325A" w:rsidRPr="00E1325A" w:rsidRDefault="00E1325A" w:rsidP="00F725F2">
      <w:pPr>
        <w:pStyle w:val="NormalWeb"/>
        <w:numPr>
          <w:ilvl w:val="0"/>
          <w:numId w:val="14"/>
        </w:numPr>
        <w:rPr>
          <w:rFonts w:asciiTheme="majorHAnsi" w:hAnsiTheme="majorHAnsi" w:cstheme="majorHAnsi"/>
          <w:sz w:val="28"/>
          <w:szCs w:val="28"/>
        </w:rPr>
      </w:pPr>
      <w:r w:rsidRPr="00E1325A">
        <w:rPr>
          <w:rStyle w:val="Strong"/>
          <w:rFonts w:asciiTheme="majorHAnsi" w:hAnsiTheme="majorHAnsi" w:cstheme="majorHAnsi"/>
          <w:b w:val="0"/>
          <w:sz w:val="28"/>
          <w:szCs w:val="28"/>
        </w:rPr>
        <w:t>Update</w:t>
      </w:r>
      <w:r w:rsidRPr="00E1325A">
        <w:rPr>
          <w:rFonts w:asciiTheme="majorHAnsi" w:hAnsiTheme="majorHAnsi" w:cstheme="majorHAnsi"/>
          <w:sz w:val="28"/>
          <w:szCs w:val="28"/>
        </w:rPr>
        <w:t xml:space="preserve"> existing data.</w:t>
      </w:r>
    </w:p>
    <w:p w14:paraId="2A661AC4" w14:textId="77777777" w:rsidR="00E1325A" w:rsidRPr="00E1325A" w:rsidRDefault="00E1325A" w:rsidP="00F725F2">
      <w:pPr>
        <w:pStyle w:val="NormalWeb"/>
        <w:numPr>
          <w:ilvl w:val="0"/>
          <w:numId w:val="14"/>
        </w:numPr>
        <w:rPr>
          <w:rFonts w:asciiTheme="majorHAnsi" w:hAnsiTheme="majorHAnsi" w:cstheme="majorHAnsi"/>
          <w:sz w:val="28"/>
          <w:szCs w:val="28"/>
        </w:rPr>
      </w:pPr>
      <w:r w:rsidRPr="00E1325A">
        <w:rPr>
          <w:rStyle w:val="Strong"/>
          <w:rFonts w:asciiTheme="majorHAnsi" w:hAnsiTheme="majorHAnsi" w:cstheme="majorHAnsi"/>
          <w:b w:val="0"/>
          <w:sz w:val="28"/>
          <w:szCs w:val="28"/>
        </w:rPr>
        <w:t>Delete</w:t>
      </w:r>
      <w:r w:rsidRPr="00E1325A">
        <w:rPr>
          <w:rFonts w:asciiTheme="majorHAnsi" w:hAnsiTheme="majorHAnsi" w:cstheme="majorHAnsi"/>
          <w:sz w:val="28"/>
          <w:szCs w:val="28"/>
        </w:rPr>
        <w:t xml:space="preserve"> data.</w:t>
      </w:r>
    </w:p>
    <w:p w14:paraId="2A1DAABE" w14:textId="77777777" w:rsidR="00E1325A" w:rsidRPr="00E1325A" w:rsidRDefault="00E1325A" w:rsidP="00F725F2">
      <w:pPr>
        <w:pStyle w:val="NormalWeb"/>
        <w:numPr>
          <w:ilvl w:val="0"/>
          <w:numId w:val="14"/>
        </w:numPr>
        <w:rPr>
          <w:rFonts w:asciiTheme="majorHAnsi" w:hAnsiTheme="majorHAnsi" w:cstheme="majorHAnsi"/>
          <w:sz w:val="28"/>
          <w:szCs w:val="28"/>
        </w:rPr>
      </w:pPr>
      <w:r w:rsidRPr="00E1325A">
        <w:rPr>
          <w:rStyle w:val="Strong"/>
          <w:rFonts w:asciiTheme="majorHAnsi" w:hAnsiTheme="majorHAnsi" w:cstheme="majorHAnsi"/>
          <w:b w:val="0"/>
          <w:sz w:val="28"/>
          <w:szCs w:val="28"/>
        </w:rPr>
        <w:t>Control</w:t>
      </w:r>
      <w:r w:rsidRPr="00E1325A">
        <w:rPr>
          <w:rStyle w:val="Strong"/>
          <w:rFonts w:asciiTheme="majorHAnsi" w:hAnsiTheme="majorHAnsi" w:cstheme="majorHAnsi"/>
          <w:sz w:val="28"/>
          <w:szCs w:val="28"/>
        </w:rPr>
        <w:t xml:space="preserve"> </w:t>
      </w:r>
      <w:r w:rsidRPr="00E1325A">
        <w:rPr>
          <w:rStyle w:val="Strong"/>
          <w:rFonts w:asciiTheme="majorHAnsi" w:hAnsiTheme="majorHAnsi" w:cstheme="majorHAnsi"/>
          <w:b w:val="0"/>
          <w:sz w:val="28"/>
          <w:szCs w:val="28"/>
        </w:rPr>
        <w:t>access</w:t>
      </w:r>
      <w:r w:rsidRPr="00E1325A">
        <w:rPr>
          <w:rFonts w:asciiTheme="majorHAnsi" w:hAnsiTheme="majorHAnsi" w:cstheme="majorHAnsi"/>
          <w:sz w:val="28"/>
          <w:szCs w:val="28"/>
        </w:rPr>
        <w:t xml:space="preserve"> and manage database security.</w:t>
      </w:r>
    </w:p>
    <w:p w14:paraId="4F2C172F" w14:textId="77777777" w:rsidR="00E1325A" w:rsidRPr="00E1325A" w:rsidRDefault="00E1325A" w:rsidP="00F725F2">
      <w:pPr>
        <w:pStyle w:val="Heading3"/>
        <w:numPr>
          <w:ilvl w:val="2"/>
          <w:numId w:val="16"/>
        </w:numPr>
        <w:tabs>
          <w:tab w:val="clear" w:pos="2160"/>
          <w:tab w:val="num" w:pos="720"/>
        </w:tabs>
        <w:ind w:left="720"/>
        <w:rPr>
          <w:rFonts w:ascii="Times New Roman" w:hAnsi="Times New Roman"/>
          <w:b w:val="0"/>
          <w:color w:val="auto"/>
          <w:sz w:val="28"/>
          <w:szCs w:val="28"/>
        </w:rPr>
      </w:pPr>
      <w:r w:rsidRPr="00E1325A">
        <w:rPr>
          <w:rStyle w:val="Strong"/>
          <w:b/>
          <w:bCs/>
          <w:color w:val="auto"/>
          <w:sz w:val="28"/>
          <w:szCs w:val="28"/>
        </w:rPr>
        <w:t>Why SQL is Essential in Database Management</w:t>
      </w:r>
    </w:p>
    <w:p w14:paraId="69824FF2" w14:textId="77777777" w:rsidR="00E1325A" w:rsidRPr="00E1325A" w:rsidRDefault="00E1325A" w:rsidP="00F725F2">
      <w:pPr>
        <w:pStyle w:val="NormalWeb"/>
        <w:numPr>
          <w:ilvl w:val="0"/>
          <w:numId w:val="15"/>
        </w:numPr>
        <w:tabs>
          <w:tab w:val="clear" w:pos="2160"/>
          <w:tab w:val="num" w:pos="720"/>
        </w:tabs>
        <w:ind w:left="720"/>
        <w:rPr>
          <w:rFonts w:asciiTheme="majorHAnsi" w:hAnsiTheme="majorHAnsi" w:cstheme="majorHAnsi"/>
          <w:sz w:val="28"/>
          <w:szCs w:val="28"/>
        </w:rPr>
      </w:pPr>
      <w:r w:rsidRPr="00E1325A">
        <w:rPr>
          <w:rStyle w:val="Strong"/>
          <w:rFonts w:asciiTheme="majorHAnsi" w:hAnsiTheme="majorHAnsi" w:cstheme="majorHAnsi"/>
          <w:b w:val="0"/>
          <w:sz w:val="28"/>
          <w:szCs w:val="28"/>
        </w:rPr>
        <w:t>Data</w:t>
      </w:r>
      <w:r w:rsidRPr="00E1325A">
        <w:rPr>
          <w:rStyle w:val="Strong"/>
          <w:rFonts w:asciiTheme="majorHAnsi" w:hAnsiTheme="majorHAnsi" w:cstheme="majorHAnsi"/>
          <w:sz w:val="28"/>
          <w:szCs w:val="28"/>
        </w:rPr>
        <w:t xml:space="preserve"> </w:t>
      </w:r>
      <w:r w:rsidRPr="00E1325A">
        <w:rPr>
          <w:rStyle w:val="Strong"/>
          <w:rFonts w:asciiTheme="majorHAnsi" w:hAnsiTheme="majorHAnsi" w:cstheme="majorHAnsi"/>
          <w:b w:val="0"/>
          <w:sz w:val="28"/>
          <w:szCs w:val="28"/>
        </w:rPr>
        <w:t>Management</w:t>
      </w:r>
      <w:r w:rsidRPr="00E1325A">
        <w:rPr>
          <w:rFonts w:asciiTheme="majorHAnsi" w:hAnsiTheme="majorHAnsi" w:cstheme="majorHAnsi"/>
          <w:sz w:val="28"/>
          <w:szCs w:val="28"/>
        </w:rPr>
        <w:t xml:space="preserve"> – Helps in storing, organizing, and managing large volumes of data efficiently.</w:t>
      </w:r>
    </w:p>
    <w:p w14:paraId="4741EA01" w14:textId="77777777" w:rsidR="00E1325A" w:rsidRPr="00E1325A" w:rsidRDefault="00E1325A" w:rsidP="00F725F2">
      <w:pPr>
        <w:pStyle w:val="NormalWeb"/>
        <w:numPr>
          <w:ilvl w:val="0"/>
          <w:numId w:val="15"/>
        </w:numPr>
        <w:tabs>
          <w:tab w:val="clear" w:pos="2160"/>
          <w:tab w:val="num" w:pos="720"/>
        </w:tabs>
        <w:ind w:left="720"/>
        <w:rPr>
          <w:rFonts w:asciiTheme="majorHAnsi" w:hAnsiTheme="majorHAnsi" w:cstheme="majorHAnsi"/>
          <w:sz w:val="28"/>
          <w:szCs w:val="28"/>
        </w:rPr>
      </w:pPr>
      <w:r w:rsidRPr="00E1325A">
        <w:rPr>
          <w:rStyle w:val="Strong"/>
          <w:rFonts w:asciiTheme="majorHAnsi" w:hAnsiTheme="majorHAnsi" w:cstheme="majorHAnsi"/>
          <w:b w:val="0"/>
          <w:sz w:val="28"/>
          <w:szCs w:val="28"/>
        </w:rPr>
        <w:t>Easy</w:t>
      </w:r>
      <w:r w:rsidRPr="00E1325A">
        <w:rPr>
          <w:rStyle w:val="Strong"/>
          <w:rFonts w:asciiTheme="majorHAnsi" w:hAnsiTheme="majorHAnsi" w:cstheme="majorHAnsi"/>
          <w:sz w:val="28"/>
          <w:szCs w:val="28"/>
        </w:rPr>
        <w:t xml:space="preserve"> </w:t>
      </w:r>
      <w:r w:rsidRPr="00E1325A">
        <w:rPr>
          <w:rStyle w:val="Strong"/>
          <w:rFonts w:asciiTheme="majorHAnsi" w:hAnsiTheme="majorHAnsi" w:cstheme="majorHAnsi"/>
          <w:b w:val="0"/>
          <w:sz w:val="28"/>
          <w:szCs w:val="28"/>
        </w:rPr>
        <w:t>Data</w:t>
      </w:r>
      <w:r w:rsidRPr="00E1325A">
        <w:rPr>
          <w:rStyle w:val="Strong"/>
          <w:rFonts w:asciiTheme="majorHAnsi" w:hAnsiTheme="majorHAnsi" w:cstheme="majorHAnsi"/>
          <w:sz w:val="28"/>
          <w:szCs w:val="28"/>
        </w:rPr>
        <w:t xml:space="preserve"> </w:t>
      </w:r>
      <w:r w:rsidRPr="00E1325A">
        <w:rPr>
          <w:rStyle w:val="Strong"/>
          <w:rFonts w:asciiTheme="majorHAnsi" w:hAnsiTheme="majorHAnsi" w:cstheme="majorHAnsi"/>
          <w:b w:val="0"/>
          <w:sz w:val="28"/>
          <w:szCs w:val="28"/>
        </w:rPr>
        <w:t>Retrieval</w:t>
      </w:r>
      <w:r w:rsidRPr="00E1325A">
        <w:rPr>
          <w:rFonts w:asciiTheme="majorHAnsi" w:hAnsiTheme="majorHAnsi" w:cstheme="majorHAnsi"/>
          <w:sz w:val="28"/>
          <w:szCs w:val="28"/>
        </w:rPr>
        <w:t xml:space="preserve"> – SQL queries allow you to fetch exactly the data you need quickly.</w:t>
      </w:r>
    </w:p>
    <w:p w14:paraId="46BB0234" w14:textId="77777777" w:rsidR="00E1325A" w:rsidRPr="00E1325A" w:rsidRDefault="00E1325A" w:rsidP="00F725F2">
      <w:pPr>
        <w:pStyle w:val="NormalWeb"/>
        <w:numPr>
          <w:ilvl w:val="0"/>
          <w:numId w:val="15"/>
        </w:numPr>
        <w:tabs>
          <w:tab w:val="clear" w:pos="2160"/>
          <w:tab w:val="num" w:pos="720"/>
        </w:tabs>
        <w:ind w:left="720"/>
        <w:rPr>
          <w:rFonts w:asciiTheme="majorHAnsi" w:hAnsiTheme="majorHAnsi" w:cstheme="majorHAnsi"/>
          <w:sz w:val="28"/>
          <w:szCs w:val="28"/>
        </w:rPr>
      </w:pPr>
      <w:r w:rsidRPr="00E1325A">
        <w:rPr>
          <w:rStyle w:val="Strong"/>
          <w:rFonts w:asciiTheme="majorHAnsi" w:hAnsiTheme="majorHAnsi" w:cstheme="majorHAnsi"/>
          <w:b w:val="0"/>
          <w:sz w:val="28"/>
          <w:szCs w:val="28"/>
        </w:rPr>
        <w:t>Data</w:t>
      </w:r>
      <w:r w:rsidRPr="00E1325A">
        <w:rPr>
          <w:rStyle w:val="Strong"/>
          <w:rFonts w:asciiTheme="majorHAnsi" w:hAnsiTheme="majorHAnsi" w:cstheme="majorHAnsi"/>
          <w:sz w:val="28"/>
          <w:szCs w:val="28"/>
        </w:rPr>
        <w:t xml:space="preserve"> </w:t>
      </w:r>
      <w:r w:rsidRPr="00E1325A">
        <w:rPr>
          <w:rStyle w:val="Strong"/>
          <w:rFonts w:asciiTheme="majorHAnsi" w:hAnsiTheme="majorHAnsi" w:cstheme="majorHAnsi"/>
          <w:b w:val="0"/>
          <w:sz w:val="28"/>
          <w:szCs w:val="28"/>
        </w:rPr>
        <w:t>Analysis</w:t>
      </w:r>
      <w:r w:rsidRPr="00E1325A">
        <w:rPr>
          <w:rFonts w:asciiTheme="majorHAnsi" w:hAnsiTheme="majorHAnsi" w:cstheme="majorHAnsi"/>
          <w:sz w:val="28"/>
          <w:szCs w:val="28"/>
        </w:rPr>
        <w:t xml:space="preserve"> – Useful for </w:t>
      </w:r>
      <w:proofErr w:type="spellStart"/>
      <w:r w:rsidRPr="00E1325A">
        <w:rPr>
          <w:rFonts w:asciiTheme="majorHAnsi" w:hAnsiTheme="majorHAnsi" w:cstheme="majorHAnsi"/>
          <w:sz w:val="28"/>
          <w:szCs w:val="28"/>
        </w:rPr>
        <w:t>analyzing</w:t>
      </w:r>
      <w:proofErr w:type="spellEnd"/>
      <w:r w:rsidRPr="00E1325A">
        <w:rPr>
          <w:rFonts w:asciiTheme="majorHAnsi" w:hAnsiTheme="majorHAnsi" w:cstheme="majorHAnsi"/>
          <w:sz w:val="28"/>
          <w:szCs w:val="28"/>
        </w:rPr>
        <w:t xml:space="preserve"> and reporting from business databases.</w:t>
      </w:r>
    </w:p>
    <w:p w14:paraId="0F505691" w14:textId="77777777" w:rsidR="00E1325A" w:rsidRPr="00E1325A" w:rsidRDefault="00E1325A" w:rsidP="00F725F2">
      <w:pPr>
        <w:pStyle w:val="NormalWeb"/>
        <w:numPr>
          <w:ilvl w:val="0"/>
          <w:numId w:val="15"/>
        </w:numPr>
        <w:tabs>
          <w:tab w:val="clear" w:pos="2160"/>
          <w:tab w:val="num" w:pos="720"/>
        </w:tabs>
        <w:ind w:left="720"/>
        <w:rPr>
          <w:rFonts w:asciiTheme="majorHAnsi" w:hAnsiTheme="majorHAnsi" w:cstheme="majorHAnsi"/>
          <w:sz w:val="28"/>
          <w:szCs w:val="28"/>
        </w:rPr>
      </w:pPr>
      <w:r w:rsidRPr="00E1325A">
        <w:rPr>
          <w:rStyle w:val="Strong"/>
          <w:rFonts w:asciiTheme="majorHAnsi" w:hAnsiTheme="majorHAnsi" w:cstheme="majorHAnsi"/>
          <w:b w:val="0"/>
          <w:sz w:val="28"/>
          <w:szCs w:val="28"/>
        </w:rPr>
        <w:t>Standard</w:t>
      </w:r>
      <w:r w:rsidRPr="00E1325A">
        <w:rPr>
          <w:rStyle w:val="Strong"/>
          <w:rFonts w:asciiTheme="majorHAnsi" w:hAnsiTheme="majorHAnsi" w:cstheme="majorHAnsi"/>
          <w:sz w:val="28"/>
          <w:szCs w:val="28"/>
        </w:rPr>
        <w:t xml:space="preserve"> </w:t>
      </w:r>
      <w:r w:rsidRPr="00E1325A">
        <w:rPr>
          <w:rStyle w:val="Strong"/>
          <w:rFonts w:asciiTheme="majorHAnsi" w:hAnsiTheme="majorHAnsi" w:cstheme="majorHAnsi"/>
          <w:b w:val="0"/>
          <w:sz w:val="28"/>
          <w:szCs w:val="28"/>
        </w:rPr>
        <w:t>Language</w:t>
      </w:r>
      <w:r w:rsidRPr="00E1325A">
        <w:rPr>
          <w:rFonts w:asciiTheme="majorHAnsi" w:hAnsiTheme="majorHAnsi" w:cstheme="majorHAnsi"/>
          <w:sz w:val="28"/>
          <w:szCs w:val="28"/>
        </w:rPr>
        <w:t xml:space="preserve"> – Almost all relational database systems (MySQL, Oracle, PostgreSQL, SQL Server) understand SQL.</w:t>
      </w:r>
    </w:p>
    <w:p w14:paraId="1815ABB4" w14:textId="77777777" w:rsidR="00E1325A" w:rsidRDefault="00E1325A" w:rsidP="00F725F2">
      <w:pPr>
        <w:pStyle w:val="NormalWeb"/>
        <w:numPr>
          <w:ilvl w:val="0"/>
          <w:numId w:val="15"/>
        </w:numPr>
        <w:tabs>
          <w:tab w:val="clear" w:pos="2160"/>
          <w:tab w:val="num" w:pos="720"/>
        </w:tabs>
        <w:ind w:left="720"/>
        <w:rPr>
          <w:rFonts w:asciiTheme="majorHAnsi" w:hAnsiTheme="majorHAnsi" w:cstheme="majorHAnsi"/>
          <w:sz w:val="28"/>
          <w:szCs w:val="28"/>
        </w:rPr>
      </w:pPr>
      <w:r w:rsidRPr="00E1325A">
        <w:rPr>
          <w:rStyle w:val="Strong"/>
          <w:rFonts w:asciiTheme="majorHAnsi" w:hAnsiTheme="majorHAnsi" w:cstheme="majorHAnsi"/>
          <w:b w:val="0"/>
          <w:sz w:val="28"/>
          <w:szCs w:val="28"/>
        </w:rPr>
        <w:t>Data</w:t>
      </w:r>
      <w:r w:rsidRPr="00E1325A">
        <w:rPr>
          <w:rStyle w:val="Strong"/>
          <w:rFonts w:asciiTheme="majorHAnsi" w:hAnsiTheme="majorHAnsi" w:cstheme="majorHAnsi"/>
          <w:sz w:val="28"/>
          <w:szCs w:val="28"/>
        </w:rPr>
        <w:t xml:space="preserve"> </w:t>
      </w:r>
      <w:r w:rsidRPr="00E1325A">
        <w:rPr>
          <w:rStyle w:val="Strong"/>
          <w:rFonts w:asciiTheme="majorHAnsi" w:hAnsiTheme="majorHAnsi" w:cstheme="majorHAnsi"/>
          <w:b w:val="0"/>
          <w:sz w:val="28"/>
          <w:szCs w:val="28"/>
        </w:rPr>
        <w:t>Security</w:t>
      </w:r>
      <w:r w:rsidRPr="00E1325A">
        <w:rPr>
          <w:rFonts w:asciiTheme="majorHAnsi" w:hAnsiTheme="majorHAnsi" w:cstheme="majorHAnsi"/>
          <w:sz w:val="28"/>
          <w:szCs w:val="28"/>
        </w:rPr>
        <w:t xml:space="preserve"> – Provides permissions and roles to protect sensitive data.</w:t>
      </w:r>
    </w:p>
    <w:p w14:paraId="1268E69E" w14:textId="77777777" w:rsidR="006338D7" w:rsidRDefault="006338D7" w:rsidP="006338D7">
      <w:pPr>
        <w:pStyle w:val="NormalWeb"/>
        <w:rPr>
          <w:rFonts w:asciiTheme="majorHAnsi" w:hAnsiTheme="majorHAnsi" w:cstheme="majorHAnsi"/>
          <w:sz w:val="28"/>
          <w:szCs w:val="28"/>
        </w:rPr>
      </w:pPr>
    </w:p>
    <w:p w14:paraId="5D640726" w14:textId="77777777" w:rsidR="006338D7" w:rsidRDefault="006338D7" w:rsidP="006338D7">
      <w:pPr>
        <w:pStyle w:val="NormalWeb"/>
        <w:rPr>
          <w:rFonts w:asciiTheme="majorHAnsi" w:hAnsiTheme="majorHAnsi" w:cstheme="majorHAnsi"/>
          <w:sz w:val="28"/>
          <w:szCs w:val="28"/>
        </w:rPr>
      </w:pPr>
    </w:p>
    <w:p w14:paraId="61732F25" w14:textId="77777777" w:rsidR="006338D7" w:rsidRDefault="006338D7" w:rsidP="006338D7">
      <w:pPr>
        <w:pStyle w:val="NormalWeb"/>
        <w:rPr>
          <w:rFonts w:asciiTheme="majorHAnsi" w:hAnsiTheme="majorHAnsi" w:cstheme="majorHAnsi"/>
          <w:sz w:val="28"/>
          <w:szCs w:val="28"/>
        </w:rPr>
      </w:pPr>
    </w:p>
    <w:p w14:paraId="1AE47F54" w14:textId="77777777" w:rsidR="001E34F1" w:rsidRDefault="001E34F1" w:rsidP="006338D7">
      <w:pPr>
        <w:pStyle w:val="NormalWeb"/>
        <w:rPr>
          <w:rFonts w:asciiTheme="majorHAnsi" w:hAnsiTheme="majorHAnsi" w:cstheme="majorHAnsi"/>
          <w:sz w:val="28"/>
          <w:szCs w:val="28"/>
        </w:rPr>
      </w:pPr>
    </w:p>
    <w:p w14:paraId="4AF567AC" w14:textId="77777777" w:rsidR="006338D7" w:rsidRPr="006338D7" w:rsidRDefault="006338D7" w:rsidP="006338D7">
      <w:pPr>
        <w:pStyle w:val="NormalWeb"/>
        <w:rPr>
          <w:rFonts w:asciiTheme="majorHAnsi" w:hAnsiTheme="majorHAnsi" w:cstheme="majorHAnsi"/>
          <w:sz w:val="28"/>
          <w:szCs w:val="28"/>
        </w:rPr>
      </w:pPr>
    </w:p>
    <w:p w14:paraId="13F94812" w14:textId="5893A1B3" w:rsidR="006338D7" w:rsidRPr="00F725F2" w:rsidRDefault="00F725F2" w:rsidP="00F725F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2.</w:t>
      </w:r>
      <w:r w:rsidR="006338D7" w:rsidRPr="00F725F2">
        <w:rPr>
          <w:b/>
          <w:sz w:val="28"/>
          <w:szCs w:val="28"/>
        </w:rPr>
        <w:t>Explain the difference between DBMS and RDBMS.</w:t>
      </w:r>
    </w:p>
    <w:p w14:paraId="5D4E8E2A" w14:textId="77777777" w:rsidR="006338D7" w:rsidRDefault="006338D7" w:rsidP="00F725F2">
      <w:pPr>
        <w:pStyle w:val="ListParagraph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Ans:</w:t>
      </w:r>
    </w:p>
    <w:p w14:paraId="29B0C0DE" w14:textId="77777777" w:rsidR="006338D7" w:rsidRPr="006338D7" w:rsidRDefault="006338D7" w:rsidP="00F725F2">
      <w:pPr>
        <w:pStyle w:val="ListParagraph"/>
        <w:ind w:left="0"/>
        <w:rPr>
          <w:rFonts w:ascii="Times New Roman" w:hAnsi="Times New Roman"/>
        </w:rPr>
      </w:pPr>
      <w:r>
        <w:rPr>
          <w:b/>
          <w:sz w:val="28"/>
          <w:szCs w:val="28"/>
        </w:rPr>
        <w:tab/>
      </w:r>
      <w:r w:rsidRPr="006338D7">
        <w:rPr>
          <w:rStyle w:val="Strong"/>
          <w:bCs w:val="0"/>
          <w:sz w:val="28"/>
          <w:szCs w:val="28"/>
        </w:rPr>
        <w:t>1. DBMS (Database Management System)</w:t>
      </w:r>
    </w:p>
    <w:p w14:paraId="7CE3D5CB" w14:textId="77777777" w:rsidR="006338D7" w:rsidRPr="006338D7" w:rsidRDefault="006338D7" w:rsidP="00F725F2">
      <w:pPr>
        <w:spacing w:before="240" w:after="0"/>
        <w:ind w:left="1080"/>
        <w:rPr>
          <w:sz w:val="28"/>
          <w:szCs w:val="28"/>
        </w:rPr>
      </w:pPr>
      <w:r w:rsidRPr="006338D7">
        <w:rPr>
          <w:sz w:val="28"/>
          <w:szCs w:val="28"/>
        </w:rPr>
        <w:t xml:space="preserve">It is </w:t>
      </w:r>
      <w:r w:rsidRPr="006338D7">
        <w:rPr>
          <w:rStyle w:val="Strong"/>
          <w:rFonts w:asciiTheme="majorHAnsi" w:hAnsiTheme="majorHAnsi" w:cstheme="majorHAnsi"/>
          <w:b w:val="0"/>
          <w:sz w:val="28"/>
          <w:szCs w:val="28"/>
        </w:rPr>
        <w:t>software</w:t>
      </w:r>
      <w:r w:rsidRPr="006338D7">
        <w:rPr>
          <w:rStyle w:val="Strong"/>
          <w:rFonts w:asciiTheme="majorHAnsi" w:hAnsiTheme="majorHAnsi" w:cstheme="majorHAnsi"/>
          <w:sz w:val="28"/>
          <w:szCs w:val="28"/>
        </w:rPr>
        <w:t xml:space="preserve"> </w:t>
      </w:r>
      <w:r w:rsidRPr="006338D7">
        <w:rPr>
          <w:rStyle w:val="Strong"/>
          <w:rFonts w:asciiTheme="majorHAnsi" w:hAnsiTheme="majorHAnsi" w:cstheme="majorHAnsi"/>
          <w:b w:val="0"/>
          <w:sz w:val="28"/>
          <w:szCs w:val="28"/>
        </w:rPr>
        <w:t>that stores and manages data</w:t>
      </w:r>
      <w:r w:rsidRPr="006338D7">
        <w:rPr>
          <w:b/>
          <w:sz w:val="28"/>
          <w:szCs w:val="28"/>
        </w:rPr>
        <w:t>.</w:t>
      </w:r>
    </w:p>
    <w:p w14:paraId="4B8DC215" w14:textId="77777777" w:rsidR="006338D7" w:rsidRPr="006338D7" w:rsidRDefault="006338D7" w:rsidP="00F725F2">
      <w:pPr>
        <w:spacing w:after="0"/>
        <w:ind w:left="1080"/>
        <w:rPr>
          <w:sz w:val="28"/>
          <w:szCs w:val="28"/>
        </w:rPr>
      </w:pPr>
      <w:r w:rsidRPr="006338D7">
        <w:rPr>
          <w:rStyle w:val="Strong"/>
          <w:rFonts w:asciiTheme="majorHAnsi" w:hAnsiTheme="majorHAnsi" w:cstheme="majorHAnsi"/>
          <w:b w:val="0"/>
          <w:sz w:val="28"/>
          <w:szCs w:val="28"/>
        </w:rPr>
        <w:t>Data is stored in files</w:t>
      </w:r>
      <w:r w:rsidRPr="006338D7">
        <w:rPr>
          <w:sz w:val="28"/>
          <w:szCs w:val="28"/>
        </w:rPr>
        <w:t xml:space="preserve"> (can be hierarchical or navigational).</w:t>
      </w:r>
    </w:p>
    <w:p w14:paraId="185B8ADB" w14:textId="77777777" w:rsidR="006338D7" w:rsidRDefault="006338D7" w:rsidP="00F725F2">
      <w:pPr>
        <w:spacing w:after="0"/>
        <w:ind w:left="1080"/>
        <w:rPr>
          <w:b/>
          <w:sz w:val="28"/>
          <w:szCs w:val="28"/>
        </w:rPr>
      </w:pPr>
      <w:r w:rsidRPr="006338D7">
        <w:rPr>
          <w:rStyle w:val="Strong"/>
          <w:rFonts w:asciiTheme="majorHAnsi" w:hAnsiTheme="majorHAnsi" w:cstheme="majorHAnsi"/>
          <w:b w:val="0"/>
          <w:sz w:val="28"/>
          <w:szCs w:val="28"/>
        </w:rPr>
        <w:t>Relationships between data are not strongly maintained</w:t>
      </w:r>
      <w:r w:rsidRPr="006338D7">
        <w:rPr>
          <w:b/>
          <w:sz w:val="28"/>
          <w:szCs w:val="28"/>
        </w:rPr>
        <w:t>.</w:t>
      </w:r>
    </w:p>
    <w:p w14:paraId="0AEAA444" w14:textId="77777777" w:rsidR="006338D7" w:rsidRPr="006338D7" w:rsidRDefault="006338D7" w:rsidP="00F725F2">
      <w:pPr>
        <w:spacing w:after="0"/>
        <w:ind w:left="1604"/>
        <w:rPr>
          <w:b/>
          <w:sz w:val="28"/>
          <w:szCs w:val="28"/>
        </w:rPr>
      </w:pPr>
    </w:p>
    <w:p w14:paraId="66AC7AB9" w14:textId="77777777" w:rsidR="006338D7" w:rsidRPr="006338D7" w:rsidRDefault="006338D7" w:rsidP="00F725F2">
      <w:pPr>
        <w:tabs>
          <w:tab w:val="center" w:pos="6480"/>
        </w:tabs>
        <w:ind w:left="884"/>
      </w:pPr>
      <w:r w:rsidRPr="006338D7">
        <w:rPr>
          <w:rStyle w:val="Strong"/>
          <w:rFonts w:asciiTheme="majorHAnsi" w:hAnsiTheme="majorHAnsi" w:cstheme="majorHAnsi"/>
          <w:sz w:val="28"/>
          <w:szCs w:val="28"/>
        </w:rPr>
        <w:t>Examples:</w:t>
      </w:r>
      <w:r>
        <w:rPr>
          <w:rStyle w:val="Strong"/>
          <w:rFonts w:asciiTheme="majorHAnsi" w:hAnsiTheme="majorHAnsi" w:cstheme="majorHAnsi"/>
          <w:sz w:val="28"/>
          <w:szCs w:val="28"/>
        </w:rPr>
        <w:tab/>
      </w:r>
    </w:p>
    <w:p w14:paraId="01ED09FD" w14:textId="77777777" w:rsidR="006338D7" w:rsidRDefault="006338D7" w:rsidP="00F725F2">
      <w:pPr>
        <w:spacing w:after="0"/>
        <w:ind w:left="1604"/>
        <w:rPr>
          <w:sz w:val="28"/>
          <w:szCs w:val="28"/>
        </w:rPr>
      </w:pPr>
      <w:r w:rsidRPr="006338D7">
        <w:rPr>
          <w:sz w:val="28"/>
          <w:szCs w:val="28"/>
        </w:rPr>
        <w:t>Microsoft Access</w:t>
      </w:r>
    </w:p>
    <w:p w14:paraId="7DA4EF45" w14:textId="77777777" w:rsidR="006338D7" w:rsidRDefault="006338D7" w:rsidP="00F725F2">
      <w:pPr>
        <w:spacing w:after="0"/>
        <w:ind w:left="1604"/>
        <w:rPr>
          <w:sz w:val="28"/>
          <w:szCs w:val="28"/>
        </w:rPr>
      </w:pPr>
      <w:r w:rsidRPr="006338D7">
        <w:rPr>
          <w:sz w:val="28"/>
          <w:szCs w:val="28"/>
        </w:rPr>
        <w:t>File System (basic form)</w:t>
      </w:r>
    </w:p>
    <w:p w14:paraId="5160902D" w14:textId="77777777" w:rsidR="0016266D" w:rsidRPr="006338D7" w:rsidRDefault="0016266D" w:rsidP="00F725F2">
      <w:pPr>
        <w:spacing w:after="0"/>
        <w:ind w:left="1604"/>
        <w:rPr>
          <w:sz w:val="28"/>
          <w:szCs w:val="28"/>
        </w:rPr>
      </w:pPr>
    </w:p>
    <w:p w14:paraId="3B7C2B65" w14:textId="77777777" w:rsidR="006338D7" w:rsidRPr="00F31E90" w:rsidRDefault="006338D7" w:rsidP="00F725F2">
      <w:pPr>
        <w:ind w:left="1604"/>
        <w:rPr>
          <w:sz w:val="28"/>
          <w:szCs w:val="28"/>
        </w:rPr>
      </w:pPr>
      <w:r w:rsidRPr="006338D7">
        <w:rPr>
          <w:rStyle w:val="Strong"/>
          <w:rFonts w:asciiTheme="majorHAnsi" w:hAnsiTheme="majorHAnsi" w:cstheme="majorHAnsi"/>
          <w:sz w:val="28"/>
          <w:szCs w:val="28"/>
        </w:rPr>
        <w:t>Example:</w:t>
      </w:r>
      <w:r w:rsidRPr="006338D7">
        <w:br/>
      </w:r>
      <w:r w:rsidRPr="006338D7">
        <w:rPr>
          <w:sz w:val="28"/>
          <w:szCs w:val="28"/>
        </w:rPr>
        <w:t>Imagine a notebook where you write down student details. If you need to find a student’s marks, you may have to search page by page.</w:t>
      </w:r>
    </w:p>
    <w:p w14:paraId="25999FE1" w14:textId="77777777" w:rsidR="006338D7" w:rsidRPr="006338D7" w:rsidRDefault="006338D7" w:rsidP="00F725F2">
      <w:pPr>
        <w:ind w:firstLine="720"/>
      </w:pPr>
      <w:r w:rsidRPr="006338D7">
        <w:rPr>
          <w:rStyle w:val="Strong"/>
          <w:rFonts w:asciiTheme="majorHAnsi" w:hAnsiTheme="majorHAnsi" w:cstheme="majorHAnsi"/>
          <w:bCs w:val="0"/>
          <w:sz w:val="28"/>
          <w:szCs w:val="28"/>
        </w:rPr>
        <w:t>2. RDBMS (Relational Database Management System)</w:t>
      </w:r>
    </w:p>
    <w:p w14:paraId="11973A95" w14:textId="77777777" w:rsidR="006338D7" w:rsidRDefault="006338D7" w:rsidP="00F725F2">
      <w:pPr>
        <w:spacing w:after="0"/>
        <w:ind w:left="1080"/>
        <w:rPr>
          <w:rStyle w:val="Strong"/>
          <w:rFonts w:asciiTheme="majorHAnsi" w:hAnsiTheme="majorHAnsi" w:cstheme="majorHAnsi"/>
          <w:b w:val="0"/>
          <w:sz w:val="28"/>
          <w:szCs w:val="28"/>
        </w:rPr>
      </w:pPr>
      <w:r w:rsidRPr="006338D7">
        <w:rPr>
          <w:sz w:val="28"/>
          <w:szCs w:val="28"/>
        </w:rPr>
        <w:t xml:space="preserve">It is an </w:t>
      </w:r>
      <w:r w:rsidRPr="006338D7">
        <w:rPr>
          <w:rStyle w:val="Strong"/>
          <w:rFonts w:asciiTheme="majorHAnsi" w:hAnsiTheme="majorHAnsi" w:cstheme="majorHAnsi"/>
          <w:b w:val="0"/>
          <w:sz w:val="28"/>
          <w:szCs w:val="28"/>
        </w:rPr>
        <w:t>advanced type of DBMS</w:t>
      </w:r>
      <w:r w:rsidRPr="006338D7">
        <w:rPr>
          <w:sz w:val="28"/>
          <w:szCs w:val="28"/>
        </w:rPr>
        <w:t xml:space="preserve"> where data is </w:t>
      </w:r>
      <w:r w:rsidRPr="006338D7">
        <w:rPr>
          <w:rStyle w:val="Strong"/>
          <w:rFonts w:asciiTheme="majorHAnsi" w:hAnsiTheme="majorHAnsi" w:cstheme="majorHAnsi"/>
          <w:b w:val="0"/>
          <w:sz w:val="28"/>
          <w:szCs w:val="28"/>
        </w:rPr>
        <w:t xml:space="preserve">stored in tables </w:t>
      </w:r>
    </w:p>
    <w:p w14:paraId="71AF1050" w14:textId="77777777" w:rsidR="006338D7" w:rsidRPr="006338D7" w:rsidRDefault="006338D7" w:rsidP="00F725F2">
      <w:pPr>
        <w:spacing w:after="0"/>
        <w:ind w:left="1080"/>
        <w:rPr>
          <w:sz w:val="28"/>
          <w:szCs w:val="28"/>
        </w:rPr>
      </w:pPr>
      <w:r w:rsidRPr="006338D7">
        <w:rPr>
          <w:rStyle w:val="Strong"/>
          <w:rFonts w:asciiTheme="majorHAnsi" w:hAnsiTheme="majorHAnsi" w:cstheme="majorHAnsi"/>
          <w:b w:val="0"/>
          <w:sz w:val="28"/>
          <w:szCs w:val="28"/>
        </w:rPr>
        <w:t>(rows and columns)</w:t>
      </w:r>
      <w:r w:rsidRPr="006338D7">
        <w:rPr>
          <w:sz w:val="28"/>
          <w:szCs w:val="28"/>
        </w:rPr>
        <w:t>.</w:t>
      </w:r>
    </w:p>
    <w:p w14:paraId="6411B104" w14:textId="77777777" w:rsidR="006338D7" w:rsidRPr="006338D7" w:rsidRDefault="006338D7" w:rsidP="00F725F2">
      <w:pPr>
        <w:spacing w:after="0"/>
        <w:ind w:left="1080"/>
        <w:rPr>
          <w:sz w:val="28"/>
          <w:szCs w:val="28"/>
        </w:rPr>
      </w:pPr>
      <w:r w:rsidRPr="006338D7">
        <w:rPr>
          <w:rStyle w:val="Strong"/>
          <w:rFonts w:asciiTheme="majorHAnsi" w:hAnsiTheme="majorHAnsi" w:cstheme="majorHAnsi"/>
          <w:b w:val="0"/>
          <w:sz w:val="28"/>
          <w:szCs w:val="28"/>
        </w:rPr>
        <w:t>Relationships between tables are maintained</w:t>
      </w:r>
      <w:r w:rsidRPr="006338D7">
        <w:rPr>
          <w:sz w:val="28"/>
          <w:szCs w:val="28"/>
        </w:rPr>
        <w:t xml:space="preserve"> using </w:t>
      </w:r>
      <w:r w:rsidRPr="006338D7">
        <w:rPr>
          <w:rStyle w:val="Strong"/>
          <w:rFonts w:asciiTheme="majorHAnsi" w:hAnsiTheme="majorHAnsi" w:cstheme="majorHAnsi"/>
          <w:b w:val="0"/>
          <w:sz w:val="28"/>
          <w:szCs w:val="28"/>
        </w:rPr>
        <w:t>primary keys</w:t>
      </w:r>
      <w:r w:rsidRPr="006338D7">
        <w:rPr>
          <w:sz w:val="28"/>
          <w:szCs w:val="28"/>
        </w:rPr>
        <w:t xml:space="preserve"> and </w:t>
      </w:r>
      <w:r w:rsidRPr="006338D7">
        <w:rPr>
          <w:rStyle w:val="Strong"/>
          <w:rFonts w:asciiTheme="majorHAnsi" w:hAnsiTheme="majorHAnsi" w:cstheme="majorHAnsi"/>
          <w:b w:val="0"/>
          <w:sz w:val="28"/>
          <w:szCs w:val="28"/>
        </w:rPr>
        <w:t>foreign keys</w:t>
      </w:r>
      <w:r w:rsidRPr="006338D7">
        <w:rPr>
          <w:sz w:val="28"/>
          <w:szCs w:val="28"/>
        </w:rPr>
        <w:t>.</w:t>
      </w:r>
    </w:p>
    <w:p w14:paraId="15C0CC49" w14:textId="77777777" w:rsidR="006338D7" w:rsidRDefault="006338D7" w:rsidP="00F725F2">
      <w:pPr>
        <w:spacing w:after="0"/>
        <w:ind w:left="1080"/>
        <w:rPr>
          <w:sz w:val="28"/>
          <w:szCs w:val="28"/>
        </w:rPr>
      </w:pPr>
      <w:r w:rsidRPr="006338D7">
        <w:rPr>
          <w:sz w:val="28"/>
          <w:szCs w:val="28"/>
        </w:rPr>
        <w:t xml:space="preserve">Supports </w:t>
      </w:r>
      <w:r w:rsidRPr="006338D7">
        <w:rPr>
          <w:rStyle w:val="Strong"/>
          <w:rFonts w:asciiTheme="majorHAnsi" w:hAnsiTheme="majorHAnsi" w:cstheme="majorHAnsi"/>
          <w:b w:val="0"/>
          <w:sz w:val="28"/>
          <w:szCs w:val="28"/>
        </w:rPr>
        <w:t>SQL</w:t>
      </w:r>
      <w:r w:rsidRPr="006338D7">
        <w:rPr>
          <w:sz w:val="28"/>
          <w:szCs w:val="28"/>
        </w:rPr>
        <w:t xml:space="preserve"> for managing data.</w:t>
      </w:r>
    </w:p>
    <w:p w14:paraId="2069BA3A" w14:textId="77777777" w:rsidR="006338D7" w:rsidRPr="006338D7" w:rsidRDefault="006338D7" w:rsidP="00F725F2">
      <w:pPr>
        <w:spacing w:after="0"/>
        <w:jc w:val="center"/>
        <w:rPr>
          <w:sz w:val="28"/>
          <w:szCs w:val="28"/>
        </w:rPr>
      </w:pPr>
    </w:p>
    <w:p w14:paraId="131A1545" w14:textId="77777777" w:rsidR="006338D7" w:rsidRPr="006338D7" w:rsidRDefault="006338D7" w:rsidP="00F725F2">
      <w:pPr>
        <w:ind w:left="884" w:firstLine="720"/>
        <w:rPr>
          <w:sz w:val="28"/>
          <w:szCs w:val="28"/>
        </w:rPr>
      </w:pPr>
      <w:r w:rsidRPr="006338D7">
        <w:rPr>
          <w:rStyle w:val="Strong"/>
          <w:rFonts w:asciiTheme="majorHAnsi" w:hAnsiTheme="majorHAnsi" w:cstheme="majorHAnsi"/>
          <w:sz w:val="28"/>
          <w:szCs w:val="28"/>
        </w:rPr>
        <w:t>Examples:</w:t>
      </w:r>
    </w:p>
    <w:p w14:paraId="6AAEB581" w14:textId="77777777" w:rsidR="006338D7" w:rsidRPr="006338D7" w:rsidRDefault="006338D7" w:rsidP="00F725F2">
      <w:pPr>
        <w:spacing w:after="0"/>
        <w:ind w:left="2324"/>
        <w:rPr>
          <w:sz w:val="28"/>
          <w:szCs w:val="28"/>
        </w:rPr>
      </w:pPr>
      <w:r w:rsidRPr="006338D7">
        <w:rPr>
          <w:sz w:val="28"/>
          <w:szCs w:val="28"/>
        </w:rPr>
        <w:t>MySQL</w:t>
      </w:r>
    </w:p>
    <w:p w14:paraId="4B7613F8" w14:textId="77777777" w:rsidR="006338D7" w:rsidRPr="006338D7" w:rsidRDefault="006338D7" w:rsidP="00F725F2">
      <w:pPr>
        <w:spacing w:after="0"/>
        <w:ind w:left="2324"/>
        <w:rPr>
          <w:sz w:val="28"/>
          <w:szCs w:val="28"/>
        </w:rPr>
      </w:pPr>
      <w:r w:rsidRPr="006338D7">
        <w:rPr>
          <w:sz w:val="28"/>
          <w:szCs w:val="28"/>
        </w:rPr>
        <w:t>Oracle Database</w:t>
      </w:r>
    </w:p>
    <w:p w14:paraId="0BE8DF79" w14:textId="77777777" w:rsidR="006338D7" w:rsidRPr="006338D7" w:rsidRDefault="006338D7" w:rsidP="00F725F2">
      <w:pPr>
        <w:spacing w:after="0"/>
        <w:ind w:left="2324"/>
        <w:rPr>
          <w:sz w:val="28"/>
          <w:szCs w:val="28"/>
        </w:rPr>
      </w:pPr>
      <w:r w:rsidRPr="006338D7">
        <w:rPr>
          <w:sz w:val="28"/>
          <w:szCs w:val="28"/>
        </w:rPr>
        <w:t>PostgreSQL</w:t>
      </w:r>
    </w:p>
    <w:p w14:paraId="7FD1D848" w14:textId="77777777" w:rsidR="006338D7" w:rsidRDefault="006338D7" w:rsidP="00F725F2">
      <w:pPr>
        <w:spacing w:after="0"/>
        <w:ind w:left="2324"/>
        <w:rPr>
          <w:sz w:val="28"/>
          <w:szCs w:val="28"/>
        </w:rPr>
      </w:pPr>
      <w:r w:rsidRPr="006338D7">
        <w:rPr>
          <w:sz w:val="28"/>
          <w:szCs w:val="28"/>
        </w:rPr>
        <w:t>SQL Server</w:t>
      </w:r>
    </w:p>
    <w:p w14:paraId="30632C42" w14:textId="77777777" w:rsidR="001E34F1" w:rsidRPr="006338D7" w:rsidRDefault="001E34F1" w:rsidP="00F725F2">
      <w:pPr>
        <w:spacing w:after="0"/>
        <w:ind w:left="1080"/>
        <w:rPr>
          <w:sz w:val="28"/>
          <w:szCs w:val="28"/>
        </w:rPr>
      </w:pPr>
    </w:p>
    <w:p w14:paraId="67A59B3E" w14:textId="77777777" w:rsidR="006338D7" w:rsidRDefault="006338D7" w:rsidP="00F725F2">
      <w:pPr>
        <w:ind w:left="360"/>
      </w:pPr>
      <w:r w:rsidRPr="006338D7">
        <w:rPr>
          <w:rStyle w:val="Strong"/>
          <w:rFonts w:asciiTheme="majorHAnsi" w:hAnsiTheme="majorHAnsi" w:cstheme="majorHAnsi"/>
          <w:sz w:val="28"/>
          <w:szCs w:val="28"/>
        </w:rPr>
        <w:t>Example:</w:t>
      </w:r>
      <w:r w:rsidRPr="006338D7">
        <w:rPr>
          <w:sz w:val="28"/>
          <w:szCs w:val="28"/>
        </w:rPr>
        <w:br/>
        <w:t xml:space="preserve">Think of a </w:t>
      </w:r>
      <w:r w:rsidRPr="006338D7">
        <w:rPr>
          <w:rStyle w:val="Strong"/>
          <w:rFonts w:asciiTheme="majorHAnsi" w:hAnsiTheme="majorHAnsi" w:cstheme="majorHAnsi"/>
          <w:b w:val="0"/>
          <w:sz w:val="28"/>
          <w:szCs w:val="28"/>
        </w:rPr>
        <w:t>well-organized Excel sheet</w:t>
      </w:r>
      <w:r w:rsidRPr="006338D7">
        <w:rPr>
          <w:sz w:val="28"/>
          <w:szCs w:val="28"/>
        </w:rPr>
        <w:t xml:space="preserve"> where one table has student details and another has marks. You can link them using the </w:t>
      </w:r>
      <w:r w:rsidRPr="006338D7">
        <w:rPr>
          <w:rStyle w:val="Strong"/>
          <w:rFonts w:asciiTheme="majorHAnsi" w:hAnsiTheme="majorHAnsi" w:cstheme="majorHAnsi"/>
          <w:b w:val="0"/>
          <w:sz w:val="28"/>
          <w:szCs w:val="28"/>
        </w:rPr>
        <w:t>student ID</w:t>
      </w:r>
      <w:r w:rsidRPr="006338D7">
        <w:rPr>
          <w:sz w:val="28"/>
          <w:szCs w:val="28"/>
        </w:rPr>
        <w:t xml:space="preserve"> to find any record easily</w:t>
      </w:r>
      <w:r w:rsidRPr="006338D7">
        <w:t>.</w:t>
      </w:r>
    </w:p>
    <w:p w14:paraId="57418D5D" w14:textId="77777777" w:rsidR="001E34F1" w:rsidRDefault="001E34F1" w:rsidP="006338D7">
      <w:pPr>
        <w:ind w:left="2160"/>
      </w:pPr>
    </w:p>
    <w:p w14:paraId="08D8FB96" w14:textId="77777777" w:rsidR="001E34F1" w:rsidRDefault="001E34F1" w:rsidP="006338D7">
      <w:pPr>
        <w:ind w:left="2160"/>
      </w:pPr>
    </w:p>
    <w:p w14:paraId="08E54D49" w14:textId="77777777" w:rsidR="00F725F2" w:rsidRDefault="00F725F2" w:rsidP="006338D7">
      <w:pPr>
        <w:ind w:left="2160"/>
      </w:pPr>
    </w:p>
    <w:p w14:paraId="073851F5" w14:textId="77777777" w:rsidR="00F31E90" w:rsidRDefault="00F31E90" w:rsidP="006338D7">
      <w:pPr>
        <w:ind w:left="2160"/>
      </w:pPr>
    </w:p>
    <w:p w14:paraId="16ACDAC8" w14:textId="5F0E9CDD" w:rsidR="001E34F1" w:rsidRPr="00F725F2" w:rsidRDefault="00F725F2" w:rsidP="00F725F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3.</w:t>
      </w:r>
      <w:r w:rsidR="00047C0C" w:rsidRPr="00F725F2">
        <w:rPr>
          <w:b/>
          <w:sz w:val="28"/>
          <w:szCs w:val="28"/>
        </w:rPr>
        <w:t>Describe the role of SQL in managing relational databases.</w:t>
      </w:r>
    </w:p>
    <w:p w14:paraId="0051D5AB" w14:textId="77777777" w:rsidR="00047C0C" w:rsidRDefault="00047C0C" w:rsidP="00F725F2">
      <w:pPr>
        <w:pStyle w:val="ListParagraph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Ans:</w:t>
      </w:r>
    </w:p>
    <w:p w14:paraId="5E7EBEA3" w14:textId="77777777" w:rsidR="00047C0C" w:rsidRPr="00D025A1" w:rsidRDefault="00047C0C" w:rsidP="00F725F2">
      <w:pPr>
        <w:pStyle w:val="Heading3"/>
        <w:ind w:firstLine="720"/>
        <w:rPr>
          <w:rFonts w:cstheme="majorHAnsi"/>
          <w:color w:val="auto"/>
          <w:sz w:val="28"/>
          <w:szCs w:val="28"/>
        </w:rPr>
      </w:pPr>
      <w:r w:rsidRPr="00D025A1">
        <w:rPr>
          <w:rStyle w:val="Strong"/>
          <w:rFonts w:cstheme="majorHAnsi"/>
          <w:b/>
          <w:bCs/>
          <w:color w:val="auto"/>
          <w:sz w:val="28"/>
          <w:szCs w:val="28"/>
        </w:rPr>
        <w:t>Role of SQL in Managing Relational Databases</w:t>
      </w:r>
    </w:p>
    <w:p w14:paraId="3F6451ED" w14:textId="77777777" w:rsidR="00047C0C" w:rsidRPr="00D025A1" w:rsidRDefault="00047C0C" w:rsidP="00F725F2">
      <w:pPr>
        <w:pStyle w:val="NormalWeb"/>
        <w:spacing w:before="0" w:beforeAutospacing="0" w:after="0" w:afterAutospacing="0"/>
        <w:ind w:left="524"/>
        <w:rPr>
          <w:rFonts w:asciiTheme="majorHAnsi" w:hAnsiTheme="majorHAnsi" w:cstheme="majorHAnsi"/>
          <w:sz w:val="28"/>
          <w:szCs w:val="28"/>
        </w:rPr>
      </w:pPr>
      <w:r w:rsidRPr="00D025A1">
        <w:rPr>
          <w:rFonts w:asciiTheme="majorHAnsi" w:hAnsiTheme="majorHAnsi" w:cstheme="majorHAnsi"/>
          <w:sz w:val="28"/>
          <w:szCs w:val="28"/>
        </w:rPr>
        <w:t xml:space="preserve">Relational Databases (RDBMS) store data in </w:t>
      </w:r>
      <w:r w:rsidRPr="00D025A1">
        <w:rPr>
          <w:rStyle w:val="Strong"/>
          <w:rFonts w:asciiTheme="majorHAnsi" w:hAnsiTheme="majorHAnsi" w:cstheme="majorHAnsi"/>
          <w:b w:val="0"/>
          <w:sz w:val="28"/>
          <w:szCs w:val="28"/>
        </w:rPr>
        <w:t>tables (rows and columns)</w:t>
      </w:r>
      <w:r w:rsidRPr="00D025A1">
        <w:rPr>
          <w:rFonts w:asciiTheme="majorHAnsi" w:hAnsiTheme="majorHAnsi" w:cstheme="majorHAnsi"/>
          <w:b/>
          <w:sz w:val="28"/>
          <w:szCs w:val="28"/>
        </w:rPr>
        <w:t>.</w:t>
      </w:r>
      <w:r w:rsidRPr="00D025A1">
        <w:rPr>
          <w:rFonts w:asciiTheme="majorHAnsi" w:hAnsiTheme="majorHAnsi" w:cstheme="majorHAnsi"/>
          <w:sz w:val="28"/>
          <w:szCs w:val="28"/>
        </w:rPr>
        <w:br/>
        <w:t xml:space="preserve">SQL is the </w:t>
      </w:r>
      <w:r w:rsidRPr="00D025A1">
        <w:rPr>
          <w:rStyle w:val="Strong"/>
          <w:rFonts w:asciiTheme="majorHAnsi" w:hAnsiTheme="majorHAnsi" w:cstheme="majorHAnsi"/>
          <w:b w:val="0"/>
          <w:sz w:val="28"/>
          <w:szCs w:val="28"/>
        </w:rPr>
        <w:t>language used to interact with these databases</w:t>
      </w:r>
      <w:r w:rsidRPr="00D025A1">
        <w:rPr>
          <w:rFonts w:asciiTheme="majorHAnsi" w:hAnsiTheme="majorHAnsi" w:cstheme="majorHAnsi"/>
          <w:b/>
          <w:sz w:val="28"/>
          <w:szCs w:val="28"/>
        </w:rPr>
        <w:t>.</w:t>
      </w:r>
    </w:p>
    <w:p w14:paraId="06A7C9BE" w14:textId="77777777" w:rsidR="00047C0C" w:rsidRDefault="00D025A1" w:rsidP="00F725F2">
      <w:pPr>
        <w:pStyle w:val="ListParagraph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6DF32CED" w14:textId="77777777" w:rsidR="00D025A1" w:rsidRPr="00D025A1" w:rsidRDefault="00D025A1" w:rsidP="00F725F2">
      <w:pPr>
        <w:pStyle w:val="Heading3"/>
        <w:ind w:firstLine="720"/>
        <w:rPr>
          <w:rFonts w:cstheme="majorHAnsi"/>
          <w:sz w:val="28"/>
          <w:szCs w:val="28"/>
        </w:rPr>
      </w:pPr>
      <w:r w:rsidRPr="00D025A1">
        <w:rPr>
          <w:rStyle w:val="Strong"/>
          <w:rFonts w:cstheme="majorHAnsi"/>
          <w:b/>
          <w:bCs/>
          <w:color w:val="auto"/>
          <w:sz w:val="28"/>
          <w:szCs w:val="28"/>
        </w:rPr>
        <w:t>Main Roles of SQL</w:t>
      </w:r>
    </w:p>
    <w:p w14:paraId="250F7510" w14:textId="77777777" w:rsidR="00D025A1" w:rsidRPr="00D025A1" w:rsidRDefault="00D025A1" w:rsidP="00F725F2">
      <w:pPr>
        <w:pStyle w:val="NormalWeb"/>
        <w:numPr>
          <w:ilvl w:val="3"/>
          <w:numId w:val="21"/>
        </w:numPr>
        <w:tabs>
          <w:tab w:val="clear" w:pos="2880"/>
          <w:tab w:val="num" w:pos="1244"/>
        </w:tabs>
        <w:spacing w:before="0" w:beforeAutospacing="0" w:after="0" w:afterAutospacing="0"/>
        <w:ind w:left="1244"/>
        <w:rPr>
          <w:rFonts w:asciiTheme="majorHAnsi" w:hAnsiTheme="majorHAnsi" w:cstheme="majorHAnsi"/>
          <w:sz w:val="28"/>
          <w:szCs w:val="28"/>
        </w:rPr>
      </w:pPr>
      <w:r w:rsidRPr="00D025A1">
        <w:rPr>
          <w:rStyle w:val="Strong"/>
          <w:rFonts w:asciiTheme="majorHAnsi" w:hAnsiTheme="majorHAnsi" w:cstheme="majorHAnsi"/>
          <w:sz w:val="28"/>
          <w:szCs w:val="28"/>
        </w:rPr>
        <w:t>Data Definition (DDL)</w:t>
      </w:r>
    </w:p>
    <w:p w14:paraId="5D0AAF1E" w14:textId="77777777" w:rsidR="00D025A1" w:rsidRPr="00D025A1" w:rsidRDefault="00D025A1" w:rsidP="00F725F2">
      <w:pPr>
        <w:pStyle w:val="NormalWeb"/>
        <w:spacing w:before="0" w:beforeAutospacing="0" w:after="0" w:afterAutospacing="0"/>
        <w:ind w:left="1244"/>
        <w:rPr>
          <w:rFonts w:asciiTheme="majorHAnsi" w:hAnsiTheme="majorHAnsi" w:cstheme="majorHAnsi"/>
          <w:sz w:val="28"/>
          <w:szCs w:val="28"/>
        </w:rPr>
      </w:pPr>
      <w:r w:rsidRPr="00D025A1">
        <w:rPr>
          <w:rFonts w:asciiTheme="majorHAnsi" w:hAnsiTheme="majorHAnsi" w:cstheme="majorHAnsi"/>
          <w:sz w:val="28"/>
          <w:szCs w:val="28"/>
        </w:rPr>
        <w:t xml:space="preserve">SQL helps to </w:t>
      </w:r>
      <w:r w:rsidRPr="00D025A1">
        <w:rPr>
          <w:rStyle w:val="Strong"/>
          <w:rFonts w:asciiTheme="majorHAnsi" w:hAnsiTheme="majorHAnsi" w:cstheme="majorHAnsi"/>
          <w:b w:val="0"/>
          <w:sz w:val="28"/>
          <w:szCs w:val="28"/>
        </w:rPr>
        <w:t>create, alter, and delete tables</w:t>
      </w:r>
      <w:r w:rsidRPr="00D025A1">
        <w:rPr>
          <w:rFonts w:asciiTheme="majorHAnsi" w:hAnsiTheme="majorHAnsi" w:cstheme="majorHAnsi"/>
          <w:b/>
          <w:sz w:val="28"/>
          <w:szCs w:val="28"/>
        </w:rPr>
        <w:t>.</w:t>
      </w:r>
    </w:p>
    <w:p w14:paraId="7DECF699" w14:textId="77777777" w:rsidR="00D025A1" w:rsidRPr="00D025A1" w:rsidRDefault="00D025A1" w:rsidP="00F725F2">
      <w:pPr>
        <w:pStyle w:val="NormalWeb"/>
        <w:spacing w:before="0" w:beforeAutospacing="0" w:after="0" w:afterAutospacing="0"/>
        <w:ind w:left="1244"/>
        <w:rPr>
          <w:rFonts w:asciiTheme="majorHAnsi" w:hAnsiTheme="majorHAnsi" w:cstheme="majorHAnsi"/>
          <w:b/>
          <w:sz w:val="28"/>
          <w:szCs w:val="28"/>
        </w:rPr>
      </w:pPr>
      <w:r w:rsidRPr="00D025A1">
        <w:rPr>
          <w:rFonts w:asciiTheme="majorHAnsi" w:hAnsiTheme="majorHAnsi" w:cstheme="majorHAnsi"/>
          <w:b/>
          <w:sz w:val="28"/>
          <w:szCs w:val="28"/>
        </w:rPr>
        <w:t>Example:</w:t>
      </w:r>
    </w:p>
    <w:p w14:paraId="06BD5095" w14:textId="77777777" w:rsidR="00D025A1" w:rsidRPr="00D025A1" w:rsidRDefault="00D025A1" w:rsidP="00F725F2">
      <w:pPr>
        <w:pStyle w:val="NormalWeb"/>
        <w:spacing w:before="0" w:beforeAutospacing="0" w:after="0" w:afterAutospacing="0"/>
        <w:ind w:left="1244"/>
        <w:rPr>
          <w:rFonts w:asciiTheme="majorHAnsi" w:hAnsiTheme="majorHAnsi" w:cstheme="majorHAnsi"/>
          <w:sz w:val="28"/>
          <w:szCs w:val="28"/>
        </w:rPr>
      </w:pPr>
      <w:r w:rsidRPr="00D025A1">
        <w:rPr>
          <w:rStyle w:val="hljs-keyword"/>
          <w:rFonts w:asciiTheme="majorHAnsi" w:eastAsiaTheme="majorEastAsia" w:hAnsiTheme="majorHAnsi" w:cstheme="majorHAnsi"/>
          <w:sz w:val="28"/>
          <w:szCs w:val="28"/>
        </w:rPr>
        <w:t>CREATE</w:t>
      </w:r>
      <w:r w:rsidRPr="00D025A1">
        <w:rPr>
          <w:rStyle w:val="HTMLCode"/>
          <w:rFonts w:asciiTheme="majorHAnsi" w:eastAsiaTheme="majorEastAsia" w:hAnsiTheme="majorHAnsi" w:cstheme="majorHAnsi"/>
          <w:sz w:val="28"/>
          <w:szCs w:val="28"/>
        </w:rPr>
        <w:t xml:space="preserve"> </w:t>
      </w:r>
      <w:r w:rsidRPr="00D025A1">
        <w:rPr>
          <w:rStyle w:val="hljs-keyword"/>
          <w:rFonts w:asciiTheme="majorHAnsi" w:eastAsiaTheme="majorEastAsia" w:hAnsiTheme="majorHAnsi" w:cstheme="majorHAnsi"/>
          <w:sz w:val="28"/>
          <w:szCs w:val="28"/>
        </w:rPr>
        <w:t>TABLE</w:t>
      </w:r>
      <w:r w:rsidRPr="00D025A1">
        <w:rPr>
          <w:rStyle w:val="HTMLCode"/>
          <w:rFonts w:asciiTheme="majorHAnsi" w:eastAsiaTheme="majorEastAsia" w:hAnsiTheme="majorHAnsi" w:cstheme="majorHAnsi"/>
          <w:sz w:val="28"/>
          <w:szCs w:val="28"/>
        </w:rPr>
        <w:t xml:space="preserve"> Students (id </w:t>
      </w:r>
      <w:r w:rsidRPr="00D025A1">
        <w:rPr>
          <w:rStyle w:val="hljs-type"/>
          <w:rFonts w:asciiTheme="majorHAnsi" w:eastAsiaTheme="majorEastAsia" w:hAnsiTheme="majorHAnsi" w:cstheme="majorHAnsi"/>
          <w:sz w:val="28"/>
          <w:szCs w:val="28"/>
        </w:rPr>
        <w:t>INT</w:t>
      </w:r>
      <w:r w:rsidRPr="00D025A1">
        <w:rPr>
          <w:rStyle w:val="HTMLCode"/>
          <w:rFonts w:asciiTheme="majorHAnsi" w:eastAsiaTheme="majorEastAsia" w:hAnsiTheme="majorHAnsi" w:cstheme="majorHAnsi"/>
          <w:sz w:val="28"/>
          <w:szCs w:val="28"/>
        </w:rPr>
        <w:t xml:space="preserve">, name </w:t>
      </w:r>
      <w:proofErr w:type="gramStart"/>
      <w:r w:rsidRPr="00D025A1">
        <w:rPr>
          <w:rStyle w:val="hljs-type"/>
          <w:rFonts w:asciiTheme="majorHAnsi" w:eastAsiaTheme="majorEastAsia" w:hAnsiTheme="majorHAnsi" w:cstheme="majorHAnsi"/>
          <w:sz w:val="28"/>
          <w:szCs w:val="28"/>
        </w:rPr>
        <w:t>VARCHAR</w:t>
      </w:r>
      <w:r w:rsidRPr="00D025A1">
        <w:rPr>
          <w:rStyle w:val="HTMLCode"/>
          <w:rFonts w:asciiTheme="majorHAnsi" w:eastAsiaTheme="majorEastAsia" w:hAnsiTheme="majorHAnsi" w:cstheme="majorHAnsi"/>
          <w:sz w:val="28"/>
          <w:szCs w:val="28"/>
        </w:rPr>
        <w:t>(</w:t>
      </w:r>
      <w:proofErr w:type="gramEnd"/>
      <w:r w:rsidRPr="00D025A1">
        <w:rPr>
          <w:rStyle w:val="hljs-number"/>
          <w:rFonts w:asciiTheme="majorHAnsi" w:hAnsiTheme="majorHAnsi" w:cstheme="majorHAnsi"/>
          <w:sz w:val="28"/>
          <w:szCs w:val="28"/>
        </w:rPr>
        <w:t>50</w:t>
      </w:r>
      <w:r w:rsidRPr="00D025A1">
        <w:rPr>
          <w:rStyle w:val="HTMLCode"/>
          <w:rFonts w:asciiTheme="majorHAnsi" w:eastAsiaTheme="majorEastAsia" w:hAnsiTheme="majorHAnsi" w:cstheme="majorHAnsi"/>
          <w:sz w:val="28"/>
          <w:szCs w:val="28"/>
        </w:rPr>
        <w:t>));</w:t>
      </w:r>
    </w:p>
    <w:p w14:paraId="27C9277E" w14:textId="77777777" w:rsidR="00D025A1" w:rsidRPr="00D025A1" w:rsidRDefault="00D025A1" w:rsidP="00F725F2">
      <w:pPr>
        <w:pStyle w:val="ListParagraph"/>
        <w:ind w:left="2684"/>
        <w:rPr>
          <w:sz w:val="28"/>
          <w:szCs w:val="28"/>
        </w:rPr>
      </w:pPr>
    </w:p>
    <w:p w14:paraId="6AFCCB90" w14:textId="77777777" w:rsidR="00D025A1" w:rsidRPr="00D025A1" w:rsidRDefault="00D025A1" w:rsidP="00F725F2">
      <w:pPr>
        <w:pStyle w:val="ListParagraph"/>
        <w:numPr>
          <w:ilvl w:val="3"/>
          <w:numId w:val="21"/>
        </w:numPr>
        <w:tabs>
          <w:tab w:val="clear" w:pos="2880"/>
          <w:tab w:val="num" w:pos="1244"/>
        </w:tabs>
        <w:spacing w:after="0"/>
        <w:ind w:left="1244"/>
        <w:rPr>
          <w:b/>
          <w:sz w:val="28"/>
          <w:szCs w:val="28"/>
        </w:rPr>
      </w:pPr>
      <w:r w:rsidRPr="00D025A1">
        <w:rPr>
          <w:b/>
          <w:sz w:val="28"/>
          <w:szCs w:val="28"/>
        </w:rPr>
        <w:t>Data Manipulation (DML)</w:t>
      </w:r>
    </w:p>
    <w:p w14:paraId="7F1A3564" w14:textId="77777777" w:rsidR="00D025A1" w:rsidRPr="00D025A1" w:rsidRDefault="00D025A1" w:rsidP="00F725F2">
      <w:pPr>
        <w:spacing w:after="0"/>
        <w:ind w:left="1048"/>
        <w:rPr>
          <w:sz w:val="28"/>
          <w:szCs w:val="28"/>
        </w:rPr>
      </w:pPr>
      <w:r w:rsidRPr="00D025A1">
        <w:rPr>
          <w:sz w:val="28"/>
          <w:szCs w:val="28"/>
        </w:rPr>
        <w:t>Used to insert, update, delete, and retrieve data.</w:t>
      </w:r>
    </w:p>
    <w:p w14:paraId="2B7F34B1" w14:textId="77777777" w:rsidR="00D025A1" w:rsidRPr="00D025A1" w:rsidRDefault="00D025A1" w:rsidP="00F725F2">
      <w:pPr>
        <w:spacing w:after="0"/>
        <w:ind w:left="1048"/>
        <w:rPr>
          <w:b/>
          <w:sz w:val="28"/>
          <w:szCs w:val="28"/>
        </w:rPr>
      </w:pPr>
      <w:r w:rsidRPr="00D025A1">
        <w:rPr>
          <w:b/>
          <w:sz w:val="28"/>
          <w:szCs w:val="28"/>
        </w:rPr>
        <w:t>Example:</w:t>
      </w:r>
    </w:p>
    <w:p w14:paraId="4A152B6A" w14:textId="77777777" w:rsidR="006338D7" w:rsidRDefault="00D025A1" w:rsidP="00F725F2">
      <w:pPr>
        <w:spacing w:after="0"/>
        <w:ind w:left="1048"/>
        <w:rPr>
          <w:sz w:val="28"/>
          <w:szCs w:val="28"/>
        </w:rPr>
      </w:pPr>
      <w:r w:rsidRPr="00D025A1">
        <w:rPr>
          <w:sz w:val="28"/>
          <w:szCs w:val="28"/>
        </w:rPr>
        <w:t xml:space="preserve">INSERT INTO Students VALUES (1, </w:t>
      </w:r>
      <w:r w:rsidR="00173176">
        <w:rPr>
          <w:sz w:val="28"/>
          <w:szCs w:val="28"/>
        </w:rPr>
        <w:t>'ved</w:t>
      </w:r>
      <w:r w:rsidRPr="00D025A1">
        <w:rPr>
          <w:sz w:val="28"/>
          <w:szCs w:val="28"/>
        </w:rPr>
        <w:t>'</w:t>
      </w:r>
      <w:proofErr w:type="gramStart"/>
      <w:r w:rsidRPr="00D025A1">
        <w:rPr>
          <w:sz w:val="28"/>
          <w:szCs w:val="28"/>
        </w:rPr>
        <w:t>);</w:t>
      </w:r>
      <w:proofErr w:type="gramEnd"/>
    </w:p>
    <w:p w14:paraId="1A33C634" w14:textId="77777777" w:rsidR="00A9346E" w:rsidRDefault="00A9346E" w:rsidP="00F725F2">
      <w:pPr>
        <w:spacing w:after="0"/>
        <w:ind w:left="1048"/>
        <w:rPr>
          <w:sz w:val="28"/>
          <w:szCs w:val="28"/>
        </w:rPr>
      </w:pPr>
    </w:p>
    <w:p w14:paraId="47243133" w14:textId="35914AE4" w:rsidR="00A9346E" w:rsidRPr="00942917" w:rsidRDefault="00A9346E" w:rsidP="00F725F2">
      <w:pPr>
        <w:pStyle w:val="ListParagraph"/>
        <w:numPr>
          <w:ilvl w:val="3"/>
          <w:numId w:val="21"/>
        </w:numPr>
        <w:tabs>
          <w:tab w:val="clear" w:pos="2880"/>
          <w:tab w:val="num" w:pos="1244"/>
        </w:tabs>
        <w:spacing w:after="0"/>
        <w:ind w:left="1244"/>
        <w:rPr>
          <w:sz w:val="28"/>
          <w:szCs w:val="28"/>
          <w:lang w:val="en-IN"/>
        </w:rPr>
      </w:pPr>
      <w:r w:rsidRPr="00942917">
        <w:rPr>
          <w:b/>
          <w:bCs/>
          <w:sz w:val="28"/>
          <w:szCs w:val="28"/>
          <w:lang w:val="en-IN"/>
        </w:rPr>
        <w:t>Data Retrieval (DQL)</w:t>
      </w:r>
    </w:p>
    <w:p w14:paraId="52804F90" w14:textId="26F0A2EA" w:rsidR="00A9346E" w:rsidRPr="00A9346E" w:rsidRDefault="00A9346E" w:rsidP="00F725F2">
      <w:pPr>
        <w:spacing w:after="0"/>
        <w:ind w:left="1048"/>
        <w:rPr>
          <w:sz w:val="28"/>
          <w:szCs w:val="28"/>
          <w:lang w:val="en-IN"/>
        </w:rPr>
      </w:pPr>
      <w:r w:rsidRPr="00A9346E">
        <w:rPr>
          <w:sz w:val="28"/>
          <w:szCs w:val="28"/>
          <w:lang w:val="en-IN"/>
        </w:rPr>
        <w:t xml:space="preserve">SQL makes it easy to </w:t>
      </w:r>
      <w:r w:rsidRPr="00942917">
        <w:rPr>
          <w:sz w:val="28"/>
          <w:szCs w:val="28"/>
          <w:lang w:val="en-IN"/>
        </w:rPr>
        <w:t>query (search) data</w:t>
      </w:r>
      <w:r w:rsidRPr="00A9346E">
        <w:rPr>
          <w:sz w:val="28"/>
          <w:szCs w:val="28"/>
          <w:lang w:val="en-IN"/>
        </w:rPr>
        <w:t xml:space="preserve"> with conditions.</w:t>
      </w:r>
    </w:p>
    <w:p w14:paraId="1F791F95" w14:textId="77777777" w:rsidR="00A9346E" w:rsidRPr="00A9346E" w:rsidRDefault="00A9346E" w:rsidP="00F725F2">
      <w:pPr>
        <w:spacing w:after="0"/>
        <w:ind w:left="1048"/>
        <w:rPr>
          <w:b/>
          <w:bCs/>
          <w:sz w:val="28"/>
          <w:szCs w:val="28"/>
          <w:lang w:val="en-IN"/>
        </w:rPr>
      </w:pPr>
      <w:r w:rsidRPr="00A9346E">
        <w:rPr>
          <w:b/>
          <w:bCs/>
          <w:sz w:val="28"/>
          <w:szCs w:val="28"/>
          <w:lang w:val="en-IN"/>
        </w:rPr>
        <w:t>Example:</w:t>
      </w:r>
    </w:p>
    <w:p w14:paraId="7753C51A" w14:textId="77777777" w:rsidR="00A9346E" w:rsidRDefault="00A9346E" w:rsidP="00F725F2">
      <w:pPr>
        <w:spacing w:after="0"/>
        <w:ind w:left="1048"/>
        <w:rPr>
          <w:sz w:val="28"/>
          <w:szCs w:val="28"/>
          <w:lang w:val="en-IN"/>
        </w:rPr>
      </w:pPr>
      <w:r w:rsidRPr="00A9346E">
        <w:rPr>
          <w:sz w:val="28"/>
          <w:szCs w:val="28"/>
          <w:lang w:val="en-IN"/>
        </w:rPr>
        <w:t>SELECT name FROM Students WHERE id = 1;</w:t>
      </w:r>
    </w:p>
    <w:p w14:paraId="6AED0495" w14:textId="77777777" w:rsidR="00942917" w:rsidRPr="00A9346E" w:rsidRDefault="00942917" w:rsidP="00F725F2">
      <w:pPr>
        <w:spacing w:after="0"/>
        <w:ind w:left="1048"/>
        <w:rPr>
          <w:sz w:val="28"/>
          <w:szCs w:val="28"/>
          <w:lang w:val="en-IN"/>
        </w:rPr>
      </w:pPr>
    </w:p>
    <w:p w14:paraId="7E794E45" w14:textId="4C32918D" w:rsidR="00942917" w:rsidRPr="00942917" w:rsidRDefault="00942917" w:rsidP="00F725F2">
      <w:pPr>
        <w:pStyle w:val="ListParagraph"/>
        <w:numPr>
          <w:ilvl w:val="3"/>
          <w:numId w:val="21"/>
        </w:numPr>
        <w:tabs>
          <w:tab w:val="clear" w:pos="2880"/>
          <w:tab w:val="num" w:pos="1244"/>
        </w:tabs>
        <w:spacing w:after="0"/>
        <w:ind w:left="1244"/>
        <w:rPr>
          <w:sz w:val="28"/>
          <w:szCs w:val="28"/>
          <w:lang w:val="en-IN"/>
        </w:rPr>
      </w:pPr>
      <w:r w:rsidRPr="00942917">
        <w:rPr>
          <w:b/>
          <w:bCs/>
          <w:sz w:val="28"/>
          <w:szCs w:val="28"/>
          <w:lang w:val="en-IN"/>
        </w:rPr>
        <w:t>Data Control (DCL)</w:t>
      </w:r>
    </w:p>
    <w:p w14:paraId="0EBCBB35" w14:textId="77777777" w:rsidR="00942917" w:rsidRPr="00942917" w:rsidRDefault="00942917" w:rsidP="00F725F2">
      <w:pPr>
        <w:spacing w:after="0"/>
        <w:ind w:left="1048"/>
        <w:rPr>
          <w:sz w:val="28"/>
          <w:szCs w:val="28"/>
          <w:lang w:val="en-IN"/>
        </w:rPr>
      </w:pPr>
      <w:r w:rsidRPr="00942917">
        <w:rPr>
          <w:sz w:val="28"/>
          <w:szCs w:val="28"/>
          <w:lang w:val="en-IN"/>
        </w:rPr>
        <w:t>Controls who can access or modify data (security).</w:t>
      </w:r>
    </w:p>
    <w:p w14:paraId="7966A9C1" w14:textId="77777777" w:rsidR="00942917" w:rsidRPr="00942917" w:rsidRDefault="00942917" w:rsidP="00F725F2">
      <w:pPr>
        <w:spacing w:after="0"/>
        <w:ind w:left="1048"/>
        <w:rPr>
          <w:b/>
          <w:bCs/>
          <w:sz w:val="28"/>
          <w:szCs w:val="28"/>
          <w:lang w:val="en-IN"/>
        </w:rPr>
      </w:pPr>
      <w:r w:rsidRPr="00942917">
        <w:rPr>
          <w:b/>
          <w:bCs/>
          <w:sz w:val="28"/>
          <w:szCs w:val="28"/>
          <w:lang w:val="en-IN"/>
        </w:rPr>
        <w:t>Example:</w:t>
      </w:r>
    </w:p>
    <w:p w14:paraId="295D51F1" w14:textId="77777777" w:rsidR="00942917" w:rsidRDefault="00942917" w:rsidP="00F725F2">
      <w:pPr>
        <w:spacing w:after="0"/>
        <w:ind w:left="1048"/>
        <w:rPr>
          <w:sz w:val="28"/>
          <w:szCs w:val="28"/>
          <w:lang w:val="en-IN"/>
        </w:rPr>
      </w:pPr>
      <w:r w:rsidRPr="00942917">
        <w:rPr>
          <w:sz w:val="28"/>
          <w:szCs w:val="28"/>
          <w:lang w:val="en-IN"/>
        </w:rPr>
        <w:t>GRANT SELECT ON Students TO user1</w:t>
      </w:r>
    </w:p>
    <w:p w14:paraId="0F8FD966" w14:textId="77777777" w:rsidR="00F72233" w:rsidRDefault="00F72233" w:rsidP="00942917">
      <w:pPr>
        <w:spacing w:after="0"/>
        <w:ind w:left="2684"/>
        <w:rPr>
          <w:sz w:val="28"/>
          <w:szCs w:val="28"/>
          <w:lang w:val="en-IN"/>
        </w:rPr>
      </w:pPr>
    </w:p>
    <w:p w14:paraId="6D98030D" w14:textId="77777777" w:rsidR="00F72233" w:rsidRDefault="00F72233" w:rsidP="00942917">
      <w:pPr>
        <w:spacing w:after="0"/>
        <w:ind w:left="2684"/>
        <w:rPr>
          <w:sz w:val="28"/>
          <w:szCs w:val="28"/>
          <w:lang w:val="en-IN"/>
        </w:rPr>
      </w:pPr>
    </w:p>
    <w:p w14:paraId="27FF5EBF" w14:textId="77777777" w:rsidR="00F72233" w:rsidRDefault="00F72233" w:rsidP="00942917">
      <w:pPr>
        <w:spacing w:after="0"/>
        <w:ind w:left="2684"/>
        <w:rPr>
          <w:sz w:val="28"/>
          <w:szCs w:val="28"/>
          <w:lang w:val="en-IN"/>
        </w:rPr>
      </w:pPr>
    </w:p>
    <w:p w14:paraId="2DE480B7" w14:textId="77777777" w:rsidR="00F72233" w:rsidRDefault="00F72233" w:rsidP="00942917">
      <w:pPr>
        <w:spacing w:after="0"/>
        <w:ind w:left="2684"/>
        <w:rPr>
          <w:sz w:val="28"/>
          <w:szCs w:val="28"/>
          <w:lang w:val="en-IN"/>
        </w:rPr>
      </w:pPr>
    </w:p>
    <w:p w14:paraId="2DDECB46" w14:textId="77777777" w:rsidR="00F72233" w:rsidRDefault="00F72233" w:rsidP="00942917">
      <w:pPr>
        <w:spacing w:after="0"/>
        <w:ind w:left="2684"/>
        <w:rPr>
          <w:sz w:val="28"/>
          <w:szCs w:val="28"/>
          <w:lang w:val="en-IN"/>
        </w:rPr>
      </w:pPr>
    </w:p>
    <w:p w14:paraId="5B5CC85D" w14:textId="77777777" w:rsidR="00F72233" w:rsidRDefault="00F72233" w:rsidP="00942917">
      <w:pPr>
        <w:spacing w:after="0"/>
        <w:ind w:left="2684"/>
        <w:rPr>
          <w:sz w:val="28"/>
          <w:szCs w:val="28"/>
          <w:lang w:val="en-IN"/>
        </w:rPr>
      </w:pPr>
    </w:p>
    <w:p w14:paraId="60BE1E3A" w14:textId="77777777" w:rsidR="00F72233" w:rsidRDefault="00F72233" w:rsidP="00942917">
      <w:pPr>
        <w:spacing w:after="0"/>
        <w:ind w:left="2684"/>
        <w:rPr>
          <w:sz w:val="28"/>
          <w:szCs w:val="28"/>
          <w:lang w:val="en-IN"/>
        </w:rPr>
      </w:pPr>
    </w:p>
    <w:p w14:paraId="5ACA4B35" w14:textId="77777777" w:rsidR="00F72233" w:rsidRDefault="00F72233" w:rsidP="00942917">
      <w:pPr>
        <w:spacing w:after="0"/>
        <w:ind w:left="2684"/>
        <w:rPr>
          <w:sz w:val="28"/>
          <w:szCs w:val="28"/>
          <w:lang w:val="en-IN"/>
        </w:rPr>
      </w:pPr>
    </w:p>
    <w:p w14:paraId="21C86BCD" w14:textId="77777777" w:rsidR="00F72233" w:rsidRDefault="00F72233" w:rsidP="00942917">
      <w:pPr>
        <w:spacing w:after="0"/>
        <w:ind w:left="2684"/>
        <w:rPr>
          <w:sz w:val="28"/>
          <w:szCs w:val="28"/>
          <w:lang w:val="en-IN"/>
        </w:rPr>
      </w:pPr>
    </w:p>
    <w:p w14:paraId="437B212B" w14:textId="77777777" w:rsidR="00F72233" w:rsidRDefault="00F72233" w:rsidP="00942917">
      <w:pPr>
        <w:spacing w:after="0"/>
        <w:ind w:left="2684"/>
        <w:rPr>
          <w:sz w:val="28"/>
          <w:szCs w:val="28"/>
          <w:lang w:val="en-IN"/>
        </w:rPr>
      </w:pPr>
    </w:p>
    <w:p w14:paraId="4D6CC9A5" w14:textId="77777777" w:rsidR="00F72233" w:rsidRDefault="00F72233" w:rsidP="00942917">
      <w:pPr>
        <w:spacing w:after="0"/>
        <w:ind w:left="2684"/>
        <w:rPr>
          <w:sz w:val="28"/>
          <w:szCs w:val="28"/>
          <w:lang w:val="en-IN"/>
        </w:rPr>
      </w:pPr>
    </w:p>
    <w:p w14:paraId="6509658A" w14:textId="77777777" w:rsidR="00F72233" w:rsidRDefault="00F72233" w:rsidP="00942917">
      <w:pPr>
        <w:spacing w:after="0"/>
        <w:ind w:left="2684"/>
        <w:rPr>
          <w:sz w:val="28"/>
          <w:szCs w:val="28"/>
          <w:lang w:val="en-IN"/>
        </w:rPr>
      </w:pPr>
    </w:p>
    <w:p w14:paraId="5938275C" w14:textId="6CDD111B" w:rsidR="00265EBF" w:rsidRPr="00F72233" w:rsidRDefault="00F72233" w:rsidP="00F72233">
      <w:pPr>
        <w:pStyle w:val="ListParagraph"/>
        <w:numPr>
          <w:ilvl w:val="0"/>
          <w:numId w:val="21"/>
        </w:numPr>
        <w:spacing w:after="0"/>
        <w:jc w:val="center"/>
        <w:rPr>
          <w:b/>
          <w:bCs/>
          <w:sz w:val="40"/>
          <w:szCs w:val="40"/>
        </w:rPr>
      </w:pPr>
      <w:r w:rsidRPr="00F72233">
        <w:rPr>
          <w:b/>
          <w:bCs/>
          <w:sz w:val="40"/>
          <w:szCs w:val="40"/>
        </w:rPr>
        <w:t>SQL Syntax</w:t>
      </w:r>
    </w:p>
    <w:p w14:paraId="0A334B51" w14:textId="77777777" w:rsidR="00F72233" w:rsidRDefault="00F72233" w:rsidP="00F72233">
      <w:pPr>
        <w:pStyle w:val="ListParagraph"/>
        <w:spacing w:after="0"/>
        <w:rPr>
          <w:b/>
          <w:bCs/>
          <w:sz w:val="40"/>
          <w:szCs w:val="40"/>
        </w:rPr>
      </w:pPr>
    </w:p>
    <w:p w14:paraId="6F15525D" w14:textId="57C1146C" w:rsidR="00F72233" w:rsidRPr="00F725F2" w:rsidRDefault="00F72233" w:rsidP="00F725F2">
      <w:pPr>
        <w:spacing w:after="0"/>
        <w:rPr>
          <w:b/>
          <w:bCs/>
          <w:sz w:val="28"/>
          <w:szCs w:val="28"/>
        </w:rPr>
      </w:pPr>
      <w:r w:rsidRPr="00F725F2">
        <w:rPr>
          <w:b/>
          <w:bCs/>
          <w:sz w:val="28"/>
          <w:szCs w:val="28"/>
        </w:rPr>
        <w:t>Theory Questions:</w:t>
      </w:r>
    </w:p>
    <w:p w14:paraId="07AB514F" w14:textId="77777777" w:rsidR="00F72233" w:rsidRDefault="00F72233" w:rsidP="00F72233">
      <w:pPr>
        <w:pStyle w:val="ListParagraph"/>
        <w:spacing w:after="0"/>
        <w:rPr>
          <w:b/>
          <w:bCs/>
          <w:sz w:val="28"/>
          <w:szCs w:val="28"/>
        </w:rPr>
      </w:pPr>
    </w:p>
    <w:p w14:paraId="06BAEBAC" w14:textId="1A8679CD" w:rsidR="00F72233" w:rsidRDefault="00F72233" w:rsidP="00F725F2">
      <w:pPr>
        <w:pStyle w:val="ListParagraph"/>
        <w:numPr>
          <w:ilvl w:val="2"/>
          <w:numId w:val="21"/>
        </w:numPr>
        <w:tabs>
          <w:tab w:val="clear" w:pos="2061"/>
          <w:tab w:val="num" w:pos="360"/>
        </w:tabs>
        <w:spacing w:after="0"/>
        <w:ind w:left="360"/>
        <w:rPr>
          <w:b/>
          <w:bCs/>
          <w:sz w:val="28"/>
          <w:szCs w:val="28"/>
        </w:rPr>
      </w:pPr>
      <w:r w:rsidRPr="00F72233">
        <w:rPr>
          <w:b/>
          <w:bCs/>
          <w:sz w:val="28"/>
          <w:szCs w:val="28"/>
        </w:rPr>
        <w:t>What are the basic components of SQL syntax?</w:t>
      </w:r>
    </w:p>
    <w:p w14:paraId="42D257FE" w14:textId="3867A08E" w:rsidR="00F72233" w:rsidRDefault="00F72233" w:rsidP="00F725F2">
      <w:pPr>
        <w:spacing w:after="0"/>
        <w:ind w:left="9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07576D24" w14:textId="3D6A0A2C" w:rsidR="00F72233" w:rsidRPr="00F72233" w:rsidRDefault="00F72233" w:rsidP="00F725F2">
      <w:pPr>
        <w:spacing w:after="0"/>
        <w:ind w:left="99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</w:rPr>
        <w:tab/>
      </w:r>
      <w:r w:rsidRPr="00F72233">
        <w:rPr>
          <w:b/>
          <w:bCs/>
          <w:sz w:val="28"/>
          <w:szCs w:val="28"/>
          <w:lang w:val="en-IN"/>
        </w:rPr>
        <w:t>The basic components of SQL syntax are:</w:t>
      </w:r>
    </w:p>
    <w:p w14:paraId="4002C2DD" w14:textId="77777777" w:rsidR="00F72233" w:rsidRPr="00F72233" w:rsidRDefault="00F72233" w:rsidP="00F725F2">
      <w:pPr>
        <w:numPr>
          <w:ilvl w:val="0"/>
          <w:numId w:val="24"/>
        </w:numPr>
        <w:tabs>
          <w:tab w:val="num" w:pos="-981"/>
        </w:tabs>
        <w:spacing w:after="0"/>
        <w:ind w:left="1179"/>
        <w:rPr>
          <w:sz w:val="28"/>
          <w:szCs w:val="28"/>
          <w:lang w:val="en-IN"/>
        </w:rPr>
      </w:pPr>
      <w:r w:rsidRPr="00F72233">
        <w:rPr>
          <w:b/>
          <w:bCs/>
          <w:sz w:val="28"/>
          <w:szCs w:val="28"/>
          <w:lang w:val="en-IN"/>
        </w:rPr>
        <w:t>Keywords</w:t>
      </w:r>
      <w:r w:rsidRPr="00F72233">
        <w:rPr>
          <w:sz w:val="28"/>
          <w:szCs w:val="28"/>
          <w:lang w:val="en-IN"/>
        </w:rPr>
        <w:t xml:space="preserve"> – Reserved words that have special meaning in SQL (e.g., SELECT, INSERT, UPDATE, DELETE, FROM, WHERE).</w:t>
      </w:r>
    </w:p>
    <w:p w14:paraId="44FA6862" w14:textId="77777777" w:rsidR="00F72233" w:rsidRPr="00F72233" w:rsidRDefault="00F72233" w:rsidP="00F725F2">
      <w:pPr>
        <w:numPr>
          <w:ilvl w:val="0"/>
          <w:numId w:val="24"/>
        </w:numPr>
        <w:tabs>
          <w:tab w:val="num" w:pos="-981"/>
        </w:tabs>
        <w:spacing w:after="0"/>
        <w:ind w:left="1179"/>
        <w:rPr>
          <w:sz w:val="28"/>
          <w:szCs w:val="28"/>
          <w:lang w:val="en-IN"/>
        </w:rPr>
      </w:pPr>
      <w:r w:rsidRPr="00F72233">
        <w:rPr>
          <w:b/>
          <w:bCs/>
          <w:sz w:val="28"/>
          <w:szCs w:val="28"/>
          <w:lang w:val="en-IN"/>
        </w:rPr>
        <w:t>Identifiers</w:t>
      </w:r>
      <w:r w:rsidRPr="00F72233">
        <w:rPr>
          <w:sz w:val="28"/>
          <w:szCs w:val="28"/>
          <w:lang w:val="en-IN"/>
        </w:rPr>
        <w:t xml:space="preserve"> – Names of databases, tables, columns, or aliases (e.g., customers, </w:t>
      </w:r>
      <w:proofErr w:type="spellStart"/>
      <w:r w:rsidRPr="00F72233">
        <w:rPr>
          <w:sz w:val="28"/>
          <w:szCs w:val="28"/>
          <w:lang w:val="en-IN"/>
        </w:rPr>
        <w:t>order_id</w:t>
      </w:r>
      <w:proofErr w:type="spellEnd"/>
      <w:r w:rsidRPr="00F72233">
        <w:rPr>
          <w:sz w:val="28"/>
          <w:szCs w:val="28"/>
          <w:lang w:val="en-IN"/>
        </w:rPr>
        <w:t>).</w:t>
      </w:r>
    </w:p>
    <w:p w14:paraId="5583581C" w14:textId="77777777" w:rsidR="00F72233" w:rsidRPr="00F72233" w:rsidRDefault="00F72233" w:rsidP="00F725F2">
      <w:pPr>
        <w:numPr>
          <w:ilvl w:val="0"/>
          <w:numId w:val="24"/>
        </w:numPr>
        <w:tabs>
          <w:tab w:val="num" w:pos="-981"/>
        </w:tabs>
        <w:spacing w:after="0"/>
        <w:ind w:left="1179"/>
        <w:rPr>
          <w:sz w:val="28"/>
          <w:szCs w:val="28"/>
          <w:lang w:val="en-IN"/>
        </w:rPr>
      </w:pPr>
      <w:r w:rsidRPr="00F72233">
        <w:rPr>
          <w:b/>
          <w:bCs/>
          <w:sz w:val="28"/>
          <w:szCs w:val="28"/>
          <w:lang w:val="en-IN"/>
        </w:rPr>
        <w:t>Clauses</w:t>
      </w:r>
      <w:r w:rsidRPr="00F72233">
        <w:rPr>
          <w:sz w:val="28"/>
          <w:szCs w:val="28"/>
          <w:lang w:val="en-IN"/>
        </w:rPr>
        <w:t xml:space="preserve"> – Parts of an SQL statement that perform a specific function (e.g., SELECT clause, WHERE clause, ORDER BY clause).</w:t>
      </w:r>
    </w:p>
    <w:p w14:paraId="2AD80237" w14:textId="77777777" w:rsidR="00F72233" w:rsidRPr="00F72233" w:rsidRDefault="00F72233" w:rsidP="00F725F2">
      <w:pPr>
        <w:numPr>
          <w:ilvl w:val="0"/>
          <w:numId w:val="24"/>
        </w:numPr>
        <w:tabs>
          <w:tab w:val="num" w:pos="-981"/>
        </w:tabs>
        <w:spacing w:after="0"/>
        <w:ind w:left="1179"/>
        <w:rPr>
          <w:sz w:val="28"/>
          <w:szCs w:val="28"/>
          <w:lang w:val="en-IN"/>
        </w:rPr>
      </w:pPr>
      <w:r w:rsidRPr="00F72233">
        <w:rPr>
          <w:b/>
          <w:bCs/>
          <w:sz w:val="28"/>
          <w:szCs w:val="28"/>
          <w:lang w:val="en-IN"/>
        </w:rPr>
        <w:t>Expressions</w:t>
      </w:r>
      <w:r w:rsidRPr="00F72233">
        <w:rPr>
          <w:sz w:val="28"/>
          <w:szCs w:val="28"/>
          <w:lang w:val="en-IN"/>
        </w:rPr>
        <w:t xml:space="preserve"> – Combinations of columns, values, and functions used to produce a value (e.g., price * quantity).</w:t>
      </w:r>
    </w:p>
    <w:p w14:paraId="3BD9BBDE" w14:textId="77777777" w:rsidR="00F72233" w:rsidRPr="00F72233" w:rsidRDefault="00F72233" w:rsidP="00F725F2">
      <w:pPr>
        <w:numPr>
          <w:ilvl w:val="0"/>
          <w:numId w:val="24"/>
        </w:numPr>
        <w:tabs>
          <w:tab w:val="num" w:pos="-981"/>
        </w:tabs>
        <w:spacing w:after="0"/>
        <w:ind w:left="1179"/>
        <w:rPr>
          <w:sz w:val="28"/>
          <w:szCs w:val="28"/>
          <w:lang w:val="en-IN"/>
        </w:rPr>
      </w:pPr>
      <w:r w:rsidRPr="00F72233">
        <w:rPr>
          <w:b/>
          <w:bCs/>
          <w:sz w:val="28"/>
          <w:szCs w:val="28"/>
          <w:lang w:val="en-IN"/>
        </w:rPr>
        <w:t>Operators</w:t>
      </w:r>
      <w:r w:rsidRPr="00F72233">
        <w:rPr>
          <w:sz w:val="28"/>
          <w:szCs w:val="28"/>
          <w:lang w:val="en-IN"/>
        </w:rPr>
        <w:t xml:space="preserve"> – Symbols or words used to compare or combine values (e.g., =, &gt;, &lt;, AND, </w:t>
      </w:r>
      <w:proofErr w:type="gramStart"/>
      <w:r w:rsidRPr="00F72233">
        <w:rPr>
          <w:sz w:val="28"/>
          <w:szCs w:val="28"/>
          <w:lang w:val="en-IN"/>
        </w:rPr>
        <w:t>OR,</w:t>
      </w:r>
      <w:proofErr w:type="gramEnd"/>
      <w:r w:rsidRPr="00F72233">
        <w:rPr>
          <w:sz w:val="28"/>
          <w:szCs w:val="28"/>
          <w:lang w:val="en-IN"/>
        </w:rPr>
        <w:t xml:space="preserve"> LIKE).</w:t>
      </w:r>
    </w:p>
    <w:p w14:paraId="2B08FCDB" w14:textId="77777777" w:rsidR="00F72233" w:rsidRPr="00F72233" w:rsidRDefault="00F72233" w:rsidP="00F725F2">
      <w:pPr>
        <w:numPr>
          <w:ilvl w:val="0"/>
          <w:numId w:val="24"/>
        </w:numPr>
        <w:tabs>
          <w:tab w:val="num" w:pos="-981"/>
        </w:tabs>
        <w:spacing w:after="0"/>
        <w:ind w:left="1179"/>
        <w:rPr>
          <w:sz w:val="28"/>
          <w:szCs w:val="28"/>
          <w:lang w:val="en-IN"/>
        </w:rPr>
      </w:pPr>
      <w:r w:rsidRPr="00F72233">
        <w:rPr>
          <w:b/>
          <w:bCs/>
          <w:sz w:val="28"/>
          <w:szCs w:val="28"/>
          <w:lang w:val="en-IN"/>
        </w:rPr>
        <w:t xml:space="preserve">Functions </w:t>
      </w:r>
      <w:r w:rsidRPr="00F72233">
        <w:rPr>
          <w:sz w:val="28"/>
          <w:szCs w:val="28"/>
          <w:lang w:val="en-IN"/>
        </w:rPr>
        <w:t xml:space="preserve">– Built-in SQL methods for calculations or text manipulation (e.g., </w:t>
      </w:r>
      <w:proofErr w:type="gramStart"/>
      <w:r w:rsidRPr="00F72233">
        <w:rPr>
          <w:sz w:val="28"/>
          <w:szCs w:val="28"/>
          <w:lang w:val="en-IN"/>
        </w:rPr>
        <w:t>COUNT(</w:t>
      </w:r>
      <w:proofErr w:type="gramEnd"/>
      <w:r w:rsidRPr="00F72233">
        <w:rPr>
          <w:sz w:val="28"/>
          <w:szCs w:val="28"/>
          <w:lang w:val="en-IN"/>
        </w:rPr>
        <w:t xml:space="preserve">), </w:t>
      </w:r>
      <w:proofErr w:type="gramStart"/>
      <w:r w:rsidRPr="00F72233">
        <w:rPr>
          <w:sz w:val="28"/>
          <w:szCs w:val="28"/>
          <w:lang w:val="en-IN"/>
        </w:rPr>
        <w:t>SUM(</w:t>
      </w:r>
      <w:proofErr w:type="gramEnd"/>
      <w:r w:rsidRPr="00F72233">
        <w:rPr>
          <w:sz w:val="28"/>
          <w:szCs w:val="28"/>
          <w:lang w:val="en-IN"/>
        </w:rPr>
        <w:t xml:space="preserve">), </w:t>
      </w:r>
      <w:proofErr w:type="gramStart"/>
      <w:r w:rsidRPr="00F72233">
        <w:rPr>
          <w:sz w:val="28"/>
          <w:szCs w:val="28"/>
          <w:lang w:val="en-IN"/>
        </w:rPr>
        <w:t>UPPER(</w:t>
      </w:r>
      <w:proofErr w:type="gramEnd"/>
      <w:r w:rsidRPr="00F72233">
        <w:rPr>
          <w:sz w:val="28"/>
          <w:szCs w:val="28"/>
          <w:lang w:val="en-IN"/>
        </w:rPr>
        <w:t>)).</w:t>
      </w:r>
    </w:p>
    <w:p w14:paraId="12D922CC" w14:textId="77777777" w:rsidR="00F72233" w:rsidRDefault="00F72233" w:rsidP="00F725F2">
      <w:pPr>
        <w:numPr>
          <w:ilvl w:val="0"/>
          <w:numId w:val="24"/>
        </w:numPr>
        <w:tabs>
          <w:tab w:val="num" w:pos="-981"/>
        </w:tabs>
        <w:spacing w:after="0"/>
        <w:ind w:left="1179"/>
        <w:rPr>
          <w:sz w:val="28"/>
          <w:szCs w:val="28"/>
          <w:lang w:val="en-IN"/>
        </w:rPr>
      </w:pPr>
      <w:r w:rsidRPr="00F72233">
        <w:rPr>
          <w:b/>
          <w:bCs/>
          <w:sz w:val="28"/>
          <w:szCs w:val="28"/>
          <w:lang w:val="en-IN"/>
        </w:rPr>
        <w:t>Data Types</w:t>
      </w:r>
      <w:r w:rsidRPr="00F72233">
        <w:rPr>
          <w:sz w:val="28"/>
          <w:szCs w:val="28"/>
          <w:lang w:val="en-IN"/>
        </w:rPr>
        <w:t xml:space="preserve"> – Define the kind of data stored in a column (e.g., INT, VARCHAR, DATE).</w:t>
      </w:r>
    </w:p>
    <w:p w14:paraId="2AAF96B8" w14:textId="77777777" w:rsidR="00F72233" w:rsidRDefault="00F72233" w:rsidP="00F725F2">
      <w:pPr>
        <w:spacing w:after="0"/>
        <w:rPr>
          <w:b/>
          <w:bCs/>
          <w:sz w:val="28"/>
          <w:szCs w:val="28"/>
          <w:lang w:val="en-IN"/>
        </w:rPr>
      </w:pPr>
    </w:p>
    <w:p w14:paraId="0781D85F" w14:textId="5B14FB37" w:rsidR="00F72233" w:rsidRPr="00F72233" w:rsidRDefault="00F72233" w:rsidP="00F725F2">
      <w:pPr>
        <w:pStyle w:val="ListParagraph"/>
        <w:numPr>
          <w:ilvl w:val="2"/>
          <w:numId w:val="21"/>
        </w:numPr>
        <w:tabs>
          <w:tab w:val="clear" w:pos="2061"/>
          <w:tab w:val="num" w:pos="360"/>
        </w:tabs>
        <w:spacing w:after="0"/>
        <w:ind w:left="360"/>
        <w:rPr>
          <w:b/>
          <w:bCs/>
          <w:sz w:val="28"/>
          <w:szCs w:val="28"/>
          <w:lang w:val="en-IN"/>
        </w:rPr>
      </w:pPr>
      <w:r w:rsidRPr="00F72233">
        <w:rPr>
          <w:b/>
          <w:bCs/>
          <w:sz w:val="28"/>
          <w:szCs w:val="28"/>
        </w:rPr>
        <w:t>Write the general structure of an SQL SELECT statement.</w:t>
      </w:r>
    </w:p>
    <w:p w14:paraId="2EEEE66A" w14:textId="1ED46313" w:rsidR="00F72233" w:rsidRDefault="00F72233" w:rsidP="00F725F2">
      <w:pPr>
        <w:spacing w:after="0"/>
        <w:ind w:left="99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 :</w:t>
      </w:r>
      <w:proofErr w:type="gramEnd"/>
    </w:p>
    <w:p w14:paraId="5082DB17" w14:textId="77777777" w:rsidR="00777C5B" w:rsidRPr="00777C5B" w:rsidRDefault="00F72233" w:rsidP="00F725F2">
      <w:pPr>
        <w:spacing w:after="0"/>
        <w:ind w:left="99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777C5B" w:rsidRPr="00777C5B">
        <w:rPr>
          <w:b/>
          <w:bCs/>
          <w:sz w:val="28"/>
          <w:szCs w:val="28"/>
          <w:lang w:val="en-IN"/>
        </w:rPr>
        <w:t>The general structure of an SQL SELECT statement is:</w:t>
      </w:r>
    </w:p>
    <w:p w14:paraId="7CF064C1" w14:textId="77777777" w:rsidR="00777C5B" w:rsidRPr="00777C5B" w:rsidRDefault="00777C5B" w:rsidP="00F725F2">
      <w:pPr>
        <w:spacing w:after="0"/>
        <w:ind w:left="99"/>
        <w:rPr>
          <w:b/>
          <w:bCs/>
          <w:sz w:val="28"/>
          <w:szCs w:val="28"/>
          <w:lang w:val="en-IN"/>
        </w:rPr>
      </w:pPr>
    </w:p>
    <w:p w14:paraId="2829149E" w14:textId="77777777" w:rsidR="00777C5B" w:rsidRPr="00777C5B" w:rsidRDefault="00777C5B" w:rsidP="00F725F2">
      <w:pPr>
        <w:spacing w:after="0"/>
        <w:ind w:left="1179"/>
        <w:rPr>
          <w:sz w:val="28"/>
          <w:szCs w:val="28"/>
          <w:lang w:val="en-IN"/>
        </w:rPr>
      </w:pPr>
      <w:r w:rsidRPr="00777C5B">
        <w:rPr>
          <w:sz w:val="28"/>
          <w:szCs w:val="28"/>
          <w:lang w:val="en-IN"/>
        </w:rPr>
        <w:t>SELECT column1, column2, ...</w:t>
      </w:r>
    </w:p>
    <w:p w14:paraId="4B08C83D" w14:textId="77777777" w:rsidR="00777C5B" w:rsidRPr="00777C5B" w:rsidRDefault="00777C5B" w:rsidP="00F725F2">
      <w:pPr>
        <w:spacing w:after="0"/>
        <w:ind w:left="1179"/>
        <w:rPr>
          <w:sz w:val="28"/>
          <w:szCs w:val="28"/>
          <w:lang w:val="en-IN"/>
        </w:rPr>
      </w:pPr>
      <w:r w:rsidRPr="00777C5B">
        <w:rPr>
          <w:sz w:val="28"/>
          <w:szCs w:val="28"/>
          <w:lang w:val="en-IN"/>
        </w:rPr>
        <w:t>FROM table_name</w:t>
      </w:r>
    </w:p>
    <w:p w14:paraId="2AF6BA02" w14:textId="77777777" w:rsidR="00777C5B" w:rsidRPr="00777C5B" w:rsidRDefault="00777C5B" w:rsidP="00F725F2">
      <w:pPr>
        <w:spacing w:after="0"/>
        <w:ind w:left="1179"/>
        <w:rPr>
          <w:sz w:val="28"/>
          <w:szCs w:val="28"/>
          <w:lang w:val="en-IN"/>
        </w:rPr>
      </w:pPr>
      <w:r w:rsidRPr="00777C5B">
        <w:rPr>
          <w:sz w:val="28"/>
          <w:szCs w:val="28"/>
          <w:lang w:val="en-IN"/>
        </w:rPr>
        <w:t>WHERE condition</w:t>
      </w:r>
    </w:p>
    <w:p w14:paraId="564A9D24" w14:textId="77777777" w:rsidR="00777C5B" w:rsidRPr="00777C5B" w:rsidRDefault="00777C5B" w:rsidP="00F725F2">
      <w:pPr>
        <w:spacing w:after="0"/>
        <w:ind w:left="1179"/>
        <w:rPr>
          <w:sz w:val="28"/>
          <w:szCs w:val="28"/>
          <w:lang w:val="en-IN"/>
        </w:rPr>
      </w:pPr>
      <w:r w:rsidRPr="00777C5B">
        <w:rPr>
          <w:sz w:val="28"/>
          <w:szCs w:val="28"/>
          <w:lang w:val="en-IN"/>
        </w:rPr>
        <w:t>GROUP BY column</w:t>
      </w:r>
    </w:p>
    <w:p w14:paraId="077B53AF" w14:textId="77777777" w:rsidR="00777C5B" w:rsidRPr="00777C5B" w:rsidRDefault="00777C5B" w:rsidP="00F725F2">
      <w:pPr>
        <w:spacing w:after="0"/>
        <w:ind w:left="1179"/>
        <w:rPr>
          <w:sz w:val="28"/>
          <w:szCs w:val="28"/>
          <w:lang w:val="en-IN"/>
        </w:rPr>
      </w:pPr>
      <w:r w:rsidRPr="00777C5B">
        <w:rPr>
          <w:sz w:val="28"/>
          <w:szCs w:val="28"/>
          <w:lang w:val="en-IN"/>
        </w:rPr>
        <w:t>HAVING condition</w:t>
      </w:r>
    </w:p>
    <w:p w14:paraId="21461FBE" w14:textId="77777777" w:rsidR="00777C5B" w:rsidRDefault="00777C5B" w:rsidP="00F725F2">
      <w:pPr>
        <w:spacing w:after="0"/>
        <w:ind w:left="1179"/>
        <w:rPr>
          <w:sz w:val="28"/>
          <w:szCs w:val="28"/>
          <w:lang w:val="en-IN"/>
        </w:rPr>
      </w:pPr>
      <w:r w:rsidRPr="00777C5B">
        <w:rPr>
          <w:sz w:val="28"/>
          <w:szCs w:val="28"/>
          <w:lang w:val="en-IN"/>
        </w:rPr>
        <w:t>ORDER BY column [ASC|DESC];</w:t>
      </w:r>
    </w:p>
    <w:p w14:paraId="62D3FF3D" w14:textId="77777777" w:rsidR="00777C5B" w:rsidRPr="00777C5B" w:rsidRDefault="00777C5B" w:rsidP="00F725F2">
      <w:pPr>
        <w:spacing w:after="0"/>
        <w:ind w:left="1179"/>
        <w:rPr>
          <w:sz w:val="28"/>
          <w:szCs w:val="28"/>
          <w:lang w:val="en-IN"/>
        </w:rPr>
      </w:pPr>
    </w:p>
    <w:p w14:paraId="1A3C7439" w14:textId="77777777" w:rsidR="00777C5B" w:rsidRPr="00777C5B" w:rsidRDefault="00777C5B" w:rsidP="00F725F2">
      <w:pPr>
        <w:spacing w:after="0"/>
        <w:ind w:left="819"/>
        <w:rPr>
          <w:b/>
          <w:bCs/>
          <w:sz w:val="28"/>
          <w:szCs w:val="28"/>
          <w:lang w:val="en-IN"/>
        </w:rPr>
      </w:pPr>
      <w:r w:rsidRPr="00777C5B">
        <w:rPr>
          <w:b/>
          <w:bCs/>
          <w:sz w:val="28"/>
          <w:szCs w:val="28"/>
          <w:lang w:val="en-IN"/>
        </w:rPr>
        <w:t>Explanation:</w:t>
      </w:r>
    </w:p>
    <w:p w14:paraId="1C436B07" w14:textId="77777777" w:rsidR="00777C5B" w:rsidRPr="00777C5B" w:rsidRDefault="00777C5B" w:rsidP="00F725F2">
      <w:pPr>
        <w:numPr>
          <w:ilvl w:val="0"/>
          <w:numId w:val="25"/>
        </w:numPr>
        <w:tabs>
          <w:tab w:val="clear" w:pos="2160"/>
          <w:tab w:val="num" w:pos="-621"/>
        </w:tabs>
        <w:spacing w:after="0"/>
        <w:ind w:left="1179"/>
        <w:rPr>
          <w:sz w:val="28"/>
          <w:szCs w:val="28"/>
          <w:lang w:val="en-IN"/>
        </w:rPr>
      </w:pPr>
      <w:r w:rsidRPr="00777C5B">
        <w:rPr>
          <w:b/>
          <w:bCs/>
          <w:sz w:val="28"/>
          <w:szCs w:val="28"/>
          <w:lang w:val="en-IN"/>
        </w:rPr>
        <w:t>SELECT</w:t>
      </w:r>
      <w:r w:rsidRPr="00777C5B">
        <w:rPr>
          <w:sz w:val="28"/>
          <w:szCs w:val="28"/>
          <w:lang w:val="en-IN"/>
        </w:rPr>
        <w:t xml:space="preserve"> → Specifies the columns to retrieve.</w:t>
      </w:r>
    </w:p>
    <w:p w14:paraId="616DA77C" w14:textId="77777777" w:rsidR="00777C5B" w:rsidRPr="00777C5B" w:rsidRDefault="00777C5B" w:rsidP="00F725F2">
      <w:pPr>
        <w:numPr>
          <w:ilvl w:val="0"/>
          <w:numId w:val="25"/>
        </w:numPr>
        <w:tabs>
          <w:tab w:val="clear" w:pos="2160"/>
          <w:tab w:val="num" w:pos="-981"/>
          <w:tab w:val="num" w:pos="2520"/>
        </w:tabs>
        <w:spacing w:after="0"/>
        <w:ind w:left="1179"/>
        <w:rPr>
          <w:sz w:val="28"/>
          <w:szCs w:val="28"/>
          <w:lang w:val="en-IN"/>
        </w:rPr>
      </w:pPr>
      <w:r w:rsidRPr="00777C5B">
        <w:rPr>
          <w:b/>
          <w:bCs/>
          <w:sz w:val="28"/>
          <w:szCs w:val="28"/>
          <w:lang w:val="en-IN"/>
        </w:rPr>
        <w:t>FROM</w:t>
      </w:r>
      <w:r w:rsidRPr="00777C5B">
        <w:rPr>
          <w:sz w:val="28"/>
          <w:szCs w:val="28"/>
          <w:lang w:val="en-IN"/>
        </w:rPr>
        <w:t xml:space="preserve"> → Specifies the table to retrieve data from.</w:t>
      </w:r>
    </w:p>
    <w:p w14:paraId="46BF25E0" w14:textId="77777777" w:rsidR="00777C5B" w:rsidRPr="00777C5B" w:rsidRDefault="00777C5B" w:rsidP="00F725F2">
      <w:pPr>
        <w:numPr>
          <w:ilvl w:val="0"/>
          <w:numId w:val="25"/>
        </w:numPr>
        <w:tabs>
          <w:tab w:val="clear" w:pos="2160"/>
          <w:tab w:val="num" w:pos="-981"/>
          <w:tab w:val="num" w:pos="2520"/>
        </w:tabs>
        <w:spacing w:after="0"/>
        <w:ind w:left="1179"/>
        <w:rPr>
          <w:sz w:val="28"/>
          <w:szCs w:val="28"/>
          <w:lang w:val="en-IN"/>
        </w:rPr>
      </w:pPr>
      <w:r w:rsidRPr="00777C5B">
        <w:rPr>
          <w:b/>
          <w:bCs/>
          <w:sz w:val="28"/>
          <w:szCs w:val="28"/>
          <w:lang w:val="en-IN"/>
        </w:rPr>
        <w:lastRenderedPageBreak/>
        <w:t>WHERE</w:t>
      </w:r>
      <w:r w:rsidRPr="00777C5B">
        <w:rPr>
          <w:sz w:val="28"/>
          <w:szCs w:val="28"/>
          <w:lang w:val="en-IN"/>
        </w:rPr>
        <w:t xml:space="preserve"> → Filters rows based on a condition. </w:t>
      </w:r>
      <w:r w:rsidRPr="00777C5B">
        <w:rPr>
          <w:i/>
          <w:iCs/>
          <w:sz w:val="28"/>
          <w:szCs w:val="28"/>
          <w:lang w:val="en-IN"/>
        </w:rPr>
        <w:t>(optional)</w:t>
      </w:r>
    </w:p>
    <w:p w14:paraId="2E1CD672" w14:textId="77777777" w:rsidR="00777C5B" w:rsidRPr="00777C5B" w:rsidRDefault="00777C5B" w:rsidP="00F725F2">
      <w:pPr>
        <w:numPr>
          <w:ilvl w:val="0"/>
          <w:numId w:val="25"/>
        </w:numPr>
        <w:tabs>
          <w:tab w:val="clear" w:pos="2160"/>
          <w:tab w:val="num" w:pos="-981"/>
          <w:tab w:val="num" w:pos="2520"/>
        </w:tabs>
        <w:spacing w:after="0"/>
        <w:ind w:left="1179"/>
        <w:rPr>
          <w:sz w:val="28"/>
          <w:szCs w:val="28"/>
          <w:lang w:val="en-IN"/>
        </w:rPr>
      </w:pPr>
      <w:r w:rsidRPr="00777C5B">
        <w:rPr>
          <w:b/>
          <w:bCs/>
          <w:sz w:val="28"/>
          <w:szCs w:val="28"/>
          <w:lang w:val="en-IN"/>
        </w:rPr>
        <w:t>GROUP BY</w:t>
      </w:r>
      <w:r w:rsidRPr="00777C5B">
        <w:rPr>
          <w:sz w:val="28"/>
          <w:szCs w:val="28"/>
          <w:lang w:val="en-IN"/>
        </w:rPr>
        <w:t xml:space="preserve"> → Groups rows that have the same values in specified columns. </w:t>
      </w:r>
      <w:r w:rsidRPr="00777C5B">
        <w:rPr>
          <w:i/>
          <w:iCs/>
          <w:sz w:val="28"/>
          <w:szCs w:val="28"/>
          <w:lang w:val="en-IN"/>
        </w:rPr>
        <w:t>(optional)</w:t>
      </w:r>
    </w:p>
    <w:p w14:paraId="235BA59D" w14:textId="77777777" w:rsidR="00777C5B" w:rsidRPr="00777C5B" w:rsidRDefault="00777C5B" w:rsidP="00F725F2">
      <w:pPr>
        <w:numPr>
          <w:ilvl w:val="0"/>
          <w:numId w:val="25"/>
        </w:numPr>
        <w:tabs>
          <w:tab w:val="clear" w:pos="2160"/>
          <w:tab w:val="num" w:pos="-981"/>
          <w:tab w:val="num" w:pos="2520"/>
        </w:tabs>
        <w:spacing w:after="0"/>
        <w:ind w:left="1179"/>
        <w:rPr>
          <w:sz w:val="28"/>
          <w:szCs w:val="28"/>
          <w:lang w:val="en-IN"/>
        </w:rPr>
      </w:pPr>
      <w:r w:rsidRPr="00777C5B">
        <w:rPr>
          <w:b/>
          <w:bCs/>
          <w:sz w:val="28"/>
          <w:szCs w:val="28"/>
          <w:lang w:val="en-IN"/>
        </w:rPr>
        <w:t>HAVING</w:t>
      </w:r>
      <w:r w:rsidRPr="00777C5B">
        <w:rPr>
          <w:sz w:val="28"/>
          <w:szCs w:val="28"/>
          <w:lang w:val="en-IN"/>
        </w:rPr>
        <w:t xml:space="preserve"> → Filters groups based on a condition. </w:t>
      </w:r>
      <w:r w:rsidRPr="00777C5B">
        <w:rPr>
          <w:i/>
          <w:iCs/>
          <w:sz w:val="28"/>
          <w:szCs w:val="28"/>
          <w:lang w:val="en-IN"/>
        </w:rPr>
        <w:t>(optional)</w:t>
      </w:r>
    </w:p>
    <w:p w14:paraId="0DED357B" w14:textId="77777777" w:rsidR="00777C5B" w:rsidRPr="00777C5B" w:rsidRDefault="00777C5B" w:rsidP="00F725F2">
      <w:pPr>
        <w:numPr>
          <w:ilvl w:val="0"/>
          <w:numId w:val="25"/>
        </w:numPr>
        <w:tabs>
          <w:tab w:val="clear" w:pos="2160"/>
          <w:tab w:val="num" w:pos="-981"/>
          <w:tab w:val="num" w:pos="2520"/>
        </w:tabs>
        <w:spacing w:after="0"/>
        <w:ind w:left="1179"/>
        <w:rPr>
          <w:sz w:val="28"/>
          <w:szCs w:val="28"/>
          <w:lang w:val="en-IN"/>
        </w:rPr>
      </w:pPr>
      <w:r w:rsidRPr="00777C5B">
        <w:rPr>
          <w:b/>
          <w:bCs/>
          <w:sz w:val="28"/>
          <w:szCs w:val="28"/>
          <w:lang w:val="en-IN"/>
        </w:rPr>
        <w:t>ORDER BY</w:t>
      </w:r>
      <w:r w:rsidRPr="00777C5B">
        <w:rPr>
          <w:sz w:val="28"/>
          <w:szCs w:val="28"/>
          <w:lang w:val="en-IN"/>
        </w:rPr>
        <w:t xml:space="preserve"> → Sorts the result set in ascending (ASC) or descending (DESC) order. </w:t>
      </w:r>
      <w:r w:rsidRPr="00777C5B">
        <w:rPr>
          <w:i/>
          <w:iCs/>
          <w:sz w:val="28"/>
          <w:szCs w:val="28"/>
          <w:lang w:val="en-IN"/>
        </w:rPr>
        <w:t>(optional)</w:t>
      </w:r>
    </w:p>
    <w:p w14:paraId="1EB80286" w14:textId="6029610F" w:rsidR="00F72233" w:rsidRPr="00074DCE" w:rsidRDefault="00F72233" w:rsidP="00074DCE">
      <w:pPr>
        <w:spacing w:after="0"/>
        <w:ind w:left="2160"/>
        <w:rPr>
          <w:b/>
          <w:bCs/>
          <w:sz w:val="28"/>
          <w:szCs w:val="28"/>
        </w:rPr>
      </w:pPr>
    </w:p>
    <w:p w14:paraId="79B4803F" w14:textId="77777777" w:rsidR="00074DCE" w:rsidRDefault="00777C5B" w:rsidP="00F725F2">
      <w:pPr>
        <w:pStyle w:val="ListParagraph"/>
        <w:numPr>
          <w:ilvl w:val="2"/>
          <w:numId w:val="21"/>
        </w:numPr>
        <w:tabs>
          <w:tab w:val="clear" w:pos="2061"/>
          <w:tab w:val="num" w:pos="360"/>
        </w:tabs>
        <w:spacing w:after="0"/>
        <w:ind w:left="360"/>
        <w:rPr>
          <w:sz w:val="28"/>
          <w:szCs w:val="28"/>
        </w:rPr>
      </w:pPr>
      <w:r w:rsidRPr="00074DCE">
        <w:rPr>
          <w:b/>
          <w:bCs/>
          <w:sz w:val="28"/>
          <w:szCs w:val="28"/>
        </w:rPr>
        <w:t>Explain the role of clauses in SQL statements</w:t>
      </w:r>
      <w:r w:rsidRPr="00074DCE">
        <w:rPr>
          <w:sz w:val="28"/>
          <w:szCs w:val="28"/>
        </w:rPr>
        <w:t>.</w:t>
      </w:r>
    </w:p>
    <w:p w14:paraId="189FE644" w14:textId="77777777" w:rsidR="00074DCE" w:rsidRDefault="00074DCE" w:rsidP="00F725F2">
      <w:pPr>
        <w:pStyle w:val="ListParagraph"/>
        <w:spacing w:after="0"/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Ans</w:t>
      </w:r>
      <w:r w:rsidRPr="00074DCE">
        <w:rPr>
          <w:sz w:val="28"/>
          <w:szCs w:val="28"/>
        </w:rPr>
        <w:t>:</w:t>
      </w:r>
    </w:p>
    <w:p w14:paraId="6E517C7E" w14:textId="77777777" w:rsidR="00074DCE" w:rsidRDefault="00074DCE" w:rsidP="00F725F2">
      <w:pPr>
        <w:pStyle w:val="ListParagraph"/>
        <w:spacing w:after="0"/>
        <w:ind w:left="360"/>
        <w:rPr>
          <w:sz w:val="28"/>
          <w:szCs w:val="28"/>
        </w:rPr>
      </w:pPr>
    </w:p>
    <w:p w14:paraId="6924A889" w14:textId="3EE552AD" w:rsidR="00074DCE" w:rsidRDefault="00074DCE" w:rsidP="00F725F2">
      <w:pPr>
        <w:pStyle w:val="ListParagraph"/>
        <w:spacing w:after="0"/>
        <w:ind w:left="360"/>
        <w:rPr>
          <w:b/>
          <w:bCs/>
          <w:sz w:val="28"/>
          <w:szCs w:val="28"/>
          <w:lang w:val="en-IN"/>
        </w:rPr>
      </w:pPr>
      <w:r w:rsidRPr="00074DCE">
        <w:rPr>
          <w:b/>
          <w:bCs/>
          <w:sz w:val="28"/>
          <w:szCs w:val="28"/>
          <w:lang w:val="en-IN"/>
        </w:rPr>
        <w:t>In SQL, clauses are the building blocks of a statement — each clause performs a specific task in retrieving, filtering, grouping, or sorting data.</w:t>
      </w:r>
    </w:p>
    <w:p w14:paraId="77BFB33F" w14:textId="77777777" w:rsidR="00074DCE" w:rsidRPr="00074DCE" w:rsidRDefault="00074DCE" w:rsidP="00F725F2">
      <w:pPr>
        <w:pStyle w:val="ListParagraph"/>
        <w:spacing w:after="0"/>
        <w:ind w:left="360"/>
        <w:rPr>
          <w:b/>
          <w:bCs/>
          <w:sz w:val="28"/>
          <w:szCs w:val="28"/>
          <w:lang w:val="en-IN"/>
        </w:rPr>
      </w:pPr>
    </w:p>
    <w:p w14:paraId="23FEB85B" w14:textId="2B78CD1E" w:rsidR="00074DCE" w:rsidRPr="00074DCE" w:rsidRDefault="00074DCE" w:rsidP="00F725F2">
      <w:pPr>
        <w:pStyle w:val="ListParagraph"/>
        <w:spacing w:after="0"/>
        <w:ind w:left="360"/>
        <w:rPr>
          <w:b/>
          <w:bCs/>
          <w:sz w:val="28"/>
          <w:szCs w:val="28"/>
          <w:lang w:val="en-IN"/>
        </w:rPr>
      </w:pPr>
      <w:r w:rsidRPr="00074DCE">
        <w:rPr>
          <w:b/>
          <w:bCs/>
          <w:sz w:val="28"/>
          <w:szCs w:val="28"/>
          <w:lang w:val="en-IN"/>
        </w:rPr>
        <w:t>Role of Clauses in SQL Statements</w:t>
      </w:r>
    </w:p>
    <w:p w14:paraId="636B7575" w14:textId="77777777" w:rsidR="00074DCE" w:rsidRPr="00074DCE" w:rsidRDefault="00074DCE" w:rsidP="00F725F2">
      <w:pPr>
        <w:pStyle w:val="ListParagraph"/>
        <w:numPr>
          <w:ilvl w:val="0"/>
          <w:numId w:val="26"/>
        </w:numPr>
        <w:spacing w:after="0"/>
        <w:rPr>
          <w:b/>
          <w:bCs/>
          <w:sz w:val="28"/>
          <w:szCs w:val="28"/>
          <w:lang w:val="en-IN"/>
        </w:rPr>
      </w:pPr>
      <w:r w:rsidRPr="00074DCE">
        <w:rPr>
          <w:b/>
          <w:bCs/>
          <w:sz w:val="28"/>
          <w:szCs w:val="28"/>
          <w:lang w:val="en-IN"/>
        </w:rPr>
        <w:t>SELECT Clause</w:t>
      </w:r>
    </w:p>
    <w:p w14:paraId="2C8603B7" w14:textId="77777777" w:rsidR="00074DCE" w:rsidRPr="00074DCE" w:rsidRDefault="00074DCE" w:rsidP="00F725F2">
      <w:pPr>
        <w:pStyle w:val="ListParagraph"/>
        <w:numPr>
          <w:ilvl w:val="1"/>
          <w:numId w:val="26"/>
        </w:numPr>
        <w:tabs>
          <w:tab w:val="clear" w:pos="1440"/>
          <w:tab w:val="num" w:pos="720"/>
        </w:tabs>
        <w:spacing w:after="0"/>
        <w:ind w:left="720"/>
        <w:rPr>
          <w:sz w:val="28"/>
          <w:szCs w:val="28"/>
          <w:lang w:val="en-IN"/>
        </w:rPr>
      </w:pPr>
      <w:r w:rsidRPr="00074DCE">
        <w:rPr>
          <w:sz w:val="28"/>
          <w:szCs w:val="28"/>
          <w:lang w:val="en-IN"/>
        </w:rPr>
        <w:t>Purpose: Defines which columns or calculated values to display.</w:t>
      </w:r>
    </w:p>
    <w:p w14:paraId="2C4940C6" w14:textId="77777777" w:rsidR="00074DCE" w:rsidRPr="00074DCE" w:rsidRDefault="00074DCE" w:rsidP="00F725F2">
      <w:pPr>
        <w:pStyle w:val="ListParagraph"/>
        <w:numPr>
          <w:ilvl w:val="1"/>
          <w:numId w:val="26"/>
        </w:numPr>
        <w:tabs>
          <w:tab w:val="clear" w:pos="1440"/>
          <w:tab w:val="num" w:pos="720"/>
        </w:tabs>
        <w:spacing w:after="0"/>
        <w:ind w:left="720"/>
        <w:rPr>
          <w:b/>
          <w:bCs/>
          <w:sz w:val="28"/>
          <w:szCs w:val="28"/>
          <w:lang w:val="en-IN"/>
        </w:rPr>
      </w:pPr>
      <w:r w:rsidRPr="00074DCE">
        <w:rPr>
          <w:b/>
          <w:bCs/>
          <w:sz w:val="28"/>
          <w:szCs w:val="28"/>
          <w:lang w:val="en-IN"/>
        </w:rPr>
        <w:t>Example:</w:t>
      </w:r>
    </w:p>
    <w:p w14:paraId="5E86C0F2" w14:textId="77777777" w:rsidR="00074DCE" w:rsidRPr="00074DCE" w:rsidRDefault="00074DCE" w:rsidP="00F725F2">
      <w:pPr>
        <w:pStyle w:val="ListParagraph"/>
        <w:ind w:left="1341"/>
        <w:rPr>
          <w:sz w:val="28"/>
          <w:szCs w:val="28"/>
          <w:lang w:val="en-IN"/>
        </w:rPr>
      </w:pPr>
      <w:r w:rsidRPr="00074DCE">
        <w:rPr>
          <w:sz w:val="28"/>
          <w:szCs w:val="28"/>
          <w:lang w:val="en-IN"/>
        </w:rPr>
        <w:t>SELECT name, age</w:t>
      </w:r>
    </w:p>
    <w:p w14:paraId="72A4F50E" w14:textId="77777777" w:rsidR="00074DCE" w:rsidRPr="00074DCE" w:rsidRDefault="00074DCE" w:rsidP="00F725F2">
      <w:pPr>
        <w:pStyle w:val="ListParagraph"/>
        <w:ind w:left="1341"/>
        <w:rPr>
          <w:sz w:val="28"/>
          <w:szCs w:val="28"/>
          <w:lang w:val="en-IN"/>
        </w:rPr>
      </w:pPr>
      <w:r w:rsidRPr="00074DCE">
        <w:rPr>
          <w:sz w:val="28"/>
          <w:szCs w:val="28"/>
          <w:lang w:val="en-IN"/>
        </w:rPr>
        <w:t>FROM students;</w:t>
      </w:r>
    </w:p>
    <w:p w14:paraId="3D59FE91" w14:textId="77777777" w:rsidR="00074DCE" w:rsidRPr="00074DCE" w:rsidRDefault="00074DCE" w:rsidP="00F725F2">
      <w:pPr>
        <w:pStyle w:val="ListParagraph"/>
        <w:numPr>
          <w:ilvl w:val="0"/>
          <w:numId w:val="26"/>
        </w:numPr>
        <w:spacing w:after="0"/>
        <w:rPr>
          <w:b/>
          <w:bCs/>
          <w:sz w:val="28"/>
          <w:szCs w:val="28"/>
          <w:lang w:val="en-IN"/>
        </w:rPr>
      </w:pPr>
      <w:r w:rsidRPr="00074DCE">
        <w:rPr>
          <w:b/>
          <w:bCs/>
          <w:sz w:val="28"/>
          <w:szCs w:val="28"/>
          <w:lang w:val="en-IN"/>
        </w:rPr>
        <w:t>FROM Clause</w:t>
      </w:r>
    </w:p>
    <w:p w14:paraId="4087CA7B" w14:textId="77777777" w:rsidR="00074DCE" w:rsidRPr="00074DCE" w:rsidRDefault="00074DCE" w:rsidP="00F725F2">
      <w:pPr>
        <w:pStyle w:val="ListParagraph"/>
        <w:numPr>
          <w:ilvl w:val="1"/>
          <w:numId w:val="26"/>
        </w:numPr>
        <w:tabs>
          <w:tab w:val="clear" w:pos="1440"/>
          <w:tab w:val="num" w:pos="720"/>
        </w:tabs>
        <w:spacing w:after="0"/>
        <w:ind w:left="720"/>
        <w:rPr>
          <w:sz w:val="28"/>
          <w:szCs w:val="28"/>
          <w:lang w:val="en-IN"/>
        </w:rPr>
      </w:pPr>
      <w:r w:rsidRPr="00074DCE">
        <w:rPr>
          <w:sz w:val="28"/>
          <w:szCs w:val="28"/>
          <w:lang w:val="en-IN"/>
        </w:rPr>
        <w:t>Purpose: Specifies the table(s) from which to retrieve data.</w:t>
      </w:r>
    </w:p>
    <w:p w14:paraId="346FA74D" w14:textId="77777777" w:rsidR="00074DCE" w:rsidRPr="00074DCE" w:rsidRDefault="00074DCE" w:rsidP="00F725F2">
      <w:pPr>
        <w:pStyle w:val="ListParagraph"/>
        <w:numPr>
          <w:ilvl w:val="1"/>
          <w:numId w:val="26"/>
        </w:numPr>
        <w:tabs>
          <w:tab w:val="clear" w:pos="1440"/>
          <w:tab w:val="num" w:pos="720"/>
        </w:tabs>
        <w:spacing w:after="0"/>
        <w:ind w:left="720"/>
        <w:rPr>
          <w:b/>
          <w:bCs/>
          <w:sz w:val="28"/>
          <w:szCs w:val="28"/>
          <w:lang w:val="en-IN"/>
        </w:rPr>
      </w:pPr>
      <w:r w:rsidRPr="00074DCE">
        <w:rPr>
          <w:b/>
          <w:bCs/>
          <w:sz w:val="28"/>
          <w:szCs w:val="28"/>
          <w:lang w:val="en-IN"/>
        </w:rPr>
        <w:t>Example:</w:t>
      </w:r>
    </w:p>
    <w:p w14:paraId="6034C77F" w14:textId="77777777" w:rsidR="00074DCE" w:rsidRPr="00074DCE" w:rsidRDefault="00074DCE" w:rsidP="00F725F2">
      <w:pPr>
        <w:pStyle w:val="ListParagraph"/>
        <w:ind w:left="1341"/>
        <w:rPr>
          <w:sz w:val="28"/>
          <w:szCs w:val="28"/>
          <w:lang w:val="en-IN"/>
        </w:rPr>
      </w:pPr>
      <w:r w:rsidRPr="00074DCE">
        <w:rPr>
          <w:sz w:val="28"/>
          <w:szCs w:val="28"/>
          <w:lang w:val="en-IN"/>
        </w:rPr>
        <w:t>SELECT *</w:t>
      </w:r>
    </w:p>
    <w:p w14:paraId="63D6433A" w14:textId="77777777" w:rsidR="00074DCE" w:rsidRPr="00074DCE" w:rsidRDefault="00074DCE" w:rsidP="00F725F2">
      <w:pPr>
        <w:pStyle w:val="ListParagraph"/>
        <w:ind w:left="1341"/>
        <w:rPr>
          <w:sz w:val="28"/>
          <w:szCs w:val="28"/>
          <w:lang w:val="en-IN"/>
        </w:rPr>
      </w:pPr>
      <w:r w:rsidRPr="00074DCE">
        <w:rPr>
          <w:sz w:val="28"/>
          <w:szCs w:val="28"/>
          <w:lang w:val="en-IN"/>
        </w:rPr>
        <w:t>FROM employees;</w:t>
      </w:r>
    </w:p>
    <w:p w14:paraId="2DDDFE15" w14:textId="77777777" w:rsidR="00074DCE" w:rsidRPr="00074DCE" w:rsidRDefault="00074DCE" w:rsidP="00F725F2">
      <w:pPr>
        <w:pStyle w:val="ListParagraph"/>
        <w:numPr>
          <w:ilvl w:val="0"/>
          <w:numId w:val="26"/>
        </w:numPr>
        <w:spacing w:after="0"/>
        <w:rPr>
          <w:b/>
          <w:bCs/>
          <w:sz w:val="28"/>
          <w:szCs w:val="28"/>
          <w:lang w:val="en-IN"/>
        </w:rPr>
      </w:pPr>
      <w:r w:rsidRPr="00074DCE">
        <w:rPr>
          <w:b/>
          <w:bCs/>
          <w:sz w:val="28"/>
          <w:szCs w:val="28"/>
          <w:lang w:val="en-IN"/>
        </w:rPr>
        <w:t>WHERE Clause</w:t>
      </w:r>
    </w:p>
    <w:p w14:paraId="386948B1" w14:textId="77777777" w:rsidR="00074DCE" w:rsidRPr="00074DCE" w:rsidRDefault="00074DCE" w:rsidP="00F725F2">
      <w:pPr>
        <w:pStyle w:val="ListParagraph"/>
        <w:numPr>
          <w:ilvl w:val="1"/>
          <w:numId w:val="26"/>
        </w:numPr>
        <w:tabs>
          <w:tab w:val="clear" w:pos="1440"/>
          <w:tab w:val="num" w:pos="720"/>
        </w:tabs>
        <w:spacing w:after="0"/>
        <w:ind w:left="720"/>
        <w:rPr>
          <w:sz w:val="28"/>
          <w:szCs w:val="28"/>
          <w:lang w:val="en-IN"/>
        </w:rPr>
      </w:pPr>
      <w:r w:rsidRPr="00074DCE">
        <w:rPr>
          <w:sz w:val="28"/>
          <w:szCs w:val="28"/>
          <w:lang w:val="en-IN"/>
        </w:rPr>
        <w:t>Purpose: Filters rows based on a condition before grouping or sorting.</w:t>
      </w:r>
    </w:p>
    <w:p w14:paraId="3A1678B5" w14:textId="77777777" w:rsidR="00074DCE" w:rsidRPr="00074DCE" w:rsidRDefault="00074DCE" w:rsidP="00F725F2">
      <w:pPr>
        <w:pStyle w:val="ListParagraph"/>
        <w:numPr>
          <w:ilvl w:val="1"/>
          <w:numId w:val="26"/>
        </w:numPr>
        <w:tabs>
          <w:tab w:val="clear" w:pos="1440"/>
          <w:tab w:val="num" w:pos="720"/>
        </w:tabs>
        <w:spacing w:after="0"/>
        <w:ind w:left="720"/>
        <w:rPr>
          <w:b/>
          <w:bCs/>
          <w:sz w:val="28"/>
          <w:szCs w:val="28"/>
          <w:lang w:val="en-IN"/>
        </w:rPr>
      </w:pPr>
      <w:r w:rsidRPr="00074DCE">
        <w:rPr>
          <w:b/>
          <w:bCs/>
          <w:sz w:val="28"/>
          <w:szCs w:val="28"/>
          <w:lang w:val="en-IN"/>
        </w:rPr>
        <w:t>Example:</w:t>
      </w:r>
    </w:p>
    <w:p w14:paraId="513D7A88" w14:textId="77777777" w:rsidR="00074DCE" w:rsidRPr="00074DCE" w:rsidRDefault="00074DCE" w:rsidP="00F725F2">
      <w:pPr>
        <w:pStyle w:val="ListParagraph"/>
        <w:ind w:left="1341"/>
        <w:rPr>
          <w:sz w:val="28"/>
          <w:szCs w:val="28"/>
          <w:lang w:val="en-IN"/>
        </w:rPr>
      </w:pPr>
      <w:r w:rsidRPr="00074DCE">
        <w:rPr>
          <w:sz w:val="28"/>
          <w:szCs w:val="28"/>
          <w:lang w:val="en-IN"/>
        </w:rPr>
        <w:t>SELECT *</w:t>
      </w:r>
    </w:p>
    <w:p w14:paraId="3E92A213" w14:textId="77777777" w:rsidR="00074DCE" w:rsidRPr="00074DCE" w:rsidRDefault="00074DCE" w:rsidP="00F725F2">
      <w:pPr>
        <w:pStyle w:val="ListParagraph"/>
        <w:ind w:left="1341"/>
        <w:rPr>
          <w:sz w:val="28"/>
          <w:szCs w:val="28"/>
          <w:lang w:val="en-IN"/>
        </w:rPr>
      </w:pPr>
      <w:r w:rsidRPr="00074DCE">
        <w:rPr>
          <w:sz w:val="28"/>
          <w:szCs w:val="28"/>
          <w:lang w:val="en-IN"/>
        </w:rPr>
        <w:t>FROM employees</w:t>
      </w:r>
    </w:p>
    <w:p w14:paraId="1A60979C" w14:textId="77777777" w:rsidR="00074DCE" w:rsidRPr="00074DCE" w:rsidRDefault="00074DCE" w:rsidP="00F725F2">
      <w:pPr>
        <w:pStyle w:val="ListParagraph"/>
        <w:ind w:left="1341"/>
        <w:rPr>
          <w:sz w:val="28"/>
          <w:szCs w:val="28"/>
          <w:lang w:val="en-IN"/>
        </w:rPr>
      </w:pPr>
      <w:r w:rsidRPr="00074DCE">
        <w:rPr>
          <w:sz w:val="28"/>
          <w:szCs w:val="28"/>
          <w:lang w:val="en-IN"/>
        </w:rPr>
        <w:t>WHERE salary &gt; 50000;</w:t>
      </w:r>
    </w:p>
    <w:p w14:paraId="06A4F3F2" w14:textId="77777777" w:rsidR="00074DCE" w:rsidRPr="00074DCE" w:rsidRDefault="00074DCE" w:rsidP="00F725F2">
      <w:pPr>
        <w:pStyle w:val="ListParagraph"/>
        <w:numPr>
          <w:ilvl w:val="0"/>
          <w:numId w:val="26"/>
        </w:numPr>
        <w:spacing w:after="0"/>
        <w:rPr>
          <w:b/>
          <w:bCs/>
          <w:sz w:val="28"/>
          <w:szCs w:val="28"/>
          <w:lang w:val="en-IN"/>
        </w:rPr>
      </w:pPr>
      <w:r w:rsidRPr="00074DCE">
        <w:rPr>
          <w:b/>
          <w:bCs/>
          <w:sz w:val="28"/>
          <w:szCs w:val="28"/>
          <w:lang w:val="en-IN"/>
        </w:rPr>
        <w:t>GROUP BY Clause</w:t>
      </w:r>
    </w:p>
    <w:p w14:paraId="012F4E34" w14:textId="77777777" w:rsidR="00074DCE" w:rsidRPr="00074DCE" w:rsidRDefault="00074DCE" w:rsidP="00F725F2">
      <w:pPr>
        <w:pStyle w:val="ListParagraph"/>
        <w:numPr>
          <w:ilvl w:val="1"/>
          <w:numId w:val="26"/>
        </w:numPr>
        <w:tabs>
          <w:tab w:val="clear" w:pos="1440"/>
          <w:tab w:val="num" w:pos="720"/>
        </w:tabs>
        <w:spacing w:after="0"/>
        <w:ind w:left="720"/>
        <w:rPr>
          <w:sz w:val="28"/>
          <w:szCs w:val="28"/>
          <w:lang w:val="en-IN"/>
        </w:rPr>
      </w:pPr>
      <w:r w:rsidRPr="00074DCE">
        <w:rPr>
          <w:sz w:val="28"/>
          <w:szCs w:val="28"/>
          <w:lang w:val="en-IN"/>
        </w:rPr>
        <w:t>Purpose: Groups rows that have the same values in specified columns (used with aggregate functions).</w:t>
      </w:r>
    </w:p>
    <w:p w14:paraId="0ED7D8B7" w14:textId="77777777" w:rsidR="00074DCE" w:rsidRPr="00074DCE" w:rsidRDefault="00074DCE" w:rsidP="00F725F2">
      <w:pPr>
        <w:pStyle w:val="ListParagraph"/>
        <w:numPr>
          <w:ilvl w:val="1"/>
          <w:numId w:val="26"/>
        </w:numPr>
        <w:tabs>
          <w:tab w:val="clear" w:pos="1440"/>
          <w:tab w:val="num" w:pos="720"/>
        </w:tabs>
        <w:spacing w:after="0"/>
        <w:ind w:left="720"/>
        <w:rPr>
          <w:b/>
          <w:bCs/>
          <w:sz w:val="28"/>
          <w:szCs w:val="28"/>
          <w:lang w:val="en-IN"/>
        </w:rPr>
      </w:pPr>
      <w:r w:rsidRPr="00074DCE">
        <w:rPr>
          <w:b/>
          <w:bCs/>
          <w:sz w:val="28"/>
          <w:szCs w:val="28"/>
          <w:lang w:val="en-IN"/>
        </w:rPr>
        <w:t>Example:</w:t>
      </w:r>
    </w:p>
    <w:p w14:paraId="70CB3958" w14:textId="77777777" w:rsidR="00074DCE" w:rsidRPr="00074DCE" w:rsidRDefault="00074DCE" w:rsidP="00F725F2">
      <w:pPr>
        <w:pStyle w:val="ListParagraph"/>
        <w:ind w:left="1341"/>
        <w:rPr>
          <w:sz w:val="28"/>
          <w:szCs w:val="28"/>
          <w:lang w:val="en-IN"/>
        </w:rPr>
      </w:pPr>
      <w:r w:rsidRPr="00074DCE">
        <w:rPr>
          <w:sz w:val="28"/>
          <w:szCs w:val="28"/>
          <w:lang w:val="en-IN"/>
        </w:rPr>
        <w:t xml:space="preserve">SELECT department, </w:t>
      </w:r>
      <w:proofErr w:type="gramStart"/>
      <w:r w:rsidRPr="00074DCE">
        <w:rPr>
          <w:sz w:val="28"/>
          <w:szCs w:val="28"/>
          <w:lang w:val="en-IN"/>
        </w:rPr>
        <w:t>COUNT(</w:t>
      </w:r>
      <w:proofErr w:type="gramEnd"/>
      <w:r w:rsidRPr="00074DCE">
        <w:rPr>
          <w:sz w:val="28"/>
          <w:szCs w:val="28"/>
          <w:lang w:val="en-IN"/>
        </w:rPr>
        <w:t>*)</w:t>
      </w:r>
    </w:p>
    <w:p w14:paraId="3F63CB0F" w14:textId="77777777" w:rsidR="00074DCE" w:rsidRPr="00074DCE" w:rsidRDefault="00074DCE" w:rsidP="00F725F2">
      <w:pPr>
        <w:pStyle w:val="ListParagraph"/>
        <w:ind w:left="1341"/>
        <w:rPr>
          <w:sz w:val="28"/>
          <w:szCs w:val="28"/>
          <w:lang w:val="en-IN"/>
        </w:rPr>
      </w:pPr>
      <w:r w:rsidRPr="00074DCE">
        <w:rPr>
          <w:sz w:val="28"/>
          <w:szCs w:val="28"/>
          <w:lang w:val="en-IN"/>
        </w:rPr>
        <w:t>FROM employees</w:t>
      </w:r>
    </w:p>
    <w:p w14:paraId="7271D7D6" w14:textId="77777777" w:rsidR="00074DCE" w:rsidRDefault="00074DCE" w:rsidP="00F725F2">
      <w:pPr>
        <w:pStyle w:val="ListParagraph"/>
        <w:ind w:left="1341"/>
        <w:rPr>
          <w:sz w:val="28"/>
          <w:szCs w:val="28"/>
          <w:lang w:val="en-IN"/>
        </w:rPr>
      </w:pPr>
      <w:r w:rsidRPr="00074DCE">
        <w:rPr>
          <w:sz w:val="28"/>
          <w:szCs w:val="28"/>
          <w:lang w:val="en-IN"/>
        </w:rPr>
        <w:t>GROUP BY department;</w:t>
      </w:r>
    </w:p>
    <w:p w14:paraId="698DD994" w14:textId="77777777" w:rsidR="00074DCE" w:rsidRDefault="00074DCE" w:rsidP="00F725F2">
      <w:pPr>
        <w:pStyle w:val="ListParagraph"/>
        <w:ind w:left="2061"/>
        <w:rPr>
          <w:sz w:val="28"/>
          <w:szCs w:val="28"/>
          <w:lang w:val="en-IN"/>
        </w:rPr>
      </w:pPr>
    </w:p>
    <w:p w14:paraId="2E364D0C" w14:textId="77777777" w:rsidR="00074DCE" w:rsidRPr="00074DCE" w:rsidRDefault="00074DCE" w:rsidP="00F725F2">
      <w:pPr>
        <w:pStyle w:val="ListParagraph"/>
        <w:ind w:left="2061"/>
        <w:rPr>
          <w:sz w:val="28"/>
          <w:szCs w:val="28"/>
          <w:lang w:val="en-IN"/>
        </w:rPr>
      </w:pPr>
    </w:p>
    <w:p w14:paraId="14722155" w14:textId="77777777" w:rsidR="00074DCE" w:rsidRPr="00074DCE" w:rsidRDefault="00074DCE" w:rsidP="00F725F2">
      <w:pPr>
        <w:pStyle w:val="ListParagraph"/>
        <w:numPr>
          <w:ilvl w:val="0"/>
          <w:numId w:val="26"/>
        </w:numPr>
        <w:spacing w:after="0"/>
        <w:rPr>
          <w:b/>
          <w:bCs/>
          <w:sz w:val="28"/>
          <w:szCs w:val="28"/>
          <w:lang w:val="en-IN"/>
        </w:rPr>
      </w:pPr>
      <w:r w:rsidRPr="00074DCE">
        <w:rPr>
          <w:b/>
          <w:bCs/>
          <w:sz w:val="28"/>
          <w:szCs w:val="28"/>
          <w:lang w:val="en-IN"/>
        </w:rPr>
        <w:t>HAVING Clause</w:t>
      </w:r>
    </w:p>
    <w:p w14:paraId="797585A1" w14:textId="77777777" w:rsidR="00074DCE" w:rsidRPr="00074DCE" w:rsidRDefault="00074DCE" w:rsidP="00F725F2">
      <w:pPr>
        <w:pStyle w:val="ListParagraph"/>
        <w:numPr>
          <w:ilvl w:val="1"/>
          <w:numId w:val="26"/>
        </w:numPr>
        <w:tabs>
          <w:tab w:val="clear" w:pos="1440"/>
          <w:tab w:val="num" w:pos="720"/>
        </w:tabs>
        <w:spacing w:after="0"/>
        <w:ind w:left="720"/>
        <w:rPr>
          <w:sz w:val="28"/>
          <w:szCs w:val="28"/>
          <w:lang w:val="en-IN"/>
        </w:rPr>
      </w:pPr>
      <w:r w:rsidRPr="00074DCE">
        <w:rPr>
          <w:sz w:val="28"/>
          <w:szCs w:val="28"/>
          <w:lang w:val="en-IN"/>
        </w:rPr>
        <w:t>Purpose: Filters groups after aggregation (works like WHERE but for grouped data).</w:t>
      </w:r>
    </w:p>
    <w:p w14:paraId="2C9463D5" w14:textId="77777777" w:rsidR="00074DCE" w:rsidRPr="00074DCE" w:rsidRDefault="00074DCE" w:rsidP="00F725F2">
      <w:pPr>
        <w:pStyle w:val="ListParagraph"/>
        <w:numPr>
          <w:ilvl w:val="1"/>
          <w:numId w:val="26"/>
        </w:numPr>
        <w:tabs>
          <w:tab w:val="clear" w:pos="1440"/>
          <w:tab w:val="num" w:pos="720"/>
        </w:tabs>
        <w:spacing w:after="0"/>
        <w:ind w:left="720"/>
        <w:rPr>
          <w:b/>
          <w:bCs/>
          <w:sz w:val="28"/>
          <w:szCs w:val="28"/>
          <w:lang w:val="en-IN"/>
        </w:rPr>
      </w:pPr>
      <w:r w:rsidRPr="00074DCE">
        <w:rPr>
          <w:b/>
          <w:bCs/>
          <w:sz w:val="28"/>
          <w:szCs w:val="28"/>
          <w:lang w:val="en-IN"/>
        </w:rPr>
        <w:t>Example:</w:t>
      </w:r>
    </w:p>
    <w:p w14:paraId="292F9A54" w14:textId="77777777" w:rsidR="00074DCE" w:rsidRPr="00074DCE" w:rsidRDefault="00074DCE" w:rsidP="00F725F2">
      <w:pPr>
        <w:pStyle w:val="ListParagraph"/>
        <w:ind w:left="1341"/>
        <w:rPr>
          <w:sz w:val="28"/>
          <w:szCs w:val="28"/>
          <w:lang w:val="en-IN"/>
        </w:rPr>
      </w:pPr>
      <w:r w:rsidRPr="00074DCE">
        <w:rPr>
          <w:sz w:val="28"/>
          <w:szCs w:val="28"/>
          <w:lang w:val="en-IN"/>
        </w:rPr>
        <w:t xml:space="preserve">SELECT department, </w:t>
      </w:r>
      <w:proofErr w:type="gramStart"/>
      <w:r w:rsidRPr="00074DCE">
        <w:rPr>
          <w:sz w:val="28"/>
          <w:szCs w:val="28"/>
          <w:lang w:val="en-IN"/>
        </w:rPr>
        <w:t>COUNT(</w:t>
      </w:r>
      <w:proofErr w:type="gramEnd"/>
      <w:r w:rsidRPr="00074DCE">
        <w:rPr>
          <w:sz w:val="28"/>
          <w:szCs w:val="28"/>
          <w:lang w:val="en-IN"/>
        </w:rPr>
        <w:t>*)</w:t>
      </w:r>
    </w:p>
    <w:p w14:paraId="22405458" w14:textId="77777777" w:rsidR="00074DCE" w:rsidRPr="00074DCE" w:rsidRDefault="00074DCE" w:rsidP="00F725F2">
      <w:pPr>
        <w:pStyle w:val="ListParagraph"/>
        <w:ind w:left="1341"/>
        <w:rPr>
          <w:sz w:val="28"/>
          <w:szCs w:val="28"/>
          <w:lang w:val="en-IN"/>
        </w:rPr>
      </w:pPr>
      <w:r w:rsidRPr="00074DCE">
        <w:rPr>
          <w:sz w:val="28"/>
          <w:szCs w:val="28"/>
          <w:lang w:val="en-IN"/>
        </w:rPr>
        <w:t>FROM employees</w:t>
      </w:r>
    </w:p>
    <w:p w14:paraId="18F086EB" w14:textId="77777777" w:rsidR="00074DCE" w:rsidRPr="00074DCE" w:rsidRDefault="00074DCE" w:rsidP="00F725F2">
      <w:pPr>
        <w:pStyle w:val="ListParagraph"/>
        <w:ind w:left="1341"/>
        <w:rPr>
          <w:sz w:val="28"/>
          <w:szCs w:val="28"/>
          <w:lang w:val="en-IN"/>
        </w:rPr>
      </w:pPr>
      <w:r w:rsidRPr="00074DCE">
        <w:rPr>
          <w:sz w:val="28"/>
          <w:szCs w:val="28"/>
          <w:lang w:val="en-IN"/>
        </w:rPr>
        <w:t>GROUP BY department</w:t>
      </w:r>
    </w:p>
    <w:p w14:paraId="5E749BC4" w14:textId="77777777" w:rsidR="00074DCE" w:rsidRPr="00074DCE" w:rsidRDefault="00074DCE" w:rsidP="00F725F2">
      <w:pPr>
        <w:pStyle w:val="ListParagraph"/>
        <w:ind w:left="1341"/>
        <w:rPr>
          <w:sz w:val="28"/>
          <w:szCs w:val="28"/>
          <w:lang w:val="en-IN"/>
        </w:rPr>
      </w:pPr>
      <w:r w:rsidRPr="00074DCE">
        <w:rPr>
          <w:sz w:val="28"/>
          <w:szCs w:val="28"/>
          <w:lang w:val="en-IN"/>
        </w:rPr>
        <w:t xml:space="preserve">HAVING </w:t>
      </w:r>
      <w:proofErr w:type="gramStart"/>
      <w:r w:rsidRPr="00074DCE">
        <w:rPr>
          <w:sz w:val="28"/>
          <w:szCs w:val="28"/>
          <w:lang w:val="en-IN"/>
        </w:rPr>
        <w:t>COUNT(</w:t>
      </w:r>
      <w:proofErr w:type="gramEnd"/>
      <w:r w:rsidRPr="00074DCE">
        <w:rPr>
          <w:sz w:val="28"/>
          <w:szCs w:val="28"/>
          <w:lang w:val="en-IN"/>
        </w:rPr>
        <w:t>*) &gt; 5;</w:t>
      </w:r>
    </w:p>
    <w:p w14:paraId="3A88A976" w14:textId="77777777" w:rsidR="00074DCE" w:rsidRPr="00074DCE" w:rsidRDefault="00074DCE" w:rsidP="00F725F2">
      <w:pPr>
        <w:pStyle w:val="ListParagraph"/>
        <w:numPr>
          <w:ilvl w:val="0"/>
          <w:numId w:val="26"/>
        </w:numPr>
        <w:spacing w:after="0"/>
        <w:rPr>
          <w:b/>
          <w:bCs/>
          <w:sz w:val="28"/>
          <w:szCs w:val="28"/>
          <w:lang w:val="en-IN"/>
        </w:rPr>
      </w:pPr>
      <w:r w:rsidRPr="00074DCE">
        <w:rPr>
          <w:b/>
          <w:bCs/>
          <w:sz w:val="28"/>
          <w:szCs w:val="28"/>
          <w:lang w:val="en-IN"/>
        </w:rPr>
        <w:t>ORDER BY Clause</w:t>
      </w:r>
    </w:p>
    <w:p w14:paraId="27D9E5FE" w14:textId="77777777" w:rsidR="00074DCE" w:rsidRPr="00074DCE" w:rsidRDefault="00074DCE" w:rsidP="00F725F2">
      <w:pPr>
        <w:pStyle w:val="ListParagraph"/>
        <w:numPr>
          <w:ilvl w:val="1"/>
          <w:numId w:val="26"/>
        </w:numPr>
        <w:tabs>
          <w:tab w:val="clear" w:pos="1440"/>
          <w:tab w:val="num" w:pos="720"/>
        </w:tabs>
        <w:spacing w:after="0"/>
        <w:ind w:left="720"/>
        <w:rPr>
          <w:sz w:val="28"/>
          <w:szCs w:val="28"/>
          <w:lang w:val="en-IN"/>
        </w:rPr>
      </w:pPr>
      <w:r w:rsidRPr="00074DCE">
        <w:rPr>
          <w:sz w:val="28"/>
          <w:szCs w:val="28"/>
          <w:lang w:val="en-IN"/>
        </w:rPr>
        <w:t>Purpose: Sorts the result set in ascending (ASC) or descending (DESC) order.</w:t>
      </w:r>
    </w:p>
    <w:p w14:paraId="6D58F7BE" w14:textId="77777777" w:rsidR="00074DCE" w:rsidRPr="00074DCE" w:rsidRDefault="00074DCE" w:rsidP="00F725F2">
      <w:pPr>
        <w:pStyle w:val="ListParagraph"/>
        <w:numPr>
          <w:ilvl w:val="1"/>
          <w:numId w:val="26"/>
        </w:numPr>
        <w:tabs>
          <w:tab w:val="clear" w:pos="1440"/>
          <w:tab w:val="num" w:pos="720"/>
        </w:tabs>
        <w:spacing w:after="0"/>
        <w:ind w:left="720"/>
        <w:rPr>
          <w:b/>
          <w:bCs/>
          <w:sz w:val="28"/>
          <w:szCs w:val="28"/>
          <w:lang w:val="en-IN"/>
        </w:rPr>
      </w:pPr>
      <w:r w:rsidRPr="00074DCE">
        <w:rPr>
          <w:b/>
          <w:bCs/>
          <w:sz w:val="28"/>
          <w:szCs w:val="28"/>
          <w:lang w:val="en-IN"/>
        </w:rPr>
        <w:t>Example:</w:t>
      </w:r>
    </w:p>
    <w:p w14:paraId="36524B34" w14:textId="77777777" w:rsidR="00074DCE" w:rsidRPr="00074DCE" w:rsidRDefault="00074DCE" w:rsidP="00F725F2">
      <w:pPr>
        <w:pStyle w:val="ListParagraph"/>
        <w:ind w:left="1341"/>
        <w:rPr>
          <w:sz w:val="28"/>
          <w:szCs w:val="28"/>
          <w:lang w:val="en-IN"/>
        </w:rPr>
      </w:pPr>
      <w:r w:rsidRPr="00074DCE">
        <w:rPr>
          <w:sz w:val="28"/>
          <w:szCs w:val="28"/>
          <w:lang w:val="en-IN"/>
        </w:rPr>
        <w:t>SELECT name, salary</w:t>
      </w:r>
    </w:p>
    <w:p w14:paraId="0E1BDA24" w14:textId="77777777" w:rsidR="00074DCE" w:rsidRPr="00074DCE" w:rsidRDefault="00074DCE" w:rsidP="00F725F2">
      <w:pPr>
        <w:pStyle w:val="ListParagraph"/>
        <w:ind w:left="1341"/>
        <w:rPr>
          <w:sz w:val="28"/>
          <w:szCs w:val="28"/>
          <w:lang w:val="en-IN"/>
        </w:rPr>
      </w:pPr>
      <w:r w:rsidRPr="00074DCE">
        <w:rPr>
          <w:sz w:val="28"/>
          <w:szCs w:val="28"/>
          <w:lang w:val="en-IN"/>
        </w:rPr>
        <w:t>FROM employees</w:t>
      </w:r>
    </w:p>
    <w:p w14:paraId="5D8C5F28" w14:textId="77777777" w:rsidR="00074DCE" w:rsidRPr="00074DCE" w:rsidRDefault="00074DCE" w:rsidP="00F725F2">
      <w:pPr>
        <w:pStyle w:val="ListParagraph"/>
        <w:ind w:left="1341"/>
        <w:rPr>
          <w:sz w:val="28"/>
          <w:szCs w:val="28"/>
          <w:lang w:val="en-IN"/>
        </w:rPr>
      </w:pPr>
      <w:r w:rsidRPr="00074DCE">
        <w:rPr>
          <w:sz w:val="28"/>
          <w:szCs w:val="28"/>
          <w:lang w:val="en-IN"/>
        </w:rPr>
        <w:t>ORDER BY salary DESC;</w:t>
      </w:r>
    </w:p>
    <w:p w14:paraId="7824FBD8" w14:textId="6D2B77B1" w:rsidR="00074DCE" w:rsidRPr="00074DCE" w:rsidRDefault="00074DCE" w:rsidP="00074DCE">
      <w:pPr>
        <w:pStyle w:val="ListParagraph"/>
        <w:spacing w:after="0"/>
        <w:ind w:left="2061"/>
        <w:rPr>
          <w:sz w:val="28"/>
          <w:szCs w:val="28"/>
        </w:rPr>
      </w:pPr>
    </w:p>
    <w:p w14:paraId="1772D708" w14:textId="5445A401" w:rsidR="00074DCE" w:rsidRDefault="00074DCE" w:rsidP="00074DCE">
      <w:pPr>
        <w:pStyle w:val="ListParagraph"/>
        <w:spacing w:after="0"/>
        <w:ind w:left="2061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074DCE">
        <w:rPr>
          <w:sz w:val="28"/>
          <w:szCs w:val="28"/>
        </w:rPr>
        <w:br/>
      </w:r>
    </w:p>
    <w:p w14:paraId="77BCAF4A" w14:textId="77777777" w:rsidR="00074DCE" w:rsidRDefault="00074DCE" w:rsidP="00074DCE">
      <w:pPr>
        <w:pStyle w:val="ListParagraph"/>
        <w:spacing w:after="0"/>
        <w:ind w:left="2061"/>
        <w:rPr>
          <w:sz w:val="28"/>
          <w:szCs w:val="28"/>
        </w:rPr>
      </w:pPr>
    </w:p>
    <w:p w14:paraId="69226DD6" w14:textId="77777777" w:rsidR="00074DCE" w:rsidRDefault="00074DCE" w:rsidP="00074DCE">
      <w:pPr>
        <w:pStyle w:val="ListParagraph"/>
        <w:spacing w:after="0"/>
        <w:ind w:left="2061"/>
        <w:rPr>
          <w:sz w:val="28"/>
          <w:szCs w:val="28"/>
        </w:rPr>
      </w:pPr>
    </w:p>
    <w:p w14:paraId="71411DFE" w14:textId="77777777" w:rsidR="00074DCE" w:rsidRDefault="00074DCE" w:rsidP="00074DCE">
      <w:pPr>
        <w:pStyle w:val="ListParagraph"/>
        <w:spacing w:after="0"/>
        <w:ind w:left="2061"/>
        <w:rPr>
          <w:sz w:val="28"/>
          <w:szCs w:val="28"/>
        </w:rPr>
      </w:pPr>
    </w:p>
    <w:p w14:paraId="31F6961B" w14:textId="77777777" w:rsidR="00074DCE" w:rsidRDefault="00074DCE" w:rsidP="00074DCE">
      <w:pPr>
        <w:pStyle w:val="ListParagraph"/>
        <w:spacing w:after="0"/>
        <w:ind w:left="2061"/>
        <w:rPr>
          <w:sz w:val="28"/>
          <w:szCs w:val="28"/>
        </w:rPr>
      </w:pPr>
    </w:p>
    <w:p w14:paraId="23084FD5" w14:textId="77777777" w:rsidR="00074DCE" w:rsidRDefault="00074DCE" w:rsidP="00074DCE">
      <w:pPr>
        <w:pStyle w:val="ListParagraph"/>
        <w:spacing w:after="0"/>
        <w:ind w:left="2061"/>
        <w:rPr>
          <w:sz w:val="28"/>
          <w:szCs w:val="28"/>
        </w:rPr>
      </w:pPr>
    </w:p>
    <w:p w14:paraId="329B4319" w14:textId="77777777" w:rsidR="00074DCE" w:rsidRDefault="00074DCE" w:rsidP="00074DCE">
      <w:pPr>
        <w:pStyle w:val="ListParagraph"/>
        <w:spacing w:after="0"/>
        <w:ind w:left="2061"/>
        <w:rPr>
          <w:sz w:val="28"/>
          <w:szCs w:val="28"/>
        </w:rPr>
      </w:pPr>
    </w:p>
    <w:p w14:paraId="3D4343A5" w14:textId="77777777" w:rsidR="00074DCE" w:rsidRDefault="00074DCE" w:rsidP="00074DCE">
      <w:pPr>
        <w:pStyle w:val="ListParagraph"/>
        <w:spacing w:after="0"/>
        <w:ind w:left="2061"/>
        <w:rPr>
          <w:sz w:val="28"/>
          <w:szCs w:val="28"/>
        </w:rPr>
      </w:pPr>
    </w:p>
    <w:p w14:paraId="4896C719" w14:textId="77777777" w:rsidR="00074DCE" w:rsidRDefault="00074DCE" w:rsidP="00074DCE">
      <w:pPr>
        <w:pStyle w:val="ListParagraph"/>
        <w:spacing w:after="0"/>
        <w:ind w:left="2061"/>
        <w:rPr>
          <w:sz w:val="28"/>
          <w:szCs w:val="28"/>
        </w:rPr>
      </w:pPr>
    </w:p>
    <w:p w14:paraId="305F3789" w14:textId="77777777" w:rsidR="00074DCE" w:rsidRDefault="00074DCE" w:rsidP="00074DCE">
      <w:pPr>
        <w:pStyle w:val="ListParagraph"/>
        <w:spacing w:after="0"/>
        <w:ind w:left="2061"/>
        <w:rPr>
          <w:sz w:val="28"/>
          <w:szCs w:val="28"/>
        </w:rPr>
      </w:pPr>
    </w:p>
    <w:p w14:paraId="37EE1687" w14:textId="77777777" w:rsidR="00074DCE" w:rsidRDefault="00074DCE" w:rsidP="00074DCE">
      <w:pPr>
        <w:pStyle w:val="ListParagraph"/>
        <w:spacing w:after="0"/>
        <w:ind w:left="2061"/>
        <w:rPr>
          <w:sz w:val="28"/>
          <w:szCs w:val="28"/>
        </w:rPr>
      </w:pPr>
    </w:p>
    <w:p w14:paraId="79C854BA" w14:textId="77777777" w:rsidR="00074DCE" w:rsidRDefault="00074DCE" w:rsidP="00074DCE">
      <w:pPr>
        <w:pStyle w:val="ListParagraph"/>
        <w:spacing w:after="0"/>
        <w:ind w:left="2061"/>
        <w:rPr>
          <w:sz w:val="28"/>
          <w:szCs w:val="28"/>
        </w:rPr>
      </w:pPr>
    </w:p>
    <w:p w14:paraId="394361EC" w14:textId="77777777" w:rsidR="00074DCE" w:rsidRDefault="00074DCE" w:rsidP="00074DCE">
      <w:pPr>
        <w:pStyle w:val="ListParagraph"/>
        <w:spacing w:after="0"/>
        <w:ind w:left="2061"/>
        <w:rPr>
          <w:sz w:val="28"/>
          <w:szCs w:val="28"/>
        </w:rPr>
      </w:pPr>
    </w:p>
    <w:p w14:paraId="37A29995" w14:textId="77777777" w:rsidR="00074DCE" w:rsidRDefault="00074DCE" w:rsidP="00074DCE">
      <w:pPr>
        <w:pStyle w:val="ListParagraph"/>
        <w:spacing w:after="0"/>
        <w:ind w:left="2061"/>
        <w:rPr>
          <w:sz w:val="28"/>
          <w:szCs w:val="28"/>
        </w:rPr>
      </w:pPr>
    </w:p>
    <w:p w14:paraId="10C7CFF3" w14:textId="77777777" w:rsidR="00074DCE" w:rsidRDefault="00074DCE" w:rsidP="00074DCE">
      <w:pPr>
        <w:pStyle w:val="ListParagraph"/>
        <w:spacing w:after="0"/>
        <w:ind w:left="2061"/>
        <w:rPr>
          <w:sz w:val="28"/>
          <w:szCs w:val="28"/>
        </w:rPr>
      </w:pPr>
    </w:p>
    <w:p w14:paraId="68E9C370" w14:textId="77777777" w:rsidR="00074DCE" w:rsidRDefault="00074DCE" w:rsidP="00074DCE">
      <w:pPr>
        <w:pStyle w:val="ListParagraph"/>
        <w:spacing w:after="0"/>
        <w:ind w:left="2061"/>
        <w:rPr>
          <w:sz w:val="28"/>
          <w:szCs w:val="28"/>
        </w:rPr>
      </w:pPr>
    </w:p>
    <w:p w14:paraId="4EB6A797" w14:textId="77777777" w:rsidR="00074DCE" w:rsidRDefault="00074DCE" w:rsidP="00074DCE">
      <w:pPr>
        <w:pStyle w:val="ListParagraph"/>
        <w:spacing w:after="0"/>
        <w:ind w:left="2061"/>
        <w:rPr>
          <w:sz w:val="28"/>
          <w:szCs w:val="28"/>
        </w:rPr>
      </w:pPr>
    </w:p>
    <w:p w14:paraId="7C845C31" w14:textId="77777777" w:rsidR="00074DCE" w:rsidRDefault="00074DCE" w:rsidP="00074DCE">
      <w:pPr>
        <w:pStyle w:val="ListParagraph"/>
        <w:spacing w:after="0"/>
        <w:ind w:left="2061"/>
        <w:rPr>
          <w:sz w:val="28"/>
          <w:szCs w:val="28"/>
        </w:rPr>
      </w:pPr>
    </w:p>
    <w:p w14:paraId="16DD662A" w14:textId="77777777" w:rsidR="00074DCE" w:rsidRDefault="00074DCE" w:rsidP="00074DCE">
      <w:pPr>
        <w:pStyle w:val="ListParagraph"/>
        <w:spacing w:after="0"/>
        <w:ind w:left="2061"/>
        <w:rPr>
          <w:sz w:val="28"/>
          <w:szCs w:val="28"/>
        </w:rPr>
      </w:pPr>
    </w:p>
    <w:p w14:paraId="46398AB5" w14:textId="77777777" w:rsidR="00074DCE" w:rsidRDefault="00074DCE" w:rsidP="00074DCE">
      <w:pPr>
        <w:pStyle w:val="ListParagraph"/>
        <w:spacing w:after="0"/>
        <w:ind w:left="2061"/>
        <w:rPr>
          <w:sz w:val="28"/>
          <w:szCs w:val="28"/>
        </w:rPr>
      </w:pPr>
    </w:p>
    <w:p w14:paraId="3C56DAA8" w14:textId="77777777" w:rsidR="00885179" w:rsidRDefault="00885179" w:rsidP="00885179">
      <w:pPr>
        <w:spacing w:after="0"/>
        <w:rPr>
          <w:b/>
          <w:bCs/>
          <w:sz w:val="36"/>
          <w:szCs w:val="36"/>
        </w:rPr>
      </w:pPr>
    </w:p>
    <w:p w14:paraId="3C6DA616" w14:textId="194D5797" w:rsidR="00074DCE" w:rsidRDefault="00D5402E" w:rsidP="00885179">
      <w:pPr>
        <w:pStyle w:val="ListParagraph"/>
        <w:numPr>
          <w:ilvl w:val="0"/>
          <w:numId w:val="21"/>
        </w:numPr>
        <w:spacing w:after="0"/>
        <w:jc w:val="center"/>
        <w:rPr>
          <w:b/>
          <w:bCs/>
          <w:sz w:val="40"/>
          <w:szCs w:val="40"/>
        </w:rPr>
      </w:pPr>
      <w:r w:rsidRPr="00885179">
        <w:rPr>
          <w:b/>
          <w:bCs/>
          <w:sz w:val="40"/>
          <w:szCs w:val="40"/>
        </w:rPr>
        <w:lastRenderedPageBreak/>
        <w:t>SQL Constraints</w:t>
      </w:r>
    </w:p>
    <w:p w14:paraId="22EDBE2C" w14:textId="77777777" w:rsidR="00885179" w:rsidRPr="00885179" w:rsidRDefault="00885179" w:rsidP="00885179">
      <w:pPr>
        <w:pStyle w:val="ListParagraph"/>
        <w:spacing w:after="0"/>
        <w:rPr>
          <w:b/>
          <w:bCs/>
          <w:sz w:val="36"/>
          <w:szCs w:val="36"/>
        </w:rPr>
      </w:pPr>
    </w:p>
    <w:p w14:paraId="09BC5674" w14:textId="4E7A0A91" w:rsidR="00885179" w:rsidRDefault="00885179" w:rsidP="00885179">
      <w:pPr>
        <w:pStyle w:val="ListParagraph"/>
        <w:spacing w:after="0"/>
        <w:rPr>
          <w:b/>
          <w:bCs/>
          <w:sz w:val="28"/>
          <w:szCs w:val="28"/>
        </w:rPr>
      </w:pPr>
      <w:r w:rsidRPr="00885179">
        <w:rPr>
          <w:b/>
          <w:bCs/>
          <w:sz w:val="28"/>
          <w:szCs w:val="28"/>
        </w:rPr>
        <w:t>Theory Questions:</w:t>
      </w:r>
    </w:p>
    <w:p w14:paraId="164551C9" w14:textId="7C5F427D" w:rsidR="00885179" w:rsidRDefault="00885179" w:rsidP="00885179">
      <w:pPr>
        <w:pStyle w:val="ListParagraph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643FB65D" w14:textId="4854EF80" w:rsidR="00885179" w:rsidRPr="00F725F2" w:rsidRDefault="00F725F2" w:rsidP="00F725F2">
      <w:pPr>
        <w:spacing w:after="0"/>
        <w:rPr>
          <w:b/>
          <w:bCs/>
          <w:sz w:val="28"/>
          <w:szCs w:val="28"/>
        </w:rPr>
      </w:pPr>
      <w:r w:rsidRPr="00F725F2">
        <w:rPr>
          <w:b/>
          <w:bCs/>
          <w:sz w:val="28"/>
          <w:szCs w:val="28"/>
        </w:rPr>
        <w:t>1.</w:t>
      </w:r>
      <w:r w:rsidR="00885179" w:rsidRPr="00F725F2">
        <w:rPr>
          <w:b/>
          <w:bCs/>
          <w:sz w:val="28"/>
          <w:szCs w:val="28"/>
        </w:rPr>
        <w:t>What are constraints in SQL? List and explain the different types of constraints.</w:t>
      </w:r>
    </w:p>
    <w:p w14:paraId="193CE220" w14:textId="2773F014" w:rsidR="00885179" w:rsidRPr="00F725F2" w:rsidRDefault="00885179" w:rsidP="00F725F2">
      <w:pPr>
        <w:spacing w:after="0"/>
        <w:rPr>
          <w:b/>
          <w:bCs/>
          <w:sz w:val="28"/>
          <w:szCs w:val="28"/>
        </w:rPr>
      </w:pPr>
      <w:r w:rsidRPr="00F725F2">
        <w:rPr>
          <w:b/>
          <w:bCs/>
          <w:sz w:val="28"/>
          <w:szCs w:val="28"/>
        </w:rPr>
        <w:t>Ans:</w:t>
      </w:r>
    </w:p>
    <w:p w14:paraId="3B22CF88" w14:textId="77777777" w:rsidR="00C50C32" w:rsidRPr="00C50C32" w:rsidRDefault="00885179" w:rsidP="00C50C32">
      <w:pPr>
        <w:pStyle w:val="ListParagraph"/>
        <w:ind w:left="2061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C50C32" w:rsidRPr="00C50C32">
        <w:rPr>
          <w:b/>
          <w:bCs/>
          <w:sz w:val="28"/>
          <w:szCs w:val="28"/>
          <w:lang w:val="en-IN"/>
        </w:rPr>
        <w:t>Types of Constraints in SQL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9"/>
        <w:gridCol w:w="5253"/>
        <w:gridCol w:w="3755"/>
      </w:tblGrid>
      <w:tr w:rsidR="00C50C32" w:rsidRPr="00C50C32" w14:paraId="2602E8B2" w14:textId="77777777" w:rsidTr="00C50C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807357" w14:textId="77777777" w:rsidR="00C50C32" w:rsidRPr="00E45272" w:rsidRDefault="00C50C32" w:rsidP="00C50C32">
            <w:pPr>
              <w:rPr>
                <w:b/>
                <w:bCs/>
                <w:sz w:val="28"/>
                <w:szCs w:val="28"/>
                <w:lang w:val="en-IN"/>
              </w:rPr>
            </w:pPr>
            <w:r w:rsidRPr="00E45272">
              <w:rPr>
                <w:b/>
                <w:bCs/>
                <w:sz w:val="28"/>
                <w:szCs w:val="28"/>
                <w:lang w:val="en-IN"/>
              </w:rPr>
              <w:t>Constraint</w:t>
            </w:r>
          </w:p>
        </w:tc>
        <w:tc>
          <w:tcPr>
            <w:tcW w:w="0" w:type="auto"/>
            <w:vAlign w:val="center"/>
            <w:hideMark/>
          </w:tcPr>
          <w:p w14:paraId="77D5AFC3" w14:textId="77777777" w:rsidR="00C50C32" w:rsidRPr="00E45272" w:rsidRDefault="00C50C32" w:rsidP="00C50C32">
            <w:pPr>
              <w:rPr>
                <w:b/>
                <w:bCs/>
                <w:sz w:val="28"/>
                <w:szCs w:val="28"/>
                <w:lang w:val="en-IN"/>
              </w:rPr>
            </w:pPr>
            <w:r w:rsidRPr="00E45272">
              <w:rPr>
                <w:b/>
                <w:bCs/>
                <w:sz w:val="28"/>
                <w:szCs w:val="28"/>
                <w:lang w:val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BC4BFE7" w14:textId="77777777" w:rsidR="00C50C32" w:rsidRPr="00E45272" w:rsidRDefault="00C50C32" w:rsidP="00C50C32">
            <w:pPr>
              <w:rPr>
                <w:b/>
                <w:bCs/>
                <w:sz w:val="28"/>
                <w:szCs w:val="28"/>
                <w:lang w:val="en-IN"/>
              </w:rPr>
            </w:pPr>
            <w:r w:rsidRPr="00E45272">
              <w:rPr>
                <w:b/>
                <w:bCs/>
                <w:sz w:val="28"/>
                <w:szCs w:val="28"/>
                <w:lang w:val="en-IN"/>
              </w:rPr>
              <w:t>Example</w:t>
            </w:r>
          </w:p>
        </w:tc>
      </w:tr>
      <w:tr w:rsidR="00C50C32" w:rsidRPr="00C50C32" w14:paraId="08C96FB8" w14:textId="77777777" w:rsidTr="00C50C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5BE18" w14:textId="77777777" w:rsidR="00C50C32" w:rsidRPr="00C50C32" w:rsidRDefault="00C50C32" w:rsidP="00C50C32">
            <w:pPr>
              <w:rPr>
                <w:sz w:val="28"/>
                <w:szCs w:val="28"/>
                <w:lang w:val="en-IN"/>
              </w:rPr>
            </w:pPr>
            <w:r w:rsidRPr="00C50C32">
              <w:rPr>
                <w:sz w:val="28"/>
                <w:szCs w:val="28"/>
                <w:lang w:val="en-IN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697A78DB" w14:textId="77777777" w:rsidR="00C50C32" w:rsidRPr="00C50C32" w:rsidRDefault="00C50C32" w:rsidP="00C50C32">
            <w:pPr>
              <w:rPr>
                <w:sz w:val="28"/>
                <w:szCs w:val="28"/>
                <w:lang w:val="en-IN"/>
              </w:rPr>
            </w:pPr>
            <w:r w:rsidRPr="00C50C32">
              <w:rPr>
                <w:sz w:val="28"/>
                <w:szCs w:val="28"/>
                <w:lang w:val="en-IN"/>
              </w:rPr>
              <w:t>Ensures a column cannot have NULL values (empty values).</w:t>
            </w:r>
          </w:p>
        </w:tc>
        <w:tc>
          <w:tcPr>
            <w:tcW w:w="0" w:type="auto"/>
            <w:vAlign w:val="center"/>
            <w:hideMark/>
          </w:tcPr>
          <w:p w14:paraId="1A7B571B" w14:textId="77777777" w:rsidR="00C50C32" w:rsidRPr="00C50C32" w:rsidRDefault="00C50C32" w:rsidP="00C50C32">
            <w:pPr>
              <w:rPr>
                <w:sz w:val="28"/>
                <w:szCs w:val="28"/>
                <w:lang w:val="en-IN"/>
              </w:rPr>
            </w:pPr>
            <w:r w:rsidRPr="00C50C32">
              <w:rPr>
                <w:sz w:val="28"/>
                <w:szCs w:val="28"/>
                <w:lang w:val="en-IN"/>
              </w:rPr>
              <w:t xml:space="preserve">name </w:t>
            </w:r>
            <w:proofErr w:type="gramStart"/>
            <w:r w:rsidRPr="00C50C32">
              <w:rPr>
                <w:sz w:val="28"/>
                <w:szCs w:val="28"/>
                <w:lang w:val="en-IN"/>
              </w:rPr>
              <w:t>VARCHAR(</w:t>
            </w:r>
            <w:proofErr w:type="gramEnd"/>
            <w:r w:rsidRPr="00C50C32">
              <w:rPr>
                <w:sz w:val="28"/>
                <w:szCs w:val="28"/>
                <w:lang w:val="en-IN"/>
              </w:rPr>
              <w:t>50) NOT NULL</w:t>
            </w:r>
          </w:p>
        </w:tc>
      </w:tr>
      <w:tr w:rsidR="00C50C32" w:rsidRPr="00C50C32" w14:paraId="7D5AFED3" w14:textId="77777777" w:rsidTr="00C50C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F8F35" w14:textId="77777777" w:rsidR="00C50C32" w:rsidRPr="00C50C32" w:rsidRDefault="00C50C32" w:rsidP="00C50C32">
            <w:pPr>
              <w:rPr>
                <w:sz w:val="28"/>
                <w:szCs w:val="28"/>
                <w:lang w:val="en-IN"/>
              </w:rPr>
            </w:pPr>
            <w:r w:rsidRPr="00C50C32">
              <w:rPr>
                <w:sz w:val="28"/>
                <w:szCs w:val="28"/>
                <w:lang w:val="en-IN"/>
              </w:rPr>
              <w:t>UNIQUE</w:t>
            </w:r>
          </w:p>
        </w:tc>
        <w:tc>
          <w:tcPr>
            <w:tcW w:w="0" w:type="auto"/>
            <w:vAlign w:val="center"/>
            <w:hideMark/>
          </w:tcPr>
          <w:p w14:paraId="5FB5A1EB" w14:textId="77777777" w:rsidR="00C50C32" w:rsidRPr="00C50C32" w:rsidRDefault="00C50C32" w:rsidP="00C50C32">
            <w:pPr>
              <w:rPr>
                <w:sz w:val="28"/>
                <w:szCs w:val="28"/>
                <w:lang w:val="en-IN"/>
              </w:rPr>
            </w:pPr>
            <w:r w:rsidRPr="00C50C32">
              <w:rPr>
                <w:sz w:val="28"/>
                <w:szCs w:val="28"/>
                <w:lang w:val="en-IN"/>
              </w:rPr>
              <w:t>Ensures all values in a column are different.</w:t>
            </w:r>
          </w:p>
        </w:tc>
        <w:tc>
          <w:tcPr>
            <w:tcW w:w="0" w:type="auto"/>
            <w:vAlign w:val="center"/>
            <w:hideMark/>
          </w:tcPr>
          <w:p w14:paraId="5611A104" w14:textId="77777777" w:rsidR="00C50C32" w:rsidRPr="00C50C32" w:rsidRDefault="00C50C32" w:rsidP="00C50C32">
            <w:pPr>
              <w:rPr>
                <w:sz w:val="28"/>
                <w:szCs w:val="28"/>
                <w:lang w:val="en-IN"/>
              </w:rPr>
            </w:pPr>
            <w:r w:rsidRPr="00C50C32">
              <w:rPr>
                <w:sz w:val="28"/>
                <w:szCs w:val="28"/>
                <w:lang w:val="en-IN"/>
              </w:rPr>
              <w:t xml:space="preserve">email </w:t>
            </w:r>
            <w:proofErr w:type="gramStart"/>
            <w:r w:rsidRPr="00C50C32">
              <w:rPr>
                <w:sz w:val="28"/>
                <w:szCs w:val="28"/>
                <w:lang w:val="en-IN"/>
              </w:rPr>
              <w:t>VARCHAR(</w:t>
            </w:r>
            <w:proofErr w:type="gramEnd"/>
            <w:r w:rsidRPr="00C50C32">
              <w:rPr>
                <w:sz w:val="28"/>
                <w:szCs w:val="28"/>
                <w:lang w:val="en-IN"/>
              </w:rPr>
              <w:t>100) UNIQUE</w:t>
            </w:r>
          </w:p>
        </w:tc>
      </w:tr>
      <w:tr w:rsidR="00C50C32" w:rsidRPr="00C50C32" w14:paraId="4B03DE83" w14:textId="77777777" w:rsidTr="00C50C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EE5D5" w14:textId="77777777" w:rsidR="00C50C32" w:rsidRPr="00C50C32" w:rsidRDefault="00C50C32" w:rsidP="00C50C32">
            <w:pPr>
              <w:rPr>
                <w:sz w:val="28"/>
                <w:szCs w:val="28"/>
                <w:lang w:val="en-IN"/>
              </w:rPr>
            </w:pPr>
            <w:r w:rsidRPr="00C50C32">
              <w:rPr>
                <w:sz w:val="28"/>
                <w:szCs w:val="28"/>
                <w:lang w:val="en-IN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35F3D58D" w14:textId="77777777" w:rsidR="00C50C32" w:rsidRPr="00C50C32" w:rsidRDefault="00C50C32" w:rsidP="00C50C32">
            <w:pPr>
              <w:rPr>
                <w:sz w:val="28"/>
                <w:szCs w:val="28"/>
                <w:lang w:val="en-IN"/>
              </w:rPr>
            </w:pPr>
            <w:r w:rsidRPr="00C50C32">
              <w:rPr>
                <w:sz w:val="28"/>
                <w:szCs w:val="28"/>
                <w:lang w:val="en-IN"/>
              </w:rPr>
              <w:t>Uniquely identifies each record in a table. It is NOT NULL + UNIQUE.</w:t>
            </w:r>
          </w:p>
        </w:tc>
        <w:tc>
          <w:tcPr>
            <w:tcW w:w="0" w:type="auto"/>
            <w:vAlign w:val="center"/>
            <w:hideMark/>
          </w:tcPr>
          <w:p w14:paraId="66544C66" w14:textId="77777777" w:rsidR="00C50C32" w:rsidRPr="00C50C32" w:rsidRDefault="00C50C32" w:rsidP="00C50C32">
            <w:pPr>
              <w:rPr>
                <w:sz w:val="28"/>
                <w:szCs w:val="28"/>
                <w:lang w:val="en-IN"/>
              </w:rPr>
            </w:pPr>
            <w:r w:rsidRPr="00C50C32">
              <w:rPr>
                <w:sz w:val="28"/>
                <w:szCs w:val="28"/>
                <w:lang w:val="en-IN"/>
              </w:rPr>
              <w:t>id INT PRIMARY KEY</w:t>
            </w:r>
          </w:p>
        </w:tc>
      </w:tr>
      <w:tr w:rsidR="00C50C32" w:rsidRPr="00C50C32" w14:paraId="1477303F" w14:textId="77777777" w:rsidTr="00C50C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C3249" w14:textId="77777777" w:rsidR="00C50C32" w:rsidRPr="00C50C32" w:rsidRDefault="00C50C32" w:rsidP="00C50C32">
            <w:pPr>
              <w:rPr>
                <w:sz w:val="28"/>
                <w:szCs w:val="28"/>
                <w:lang w:val="en-IN"/>
              </w:rPr>
            </w:pPr>
            <w:r w:rsidRPr="00C50C32">
              <w:rPr>
                <w:sz w:val="28"/>
                <w:szCs w:val="28"/>
                <w:lang w:val="en-IN"/>
              </w:rPr>
              <w:t>FOREIGN KEY</w:t>
            </w:r>
          </w:p>
        </w:tc>
        <w:tc>
          <w:tcPr>
            <w:tcW w:w="0" w:type="auto"/>
            <w:vAlign w:val="center"/>
            <w:hideMark/>
          </w:tcPr>
          <w:p w14:paraId="2DA20D89" w14:textId="77777777" w:rsidR="00C50C32" w:rsidRPr="00C50C32" w:rsidRDefault="00C50C32" w:rsidP="00C50C32">
            <w:pPr>
              <w:rPr>
                <w:sz w:val="28"/>
                <w:szCs w:val="28"/>
                <w:lang w:val="en-IN"/>
              </w:rPr>
            </w:pPr>
            <w:r w:rsidRPr="00C50C32">
              <w:rPr>
                <w:sz w:val="28"/>
                <w:szCs w:val="28"/>
                <w:lang w:val="en-IN"/>
              </w:rPr>
              <w:t>Creates a link between two tables. Ensures the value exists in another table’s primary key.</w:t>
            </w:r>
          </w:p>
        </w:tc>
        <w:tc>
          <w:tcPr>
            <w:tcW w:w="0" w:type="auto"/>
            <w:vAlign w:val="center"/>
            <w:hideMark/>
          </w:tcPr>
          <w:p w14:paraId="3CEE13B7" w14:textId="77777777" w:rsidR="00C50C32" w:rsidRPr="00C50C32" w:rsidRDefault="00C50C32" w:rsidP="00C50C32">
            <w:pPr>
              <w:rPr>
                <w:sz w:val="28"/>
                <w:szCs w:val="28"/>
                <w:lang w:val="en-IN"/>
              </w:rPr>
            </w:pPr>
            <w:r w:rsidRPr="00C50C32">
              <w:rPr>
                <w:sz w:val="28"/>
                <w:szCs w:val="28"/>
                <w:lang w:val="en-IN"/>
              </w:rPr>
              <w:t>FOREIGN KEY (</w:t>
            </w:r>
            <w:proofErr w:type="spellStart"/>
            <w:r w:rsidRPr="00C50C32">
              <w:rPr>
                <w:sz w:val="28"/>
                <w:szCs w:val="28"/>
                <w:lang w:val="en-IN"/>
              </w:rPr>
              <w:t>dept_id</w:t>
            </w:r>
            <w:proofErr w:type="spellEnd"/>
            <w:r w:rsidRPr="00C50C32">
              <w:rPr>
                <w:sz w:val="28"/>
                <w:szCs w:val="28"/>
                <w:lang w:val="en-IN"/>
              </w:rPr>
              <w:t>) REFERENCES departments(id)</w:t>
            </w:r>
          </w:p>
        </w:tc>
      </w:tr>
      <w:tr w:rsidR="00C50C32" w:rsidRPr="00C50C32" w14:paraId="4E9D1C09" w14:textId="77777777" w:rsidTr="00C50C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28F6B" w14:textId="77777777" w:rsidR="00C50C32" w:rsidRPr="00C50C32" w:rsidRDefault="00C50C32" w:rsidP="00C50C32">
            <w:pPr>
              <w:rPr>
                <w:sz w:val="28"/>
                <w:szCs w:val="28"/>
                <w:lang w:val="en-IN"/>
              </w:rPr>
            </w:pPr>
            <w:r w:rsidRPr="00C50C32">
              <w:rPr>
                <w:sz w:val="28"/>
                <w:szCs w:val="28"/>
                <w:lang w:val="en-IN"/>
              </w:rPr>
              <w:t>CHECK</w:t>
            </w:r>
          </w:p>
        </w:tc>
        <w:tc>
          <w:tcPr>
            <w:tcW w:w="0" w:type="auto"/>
            <w:vAlign w:val="center"/>
            <w:hideMark/>
          </w:tcPr>
          <w:p w14:paraId="1AC4CDFF" w14:textId="77777777" w:rsidR="00C50C32" w:rsidRPr="00C50C32" w:rsidRDefault="00C50C32" w:rsidP="00C50C32">
            <w:pPr>
              <w:rPr>
                <w:sz w:val="28"/>
                <w:szCs w:val="28"/>
                <w:lang w:val="en-IN"/>
              </w:rPr>
            </w:pPr>
            <w:r w:rsidRPr="00C50C32">
              <w:rPr>
                <w:sz w:val="28"/>
                <w:szCs w:val="28"/>
                <w:lang w:val="en-IN"/>
              </w:rPr>
              <w:t>Ensures that a column's values meet a condition.</w:t>
            </w:r>
          </w:p>
        </w:tc>
        <w:tc>
          <w:tcPr>
            <w:tcW w:w="0" w:type="auto"/>
            <w:vAlign w:val="center"/>
            <w:hideMark/>
          </w:tcPr>
          <w:p w14:paraId="0B1F661D" w14:textId="77777777" w:rsidR="00C50C32" w:rsidRPr="00C50C32" w:rsidRDefault="00C50C32" w:rsidP="00C50C32">
            <w:pPr>
              <w:rPr>
                <w:sz w:val="28"/>
                <w:szCs w:val="28"/>
                <w:lang w:val="en-IN"/>
              </w:rPr>
            </w:pPr>
            <w:r w:rsidRPr="00C50C32">
              <w:rPr>
                <w:sz w:val="28"/>
                <w:szCs w:val="28"/>
                <w:lang w:val="en-IN"/>
              </w:rPr>
              <w:t>age INT CHECK (age &gt;= 18)</w:t>
            </w:r>
          </w:p>
        </w:tc>
      </w:tr>
      <w:tr w:rsidR="00C50C32" w:rsidRPr="00C50C32" w14:paraId="40E4771C" w14:textId="77777777" w:rsidTr="00C50C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95344" w14:textId="77777777" w:rsidR="00C50C32" w:rsidRPr="00C50C32" w:rsidRDefault="00C50C32" w:rsidP="00C50C32">
            <w:pPr>
              <w:rPr>
                <w:sz w:val="28"/>
                <w:szCs w:val="28"/>
                <w:lang w:val="en-IN"/>
              </w:rPr>
            </w:pPr>
            <w:r w:rsidRPr="00C50C32">
              <w:rPr>
                <w:sz w:val="28"/>
                <w:szCs w:val="28"/>
                <w:lang w:val="en-IN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240C5B47" w14:textId="77777777" w:rsidR="00C50C32" w:rsidRPr="00C50C32" w:rsidRDefault="00C50C32" w:rsidP="00C50C32">
            <w:pPr>
              <w:rPr>
                <w:sz w:val="28"/>
                <w:szCs w:val="28"/>
                <w:lang w:val="en-IN"/>
              </w:rPr>
            </w:pPr>
            <w:r w:rsidRPr="00C50C32">
              <w:rPr>
                <w:sz w:val="28"/>
                <w:szCs w:val="28"/>
                <w:lang w:val="en-IN"/>
              </w:rPr>
              <w:t>Assigns a default value if no value is provided.</w:t>
            </w:r>
          </w:p>
        </w:tc>
        <w:tc>
          <w:tcPr>
            <w:tcW w:w="0" w:type="auto"/>
            <w:vAlign w:val="center"/>
            <w:hideMark/>
          </w:tcPr>
          <w:p w14:paraId="09168B23" w14:textId="77777777" w:rsidR="00C50C32" w:rsidRPr="00C50C32" w:rsidRDefault="00C50C32" w:rsidP="00C50C32">
            <w:pPr>
              <w:rPr>
                <w:sz w:val="28"/>
                <w:szCs w:val="28"/>
                <w:lang w:val="en-IN"/>
              </w:rPr>
            </w:pPr>
            <w:r w:rsidRPr="00C50C32">
              <w:rPr>
                <w:sz w:val="28"/>
                <w:szCs w:val="28"/>
                <w:lang w:val="en-IN"/>
              </w:rPr>
              <w:t xml:space="preserve">status </w:t>
            </w:r>
            <w:proofErr w:type="gramStart"/>
            <w:r w:rsidRPr="00C50C32">
              <w:rPr>
                <w:sz w:val="28"/>
                <w:szCs w:val="28"/>
                <w:lang w:val="en-IN"/>
              </w:rPr>
              <w:t>VARCHAR(</w:t>
            </w:r>
            <w:proofErr w:type="gramEnd"/>
            <w:r w:rsidRPr="00C50C32">
              <w:rPr>
                <w:sz w:val="28"/>
                <w:szCs w:val="28"/>
                <w:lang w:val="en-IN"/>
              </w:rPr>
              <w:t>10) DEFAULT 'active'</w:t>
            </w:r>
          </w:p>
        </w:tc>
      </w:tr>
    </w:tbl>
    <w:p w14:paraId="5CB0D1F7" w14:textId="42B58528" w:rsidR="00C50C32" w:rsidRPr="00C50C32" w:rsidRDefault="00C50C32" w:rsidP="00C50C32">
      <w:pPr>
        <w:spacing w:after="0"/>
        <w:rPr>
          <w:b/>
          <w:bCs/>
          <w:sz w:val="28"/>
          <w:szCs w:val="28"/>
          <w:lang w:val="en-IN"/>
        </w:rPr>
      </w:pPr>
      <w:r w:rsidRPr="00C50C32">
        <w:rPr>
          <w:sz w:val="28"/>
          <w:szCs w:val="28"/>
          <w:lang w:val="en-IN"/>
        </w:rPr>
        <w:t xml:space="preserve"> </w:t>
      </w:r>
      <w:proofErr w:type="gramStart"/>
      <w:r w:rsidRPr="00C50C32">
        <w:rPr>
          <w:b/>
          <w:bCs/>
          <w:sz w:val="28"/>
          <w:szCs w:val="28"/>
          <w:lang w:val="en-IN"/>
        </w:rPr>
        <w:t>Example :</w:t>
      </w:r>
      <w:proofErr w:type="gramEnd"/>
    </w:p>
    <w:p w14:paraId="1D21D333" w14:textId="77777777" w:rsidR="00C50C32" w:rsidRPr="00C50C32" w:rsidRDefault="00C50C32" w:rsidP="00C50C32">
      <w:pPr>
        <w:spacing w:after="0"/>
        <w:ind w:left="720"/>
        <w:rPr>
          <w:sz w:val="28"/>
          <w:szCs w:val="28"/>
          <w:lang w:val="en-IN"/>
        </w:rPr>
      </w:pPr>
      <w:r w:rsidRPr="00C50C32">
        <w:rPr>
          <w:sz w:val="28"/>
          <w:szCs w:val="28"/>
          <w:lang w:val="en-IN"/>
        </w:rPr>
        <w:t>CREATE TABLE Students (</w:t>
      </w:r>
    </w:p>
    <w:p w14:paraId="35B00FDD" w14:textId="77777777" w:rsidR="00C50C32" w:rsidRPr="00C50C32" w:rsidRDefault="00C50C32" w:rsidP="00C50C32">
      <w:pPr>
        <w:spacing w:after="0"/>
        <w:ind w:left="720"/>
        <w:rPr>
          <w:sz w:val="28"/>
          <w:szCs w:val="28"/>
          <w:lang w:val="en-IN"/>
        </w:rPr>
      </w:pPr>
      <w:r w:rsidRPr="00C50C32">
        <w:rPr>
          <w:sz w:val="28"/>
          <w:szCs w:val="28"/>
          <w:lang w:val="en-IN"/>
        </w:rPr>
        <w:t xml:space="preserve">    </w:t>
      </w:r>
      <w:proofErr w:type="spellStart"/>
      <w:r w:rsidRPr="00C50C32">
        <w:rPr>
          <w:sz w:val="28"/>
          <w:szCs w:val="28"/>
          <w:lang w:val="en-IN"/>
        </w:rPr>
        <w:t>student_id</w:t>
      </w:r>
      <w:proofErr w:type="spellEnd"/>
      <w:r w:rsidRPr="00C50C32">
        <w:rPr>
          <w:sz w:val="28"/>
          <w:szCs w:val="28"/>
          <w:lang w:val="en-IN"/>
        </w:rPr>
        <w:t xml:space="preserve"> INT PRIMARY KEY,</w:t>
      </w:r>
    </w:p>
    <w:p w14:paraId="3E5D5DF0" w14:textId="77777777" w:rsidR="00C50C32" w:rsidRPr="00C50C32" w:rsidRDefault="00C50C32" w:rsidP="00C50C32">
      <w:pPr>
        <w:spacing w:after="0"/>
        <w:ind w:left="720"/>
        <w:rPr>
          <w:sz w:val="28"/>
          <w:szCs w:val="28"/>
          <w:lang w:val="en-IN"/>
        </w:rPr>
      </w:pPr>
      <w:r w:rsidRPr="00C50C32">
        <w:rPr>
          <w:sz w:val="28"/>
          <w:szCs w:val="28"/>
          <w:lang w:val="en-IN"/>
        </w:rPr>
        <w:t xml:space="preserve">    name </w:t>
      </w:r>
      <w:proofErr w:type="gramStart"/>
      <w:r w:rsidRPr="00C50C32">
        <w:rPr>
          <w:sz w:val="28"/>
          <w:szCs w:val="28"/>
          <w:lang w:val="en-IN"/>
        </w:rPr>
        <w:t>VARCHAR(</w:t>
      </w:r>
      <w:proofErr w:type="gramEnd"/>
      <w:r w:rsidRPr="00C50C32">
        <w:rPr>
          <w:sz w:val="28"/>
          <w:szCs w:val="28"/>
          <w:lang w:val="en-IN"/>
        </w:rPr>
        <w:t>50) NOT NULL,</w:t>
      </w:r>
    </w:p>
    <w:p w14:paraId="1EE9930F" w14:textId="77777777" w:rsidR="00C50C32" w:rsidRPr="00C50C32" w:rsidRDefault="00C50C32" w:rsidP="00C50C32">
      <w:pPr>
        <w:spacing w:after="0"/>
        <w:ind w:left="720"/>
        <w:rPr>
          <w:sz w:val="28"/>
          <w:szCs w:val="28"/>
          <w:lang w:val="en-IN"/>
        </w:rPr>
      </w:pPr>
      <w:r w:rsidRPr="00C50C32">
        <w:rPr>
          <w:sz w:val="28"/>
          <w:szCs w:val="28"/>
          <w:lang w:val="en-IN"/>
        </w:rPr>
        <w:t xml:space="preserve">    email </w:t>
      </w:r>
      <w:proofErr w:type="gramStart"/>
      <w:r w:rsidRPr="00C50C32">
        <w:rPr>
          <w:sz w:val="28"/>
          <w:szCs w:val="28"/>
          <w:lang w:val="en-IN"/>
        </w:rPr>
        <w:t>VARCHAR(</w:t>
      </w:r>
      <w:proofErr w:type="gramEnd"/>
      <w:r w:rsidRPr="00C50C32">
        <w:rPr>
          <w:sz w:val="28"/>
          <w:szCs w:val="28"/>
          <w:lang w:val="en-IN"/>
        </w:rPr>
        <w:t>100) UNIQUE,</w:t>
      </w:r>
    </w:p>
    <w:p w14:paraId="01BB7C3F" w14:textId="77777777" w:rsidR="00C50C32" w:rsidRPr="00C50C32" w:rsidRDefault="00C50C32" w:rsidP="00C50C32">
      <w:pPr>
        <w:spacing w:after="0"/>
        <w:ind w:left="720"/>
        <w:rPr>
          <w:sz w:val="28"/>
          <w:szCs w:val="28"/>
          <w:lang w:val="en-IN"/>
        </w:rPr>
      </w:pPr>
      <w:r w:rsidRPr="00C50C32">
        <w:rPr>
          <w:sz w:val="28"/>
          <w:szCs w:val="28"/>
          <w:lang w:val="en-IN"/>
        </w:rPr>
        <w:t xml:space="preserve">    age INT CHECK (age &gt;= 18),</w:t>
      </w:r>
    </w:p>
    <w:p w14:paraId="109A2F8B" w14:textId="77777777" w:rsidR="00C50C32" w:rsidRPr="00C50C32" w:rsidRDefault="00C50C32" w:rsidP="00C50C32">
      <w:pPr>
        <w:spacing w:after="0"/>
        <w:ind w:left="720"/>
        <w:rPr>
          <w:sz w:val="28"/>
          <w:szCs w:val="28"/>
          <w:lang w:val="en-IN"/>
        </w:rPr>
      </w:pPr>
      <w:r w:rsidRPr="00C50C32">
        <w:rPr>
          <w:sz w:val="28"/>
          <w:szCs w:val="28"/>
          <w:lang w:val="en-IN"/>
        </w:rPr>
        <w:t xml:space="preserve">    </w:t>
      </w:r>
      <w:proofErr w:type="spellStart"/>
      <w:r w:rsidRPr="00C50C32">
        <w:rPr>
          <w:sz w:val="28"/>
          <w:szCs w:val="28"/>
          <w:lang w:val="en-IN"/>
        </w:rPr>
        <w:t>course_id</w:t>
      </w:r>
      <w:proofErr w:type="spellEnd"/>
      <w:r w:rsidRPr="00C50C32">
        <w:rPr>
          <w:sz w:val="28"/>
          <w:szCs w:val="28"/>
          <w:lang w:val="en-IN"/>
        </w:rPr>
        <w:t xml:space="preserve"> INT,</w:t>
      </w:r>
    </w:p>
    <w:p w14:paraId="061E92E3" w14:textId="77777777" w:rsidR="00C50C32" w:rsidRPr="00C50C32" w:rsidRDefault="00C50C32" w:rsidP="00C50C32">
      <w:pPr>
        <w:spacing w:after="0"/>
        <w:ind w:left="720"/>
        <w:rPr>
          <w:sz w:val="28"/>
          <w:szCs w:val="28"/>
          <w:lang w:val="en-IN"/>
        </w:rPr>
      </w:pPr>
      <w:r w:rsidRPr="00C50C32">
        <w:rPr>
          <w:sz w:val="28"/>
          <w:szCs w:val="28"/>
          <w:lang w:val="en-IN"/>
        </w:rPr>
        <w:t xml:space="preserve">    status </w:t>
      </w:r>
      <w:proofErr w:type="gramStart"/>
      <w:r w:rsidRPr="00C50C32">
        <w:rPr>
          <w:sz w:val="28"/>
          <w:szCs w:val="28"/>
          <w:lang w:val="en-IN"/>
        </w:rPr>
        <w:t>VARCHAR(</w:t>
      </w:r>
      <w:proofErr w:type="gramEnd"/>
      <w:r w:rsidRPr="00C50C32">
        <w:rPr>
          <w:sz w:val="28"/>
          <w:szCs w:val="28"/>
          <w:lang w:val="en-IN"/>
        </w:rPr>
        <w:t>10) DEFAULT 'active',</w:t>
      </w:r>
    </w:p>
    <w:p w14:paraId="5DF5B919" w14:textId="77777777" w:rsidR="00C50C32" w:rsidRPr="00C50C32" w:rsidRDefault="00C50C32" w:rsidP="00C50C32">
      <w:pPr>
        <w:spacing w:after="0"/>
        <w:ind w:left="720"/>
        <w:rPr>
          <w:sz w:val="28"/>
          <w:szCs w:val="28"/>
          <w:lang w:val="en-IN"/>
        </w:rPr>
      </w:pPr>
      <w:r w:rsidRPr="00C50C32">
        <w:rPr>
          <w:sz w:val="28"/>
          <w:szCs w:val="28"/>
          <w:lang w:val="en-IN"/>
        </w:rPr>
        <w:t xml:space="preserve">    FOREIGN KEY (</w:t>
      </w:r>
      <w:proofErr w:type="spellStart"/>
      <w:r w:rsidRPr="00C50C32">
        <w:rPr>
          <w:sz w:val="28"/>
          <w:szCs w:val="28"/>
          <w:lang w:val="en-IN"/>
        </w:rPr>
        <w:t>course_id</w:t>
      </w:r>
      <w:proofErr w:type="spellEnd"/>
      <w:r w:rsidRPr="00C50C32">
        <w:rPr>
          <w:sz w:val="28"/>
          <w:szCs w:val="28"/>
          <w:lang w:val="en-IN"/>
        </w:rPr>
        <w:t>) REFERENCES Courses(</w:t>
      </w:r>
      <w:proofErr w:type="spellStart"/>
      <w:r w:rsidRPr="00C50C32">
        <w:rPr>
          <w:sz w:val="28"/>
          <w:szCs w:val="28"/>
          <w:lang w:val="en-IN"/>
        </w:rPr>
        <w:t>course_id</w:t>
      </w:r>
      <w:proofErr w:type="spellEnd"/>
      <w:r w:rsidRPr="00C50C32">
        <w:rPr>
          <w:sz w:val="28"/>
          <w:szCs w:val="28"/>
          <w:lang w:val="en-IN"/>
        </w:rPr>
        <w:t>)</w:t>
      </w:r>
    </w:p>
    <w:p w14:paraId="36CADB7C" w14:textId="77777777" w:rsidR="00C50C32" w:rsidRPr="00C50C32" w:rsidRDefault="00C50C32" w:rsidP="00C50C32">
      <w:pPr>
        <w:spacing w:after="0"/>
        <w:ind w:left="720"/>
        <w:rPr>
          <w:sz w:val="28"/>
          <w:szCs w:val="28"/>
          <w:lang w:val="en-IN"/>
        </w:rPr>
      </w:pPr>
      <w:r w:rsidRPr="00C50C32">
        <w:rPr>
          <w:sz w:val="28"/>
          <w:szCs w:val="28"/>
          <w:lang w:val="en-IN"/>
        </w:rPr>
        <w:t>);</w:t>
      </w:r>
    </w:p>
    <w:p w14:paraId="6C5A0150" w14:textId="17BA4C42" w:rsidR="00885179" w:rsidRDefault="00885179" w:rsidP="00C50C32">
      <w:pPr>
        <w:spacing w:after="0"/>
        <w:rPr>
          <w:b/>
          <w:bCs/>
          <w:sz w:val="28"/>
          <w:szCs w:val="28"/>
        </w:rPr>
      </w:pPr>
    </w:p>
    <w:p w14:paraId="65A64881" w14:textId="77777777" w:rsidR="00F725F2" w:rsidRPr="00F725F2" w:rsidRDefault="00F725F2" w:rsidP="00F725F2">
      <w:pPr>
        <w:spacing w:after="0"/>
        <w:rPr>
          <w:b/>
          <w:bCs/>
          <w:sz w:val="28"/>
          <w:szCs w:val="28"/>
        </w:rPr>
      </w:pPr>
    </w:p>
    <w:p w14:paraId="5CAE4830" w14:textId="2830A725" w:rsidR="00C50C32" w:rsidRPr="00F725F2" w:rsidRDefault="00F725F2" w:rsidP="00F725F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</w:t>
      </w:r>
      <w:r w:rsidR="00E45272" w:rsidRPr="00F725F2">
        <w:rPr>
          <w:b/>
          <w:bCs/>
          <w:sz w:val="28"/>
          <w:szCs w:val="28"/>
        </w:rPr>
        <w:t>How do PRIMARY KEY and FOREIGN KEY constraints differ?</w:t>
      </w:r>
    </w:p>
    <w:p w14:paraId="11BFDF34" w14:textId="77777777" w:rsidR="00034069" w:rsidRDefault="00034069" w:rsidP="00034069">
      <w:pPr>
        <w:pStyle w:val="ListParagraph"/>
        <w:spacing w:after="0"/>
        <w:ind w:left="2061"/>
        <w:rPr>
          <w:b/>
          <w:bCs/>
          <w:sz w:val="28"/>
          <w:szCs w:val="28"/>
        </w:rPr>
      </w:pPr>
    </w:p>
    <w:p w14:paraId="20A9E1F4" w14:textId="1EB68CD0" w:rsidR="00E45272" w:rsidRDefault="00E45272" w:rsidP="00F725F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774A741B" w14:textId="77777777" w:rsidR="00E45272" w:rsidRPr="00E45272" w:rsidRDefault="00E45272" w:rsidP="00F725F2">
      <w:pPr>
        <w:spacing w:after="0"/>
        <w:rPr>
          <w:b/>
          <w:bCs/>
          <w:sz w:val="28"/>
          <w:szCs w:val="28"/>
          <w:lang w:val="en-IN"/>
        </w:rPr>
      </w:pPr>
      <w:r w:rsidRPr="00E45272">
        <w:rPr>
          <w:b/>
          <w:bCs/>
          <w:sz w:val="28"/>
          <w:szCs w:val="28"/>
          <w:lang w:val="en-IN"/>
        </w:rPr>
        <w:t>Here’s the difference between PRIMARY KEY and FOREIGN KEY in SQL in simple terms: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2"/>
        <w:gridCol w:w="4136"/>
        <w:gridCol w:w="4589"/>
      </w:tblGrid>
      <w:tr w:rsidR="00E45272" w:rsidRPr="00E45272" w14:paraId="67295EFF" w14:textId="77777777" w:rsidTr="00E452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552CEF" w14:textId="77777777" w:rsidR="00E45272" w:rsidRPr="00E45272" w:rsidRDefault="00E45272" w:rsidP="00E45272">
            <w:pPr>
              <w:spacing w:after="0"/>
              <w:rPr>
                <w:b/>
                <w:bCs/>
                <w:sz w:val="28"/>
                <w:szCs w:val="28"/>
                <w:lang w:val="en-IN"/>
              </w:rPr>
            </w:pPr>
            <w:r w:rsidRPr="00E45272">
              <w:rPr>
                <w:b/>
                <w:bCs/>
                <w:sz w:val="28"/>
                <w:szCs w:val="28"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4A9DA37" w14:textId="77777777" w:rsidR="00E45272" w:rsidRPr="00E45272" w:rsidRDefault="00E45272" w:rsidP="00E45272">
            <w:pPr>
              <w:spacing w:after="0"/>
              <w:rPr>
                <w:b/>
                <w:bCs/>
                <w:sz w:val="28"/>
                <w:szCs w:val="28"/>
                <w:lang w:val="en-IN"/>
              </w:rPr>
            </w:pPr>
            <w:r w:rsidRPr="00E45272">
              <w:rPr>
                <w:b/>
                <w:bCs/>
                <w:sz w:val="28"/>
                <w:szCs w:val="28"/>
                <w:lang w:val="en-IN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23254088" w14:textId="77777777" w:rsidR="00E45272" w:rsidRPr="00E45272" w:rsidRDefault="00E45272" w:rsidP="00E45272">
            <w:pPr>
              <w:spacing w:after="0"/>
              <w:rPr>
                <w:b/>
                <w:bCs/>
                <w:sz w:val="28"/>
                <w:szCs w:val="28"/>
                <w:lang w:val="en-IN"/>
              </w:rPr>
            </w:pPr>
            <w:r w:rsidRPr="00E45272">
              <w:rPr>
                <w:b/>
                <w:bCs/>
                <w:sz w:val="28"/>
                <w:szCs w:val="28"/>
                <w:lang w:val="en-IN"/>
              </w:rPr>
              <w:t>FOREIGN KEY</w:t>
            </w:r>
          </w:p>
        </w:tc>
      </w:tr>
      <w:tr w:rsidR="00E45272" w:rsidRPr="00E45272" w14:paraId="364B1C05" w14:textId="77777777" w:rsidTr="00E452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E4251" w14:textId="77777777" w:rsidR="00E45272" w:rsidRPr="00E45272" w:rsidRDefault="00E45272" w:rsidP="00E45272">
            <w:pPr>
              <w:spacing w:after="0"/>
              <w:rPr>
                <w:sz w:val="28"/>
                <w:szCs w:val="28"/>
                <w:lang w:val="en-IN"/>
              </w:rPr>
            </w:pPr>
            <w:r w:rsidRPr="00E45272">
              <w:rPr>
                <w:sz w:val="28"/>
                <w:szCs w:val="28"/>
                <w:lang w:val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3EB2E38F" w14:textId="77777777" w:rsidR="00E45272" w:rsidRPr="00E45272" w:rsidRDefault="00E45272" w:rsidP="00E45272">
            <w:pPr>
              <w:spacing w:after="0"/>
              <w:rPr>
                <w:sz w:val="28"/>
                <w:szCs w:val="28"/>
                <w:lang w:val="en-IN"/>
              </w:rPr>
            </w:pPr>
            <w:r w:rsidRPr="00E45272">
              <w:rPr>
                <w:sz w:val="28"/>
                <w:szCs w:val="28"/>
                <w:lang w:val="en-IN"/>
              </w:rPr>
              <w:t>Uniquely identifies each row in a table.</w:t>
            </w:r>
          </w:p>
        </w:tc>
        <w:tc>
          <w:tcPr>
            <w:tcW w:w="0" w:type="auto"/>
            <w:vAlign w:val="center"/>
            <w:hideMark/>
          </w:tcPr>
          <w:p w14:paraId="6FD0BF63" w14:textId="77777777" w:rsidR="00E45272" w:rsidRPr="00E45272" w:rsidRDefault="00E45272" w:rsidP="00E45272">
            <w:pPr>
              <w:spacing w:after="0"/>
              <w:rPr>
                <w:sz w:val="28"/>
                <w:szCs w:val="28"/>
                <w:lang w:val="en-IN"/>
              </w:rPr>
            </w:pPr>
            <w:r w:rsidRPr="00E45272">
              <w:rPr>
                <w:sz w:val="28"/>
                <w:szCs w:val="28"/>
                <w:lang w:val="en-IN"/>
              </w:rPr>
              <w:t>Creates a link between two tables.</w:t>
            </w:r>
          </w:p>
        </w:tc>
      </w:tr>
      <w:tr w:rsidR="00E45272" w:rsidRPr="00E45272" w14:paraId="6ED5657C" w14:textId="77777777" w:rsidTr="00E452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ECABF" w14:textId="77777777" w:rsidR="00E45272" w:rsidRPr="00E45272" w:rsidRDefault="00E45272" w:rsidP="00E45272">
            <w:pPr>
              <w:spacing w:after="0"/>
              <w:rPr>
                <w:sz w:val="28"/>
                <w:szCs w:val="28"/>
                <w:lang w:val="en-IN"/>
              </w:rPr>
            </w:pPr>
            <w:r w:rsidRPr="00E45272">
              <w:rPr>
                <w:sz w:val="28"/>
                <w:szCs w:val="28"/>
                <w:lang w:val="en-IN"/>
              </w:rPr>
              <w:t>Uniqueness</w:t>
            </w:r>
          </w:p>
        </w:tc>
        <w:tc>
          <w:tcPr>
            <w:tcW w:w="0" w:type="auto"/>
            <w:vAlign w:val="center"/>
            <w:hideMark/>
          </w:tcPr>
          <w:p w14:paraId="6D3506E8" w14:textId="77777777" w:rsidR="00E45272" w:rsidRPr="00E45272" w:rsidRDefault="00E45272" w:rsidP="00E45272">
            <w:pPr>
              <w:spacing w:after="0"/>
              <w:rPr>
                <w:sz w:val="28"/>
                <w:szCs w:val="28"/>
                <w:lang w:val="en-IN"/>
              </w:rPr>
            </w:pPr>
            <w:r w:rsidRPr="00E45272">
              <w:rPr>
                <w:sz w:val="28"/>
                <w:szCs w:val="28"/>
                <w:lang w:val="en-IN"/>
              </w:rPr>
              <w:t>Must have unique values for every row.</w:t>
            </w:r>
          </w:p>
        </w:tc>
        <w:tc>
          <w:tcPr>
            <w:tcW w:w="0" w:type="auto"/>
            <w:vAlign w:val="center"/>
            <w:hideMark/>
          </w:tcPr>
          <w:p w14:paraId="2656E67F" w14:textId="77777777" w:rsidR="00E45272" w:rsidRPr="00E45272" w:rsidRDefault="00E45272" w:rsidP="00E45272">
            <w:pPr>
              <w:spacing w:after="0"/>
              <w:rPr>
                <w:sz w:val="28"/>
                <w:szCs w:val="28"/>
                <w:lang w:val="en-IN"/>
              </w:rPr>
            </w:pPr>
            <w:r w:rsidRPr="00E45272">
              <w:rPr>
                <w:sz w:val="28"/>
                <w:szCs w:val="28"/>
                <w:lang w:val="en-IN"/>
              </w:rPr>
              <w:t>Can have duplicate values (if many rows link to the same parent).</w:t>
            </w:r>
          </w:p>
        </w:tc>
      </w:tr>
      <w:tr w:rsidR="00E45272" w:rsidRPr="00E45272" w14:paraId="25795BEC" w14:textId="77777777" w:rsidTr="00E452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32D9A" w14:textId="77777777" w:rsidR="00E45272" w:rsidRPr="00E45272" w:rsidRDefault="00E45272" w:rsidP="00E45272">
            <w:pPr>
              <w:spacing w:after="0"/>
              <w:rPr>
                <w:sz w:val="28"/>
                <w:szCs w:val="28"/>
                <w:lang w:val="en-IN"/>
              </w:rPr>
            </w:pPr>
            <w:r w:rsidRPr="00E45272">
              <w:rPr>
                <w:sz w:val="28"/>
                <w:szCs w:val="28"/>
                <w:lang w:val="en-IN"/>
              </w:rPr>
              <w:t>NULL values</w:t>
            </w:r>
          </w:p>
        </w:tc>
        <w:tc>
          <w:tcPr>
            <w:tcW w:w="0" w:type="auto"/>
            <w:vAlign w:val="center"/>
            <w:hideMark/>
          </w:tcPr>
          <w:p w14:paraId="0E1921A0" w14:textId="77777777" w:rsidR="00E45272" w:rsidRPr="00E45272" w:rsidRDefault="00E45272" w:rsidP="00E45272">
            <w:pPr>
              <w:spacing w:after="0"/>
              <w:rPr>
                <w:sz w:val="28"/>
                <w:szCs w:val="28"/>
                <w:lang w:val="en-IN"/>
              </w:rPr>
            </w:pPr>
            <w:r w:rsidRPr="00E45272">
              <w:rPr>
                <w:sz w:val="28"/>
                <w:szCs w:val="28"/>
                <w:lang w:val="en-IN"/>
              </w:rPr>
              <w:t>Cannot be NULL.</w:t>
            </w:r>
          </w:p>
        </w:tc>
        <w:tc>
          <w:tcPr>
            <w:tcW w:w="0" w:type="auto"/>
            <w:vAlign w:val="center"/>
            <w:hideMark/>
          </w:tcPr>
          <w:p w14:paraId="752B9ED6" w14:textId="77777777" w:rsidR="00E45272" w:rsidRPr="00E45272" w:rsidRDefault="00E45272" w:rsidP="00E45272">
            <w:pPr>
              <w:spacing w:after="0"/>
              <w:rPr>
                <w:sz w:val="28"/>
                <w:szCs w:val="28"/>
                <w:lang w:val="en-IN"/>
              </w:rPr>
            </w:pPr>
            <w:r w:rsidRPr="00E45272">
              <w:rPr>
                <w:sz w:val="28"/>
                <w:szCs w:val="28"/>
                <w:lang w:val="en-IN"/>
              </w:rPr>
              <w:t>Can be NULL (unless specified as NOT NULL).</w:t>
            </w:r>
          </w:p>
        </w:tc>
      </w:tr>
      <w:tr w:rsidR="00E45272" w:rsidRPr="00E45272" w14:paraId="13534578" w14:textId="77777777" w:rsidTr="00E452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84107" w14:textId="77777777" w:rsidR="00E45272" w:rsidRPr="00E45272" w:rsidRDefault="00E45272" w:rsidP="00E45272">
            <w:pPr>
              <w:spacing w:after="0"/>
              <w:rPr>
                <w:sz w:val="28"/>
                <w:szCs w:val="28"/>
                <w:lang w:val="en-IN"/>
              </w:rPr>
            </w:pPr>
            <w:r w:rsidRPr="00E45272">
              <w:rPr>
                <w:sz w:val="28"/>
                <w:szCs w:val="28"/>
                <w:lang w:val="en-IN"/>
              </w:rPr>
              <w:t>Number per table</w:t>
            </w:r>
          </w:p>
        </w:tc>
        <w:tc>
          <w:tcPr>
            <w:tcW w:w="0" w:type="auto"/>
            <w:vAlign w:val="center"/>
            <w:hideMark/>
          </w:tcPr>
          <w:p w14:paraId="0C7390A6" w14:textId="77777777" w:rsidR="00E45272" w:rsidRPr="00E45272" w:rsidRDefault="00E45272" w:rsidP="00E45272">
            <w:pPr>
              <w:spacing w:after="0"/>
              <w:rPr>
                <w:sz w:val="28"/>
                <w:szCs w:val="28"/>
                <w:lang w:val="en-IN"/>
              </w:rPr>
            </w:pPr>
            <w:r w:rsidRPr="00E45272">
              <w:rPr>
                <w:sz w:val="28"/>
                <w:szCs w:val="28"/>
                <w:lang w:val="en-IN"/>
              </w:rPr>
              <w:t>Only one primary key per table (can be single or multiple columns).</w:t>
            </w:r>
          </w:p>
        </w:tc>
        <w:tc>
          <w:tcPr>
            <w:tcW w:w="0" w:type="auto"/>
            <w:vAlign w:val="center"/>
            <w:hideMark/>
          </w:tcPr>
          <w:p w14:paraId="4880E162" w14:textId="77777777" w:rsidR="00E45272" w:rsidRPr="00E45272" w:rsidRDefault="00E45272" w:rsidP="00E45272">
            <w:pPr>
              <w:spacing w:after="0"/>
              <w:rPr>
                <w:sz w:val="28"/>
                <w:szCs w:val="28"/>
                <w:lang w:val="en-IN"/>
              </w:rPr>
            </w:pPr>
            <w:r w:rsidRPr="00E45272">
              <w:rPr>
                <w:sz w:val="28"/>
                <w:szCs w:val="28"/>
                <w:lang w:val="en-IN"/>
              </w:rPr>
              <w:t>Can have multiple foreign keys in a table.</w:t>
            </w:r>
          </w:p>
        </w:tc>
      </w:tr>
      <w:tr w:rsidR="00E45272" w:rsidRPr="00E45272" w14:paraId="311D5828" w14:textId="77777777" w:rsidTr="00E452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CD067" w14:textId="77777777" w:rsidR="00E45272" w:rsidRPr="00E45272" w:rsidRDefault="00E45272" w:rsidP="00E45272">
            <w:pPr>
              <w:spacing w:after="0"/>
              <w:rPr>
                <w:sz w:val="28"/>
                <w:szCs w:val="28"/>
                <w:lang w:val="en-IN"/>
              </w:rPr>
            </w:pPr>
            <w:r w:rsidRPr="00E45272">
              <w:rPr>
                <w:sz w:val="28"/>
                <w:szCs w:val="28"/>
                <w:lang w:val="en-IN"/>
              </w:rPr>
              <w:t>Relation</w:t>
            </w:r>
          </w:p>
        </w:tc>
        <w:tc>
          <w:tcPr>
            <w:tcW w:w="0" w:type="auto"/>
            <w:vAlign w:val="center"/>
            <w:hideMark/>
          </w:tcPr>
          <w:p w14:paraId="26F3E805" w14:textId="77777777" w:rsidR="00E45272" w:rsidRPr="00E45272" w:rsidRDefault="00E45272" w:rsidP="00E45272">
            <w:pPr>
              <w:spacing w:after="0"/>
              <w:rPr>
                <w:sz w:val="28"/>
                <w:szCs w:val="28"/>
                <w:lang w:val="en-IN"/>
              </w:rPr>
            </w:pPr>
            <w:r w:rsidRPr="00E45272">
              <w:rPr>
                <w:sz w:val="28"/>
                <w:szCs w:val="28"/>
                <w:lang w:val="en-IN"/>
              </w:rPr>
              <w:t>Works within the same table.</w:t>
            </w:r>
          </w:p>
        </w:tc>
        <w:tc>
          <w:tcPr>
            <w:tcW w:w="0" w:type="auto"/>
            <w:vAlign w:val="center"/>
            <w:hideMark/>
          </w:tcPr>
          <w:p w14:paraId="7618D12B" w14:textId="77777777" w:rsidR="00E45272" w:rsidRPr="00E45272" w:rsidRDefault="00E45272" w:rsidP="00E45272">
            <w:pPr>
              <w:spacing w:after="0"/>
              <w:rPr>
                <w:sz w:val="28"/>
                <w:szCs w:val="28"/>
                <w:lang w:val="en-IN"/>
              </w:rPr>
            </w:pPr>
            <w:r w:rsidRPr="00E45272">
              <w:rPr>
                <w:sz w:val="28"/>
                <w:szCs w:val="28"/>
                <w:lang w:val="en-IN"/>
              </w:rPr>
              <w:t>Refers to the PRIMARY KEY (or UNIQUE key) of another table.</w:t>
            </w:r>
          </w:p>
        </w:tc>
      </w:tr>
      <w:tr w:rsidR="00E45272" w:rsidRPr="00E45272" w14:paraId="4F035E86" w14:textId="77777777" w:rsidTr="00E45272">
        <w:trPr>
          <w:trHeight w:val="40"/>
          <w:tblCellSpacing w:w="15" w:type="dxa"/>
        </w:trPr>
        <w:tc>
          <w:tcPr>
            <w:tcW w:w="0" w:type="auto"/>
            <w:vAlign w:val="center"/>
            <w:hideMark/>
          </w:tcPr>
          <w:p w14:paraId="4DCBC1FC" w14:textId="77777777" w:rsidR="00E45272" w:rsidRPr="00E45272" w:rsidRDefault="00E45272" w:rsidP="00E45272">
            <w:pPr>
              <w:spacing w:after="0"/>
              <w:rPr>
                <w:sz w:val="28"/>
                <w:szCs w:val="28"/>
                <w:lang w:val="en-IN"/>
              </w:rPr>
            </w:pPr>
            <w:r w:rsidRPr="00E45272">
              <w:rPr>
                <w:sz w:val="28"/>
                <w:szCs w:val="28"/>
                <w:lang w:val="en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1CDDB704" w14:textId="77777777" w:rsidR="00E45272" w:rsidRPr="00E45272" w:rsidRDefault="00E45272" w:rsidP="00E45272">
            <w:pPr>
              <w:spacing w:after="0"/>
              <w:rPr>
                <w:sz w:val="28"/>
                <w:szCs w:val="28"/>
                <w:lang w:val="en-IN"/>
              </w:rPr>
            </w:pPr>
            <w:proofErr w:type="spellStart"/>
            <w:r w:rsidRPr="00E45272">
              <w:rPr>
                <w:sz w:val="28"/>
                <w:szCs w:val="28"/>
                <w:lang w:val="en-IN"/>
              </w:rPr>
              <w:t>student_id</w:t>
            </w:r>
            <w:proofErr w:type="spellEnd"/>
            <w:r w:rsidRPr="00E45272">
              <w:rPr>
                <w:sz w:val="28"/>
                <w:szCs w:val="28"/>
                <w:lang w:val="en-IN"/>
              </w:rPr>
              <w:t xml:space="preserve"> INT PRIMARY KEY</w:t>
            </w:r>
          </w:p>
        </w:tc>
        <w:tc>
          <w:tcPr>
            <w:tcW w:w="0" w:type="auto"/>
            <w:vAlign w:val="center"/>
            <w:hideMark/>
          </w:tcPr>
          <w:p w14:paraId="00C2DF76" w14:textId="77777777" w:rsidR="00E45272" w:rsidRPr="00E45272" w:rsidRDefault="00E45272" w:rsidP="00E45272">
            <w:pPr>
              <w:spacing w:after="0"/>
              <w:rPr>
                <w:sz w:val="28"/>
                <w:szCs w:val="28"/>
                <w:lang w:val="en-IN"/>
              </w:rPr>
            </w:pPr>
            <w:proofErr w:type="spellStart"/>
            <w:r w:rsidRPr="00E45272">
              <w:rPr>
                <w:sz w:val="28"/>
                <w:szCs w:val="28"/>
                <w:lang w:val="en-IN"/>
              </w:rPr>
              <w:t>course_id</w:t>
            </w:r>
            <w:proofErr w:type="spellEnd"/>
            <w:r w:rsidRPr="00E45272">
              <w:rPr>
                <w:sz w:val="28"/>
                <w:szCs w:val="28"/>
                <w:lang w:val="en-IN"/>
              </w:rPr>
              <w:t xml:space="preserve"> INT FOREIGN KEY REFERENCES Courses(</w:t>
            </w:r>
            <w:proofErr w:type="spellStart"/>
            <w:r w:rsidRPr="00E45272">
              <w:rPr>
                <w:sz w:val="28"/>
                <w:szCs w:val="28"/>
                <w:lang w:val="en-IN"/>
              </w:rPr>
              <w:t>course_id</w:t>
            </w:r>
            <w:proofErr w:type="spellEnd"/>
            <w:r w:rsidRPr="00E45272">
              <w:rPr>
                <w:sz w:val="28"/>
                <w:szCs w:val="28"/>
                <w:lang w:val="en-IN"/>
              </w:rPr>
              <w:t>)</w:t>
            </w:r>
          </w:p>
        </w:tc>
      </w:tr>
    </w:tbl>
    <w:p w14:paraId="4F2CBFFA" w14:textId="77777777" w:rsidR="00E45272" w:rsidRPr="00E45272" w:rsidRDefault="00E45272" w:rsidP="00E45272">
      <w:pPr>
        <w:spacing w:after="0"/>
        <w:rPr>
          <w:sz w:val="28"/>
          <w:szCs w:val="28"/>
          <w:lang w:val="en-IN"/>
        </w:rPr>
      </w:pPr>
      <w:r w:rsidRPr="00E45272">
        <w:rPr>
          <w:b/>
          <w:bCs/>
          <w:sz w:val="28"/>
          <w:szCs w:val="28"/>
          <w:lang w:val="en-IN"/>
        </w:rPr>
        <w:t>Example with both keys</w:t>
      </w:r>
    </w:p>
    <w:p w14:paraId="29A92070" w14:textId="77777777" w:rsidR="00E45272" w:rsidRPr="00E45272" w:rsidRDefault="00E45272" w:rsidP="00E45272">
      <w:pPr>
        <w:spacing w:after="0"/>
        <w:rPr>
          <w:sz w:val="28"/>
          <w:szCs w:val="28"/>
          <w:lang w:val="en-IN"/>
        </w:rPr>
      </w:pPr>
      <w:r w:rsidRPr="00E45272">
        <w:rPr>
          <w:sz w:val="28"/>
          <w:szCs w:val="28"/>
          <w:lang w:val="en-IN"/>
        </w:rPr>
        <w:t>CREATE TABLE Courses (</w:t>
      </w:r>
    </w:p>
    <w:p w14:paraId="584E4154" w14:textId="77777777" w:rsidR="00E45272" w:rsidRPr="00E45272" w:rsidRDefault="00E45272" w:rsidP="00E45272">
      <w:pPr>
        <w:spacing w:after="0"/>
        <w:rPr>
          <w:sz w:val="28"/>
          <w:szCs w:val="28"/>
          <w:lang w:val="en-IN"/>
        </w:rPr>
      </w:pPr>
      <w:r w:rsidRPr="00E45272">
        <w:rPr>
          <w:sz w:val="28"/>
          <w:szCs w:val="28"/>
          <w:lang w:val="en-IN"/>
        </w:rPr>
        <w:t xml:space="preserve">    </w:t>
      </w:r>
      <w:proofErr w:type="spellStart"/>
      <w:r w:rsidRPr="00E45272">
        <w:rPr>
          <w:sz w:val="28"/>
          <w:szCs w:val="28"/>
          <w:lang w:val="en-IN"/>
        </w:rPr>
        <w:t>course_id</w:t>
      </w:r>
      <w:proofErr w:type="spellEnd"/>
      <w:r w:rsidRPr="00E45272">
        <w:rPr>
          <w:sz w:val="28"/>
          <w:szCs w:val="28"/>
          <w:lang w:val="en-IN"/>
        </w:rPr>
        <w:t xml:space="preserve"> INT PRIMARY KEY,</w:t>
      </w:r>
    </w:p>
    <w:p w14:paraId="4D2D08C9" w14:textId="77777777" w:rsidR="00E45272" w:rsidRPr="00E45272" w:rsidRDefault="00E45272" w:rsidP="00E45272">
      <w:pPr>
        <w:spacing w:after="0"/>
        <w:rPr>
          <w:sz w:val="28"/>
          <w:szCs w:val="28"/>
          <w:lang w:val="en-IN"/>
        </w:rPr>
      </w:pPr>
      <w:r w:rsidRPr="00E45272">
        <w:rPr>
          <w:sz w:val="28"/>
          <w:szCs w:val="28"/>
          <w:lang w:val="en-IN"/>
        </w:rPr>
        <w:t xml:space="preserve">    </w:t>
      </w:r>
      <w:proofErr w:type="spellStart"/>
      <w:r w:rsidRPr="00E45272">
        <w:rPr>
          <w:sz w:val="28"/>
          <w:szCs w:val="28"/>
          <w:lang w:val="en-IN"/>
        </w:rPr>
        <w:t>course_name</w:t>
      </w:r>
      <w:proofErr w:type="spellEnd"/>
      <w:r w:rsidRPr="00E45272">
        <w:rPr>
          <w:sz w:val="28"/>
          <w:szCs w:val="28"/>
          <w:lang w:val="en-IN"/>
        </w:rPr>
        <w:t xml:space="preserve"> </w:t>
      </w:r>
      <w:proofErr w:type="gramStart"/>
      <w:r w:rsidRPr="00E45272">
        <w:rPr>
          <w:sz w:val="28"/>
          <w:szCs w:val="28"/>
          <w:lang w:val="en-IN"/>
        </w:rPr>
        <w:t>VARCHAR(</w:t>
      </w:r>
      <w:proofErr w:type="gramEnd"/>
      <w:r w:rsidRPr="00E45272">
        <w:rPr>
          <w:sz w:val="28"/>
          <w:szCs w:val="28"/>
          <w:lang w:val="en-IN"/>
        </w:rPr>
        <w:t>50)</w:t>
      </w:r>
    </w:p>
    <w:p w14:paraId="53B6D59E" w14:textId="77777777" w:rsidR="00E45272" w:rsidRPr="00E45272" w:rsidRDefault="00E45272" w:rsidP="00E45272">
      <w:pPr>
        <w:spacing w:after="0"/>
        <w:rPr>
          <w:sz w:val="28"/>
          <w:szCs w:val="28"/>
          <w:lang w:val="en-IN"/>
        </w:rPr>
      </w:pPr>
      <w:r w:rsidRPr="00E45272">
        <w:rPr>
          <w:sz w:val="28"/>
          <w:szCs w:val="28"/>
          <w:lang w:val="en-IN"/>
        </w:rPr>
        <w:t>);</w:t>
      </w:r>
    </w:p>
    <w:p w14:paraId="282DFCFF" w14:textId="77777777" w:rsidR="00E45272" w:rsidRPr="00E45272" w:rsidRDefault="00E45272" w:rsidP="00E45272">
      <w:pPr>
        <w:spacing w:after="0"/>
        <w:rPr>
          <w:sz w:val="28"/>
          <w:szCs w:val="28"/>
          <w:lang w:val="en-IN"/>
        </w:rPr>
      </w:pPr>
    </w:p>
    <w:p w14:paraId="074F7A03" w14:textId="77777777" w:rsidR="00E45272" w:rsidRPr="00E45272" w:rsidRDefault="00E45272" w:rsidP="00E45272">
      <w:pPr>
        <w:spacing w:after="0"/>
        <w:rPr>
          <w:sz w:val="28"/>
          <w:szCs w:val="28"/>
          <w:lang w:val="en-IN"/>
        </w:rPr>
      </w:pPr>
      <w:r w:rsidRPr="00E45272">
        <w:rPr>
          <w:sz w:val="28"/>
          <w:szCs w:val="28"/>
          <w:lang w:val="en-IN"/>
        </w:rPr>
        <w:t>CREATE TABLE Students (</w:t>
      </w:r>
    </w:p>
    <w:p w14:paraId="0F08817C" w14:textId="77777777" w:rsidR="00E45272" w:rsidRPr="00E45272" w:rsidRDefault="00E45272" w:rsidP="00E45272">
      <w:pPr>
        <w:spacing w:after="0"/>
        <w:rPr>
          <w:sz w:val="28"/>
          <w:szCs w:val="28"/>
          <w:lang w:val="en-IN"/>
        </w:rPr>
      </w:pPr>
      <w:r w:rsidRPr="00E45272">
        <w:rPr>
          <w:sz w:val="28"/>
          <w:szCs w:val="28"/>
          <w:lang w:val="en-IN"/>
        </w:rPr>
        <w:t xml:space="preserve">    </w:t>
      </w:r>
      <w:proofErr w:type="spellStart"/>
      <w:r w:rsidRPr="00E45272">
        <w:rPr>
          <w:sz w:val="28"/>
          <w:szCs w:val="28"/>
          <w:lang w:val="en-IN"/>
        </w:rPr>
        <w:t>student_id</w:t>
      </w:r>
      <w:proofErr w:type="spellEnd"/>
      <w:r w:rsidRPr="00E45272">
        <w:rPr>
          <w:sz w:val="28"/>
          <w:szCs w:val="28"/>
          <w:lang w:val="en-IN"/>
        </w:rPr>
        <w:t xml:space="preserve"> INT PRIMARY KEY,</w:t>
      </w:r>
    </w:p>
    <w:p w14:paraId="545C34F5" w14:textId="77777777" w:rsidR="00E45272" w:rsidRPr="00E45272" w:rsidRDefault="00E45272" w:rsidP="00E45272">
      <w:pPr>
        <w:spacing w:after="0"/>
        <w:rPr>
          <w:sz w:val="28"/>
          <w:szCs w:val="28"/>
          <w:lang w:val="en-IN"/>
        </w:rPr>
      </w:pPr>
      <w:r w:rsidRPr="00E45272">
        <w:rPr>
          <w:sz w:val="28"/>
          <w:szCs w:val="28"/>
          <w:lang w:val="en-IN"/>
        </w:rPr>
        <w:t xml:space="preserve">    name </w:t>
      </w:r>
      <w:proofErr w:type="gramStart"/>
      <w:r w:rsidRPr="00E45272">
        <w:rPr>
          <w:sz w:val="28"/>
          <w:szCs w:val="28"/>
          <w:lang w:val="en-IN"/>
        </w:rPr>
        <w:t>VARCHAR(</w:t>
      </w:r>
      <w:proofErr w:type="gramEnd"/>
      <w:r w:rsidRPr="00E45272">
        <w:rPr>
          <w:sz w:val="28"/>
          <w:szCs w:val="28"/>
          <w:lang w:val="en-IN"/>
        </w:rPr>
        <w:t>50) NOT NULL,</w:t>
      </w:r>
    </w:p>
    <w:p w14:paraId="70687CB5" w14:textId="77777777" w:rsidR="00E45272" w:rsidRPr="00E45272" w:rsidRDefault="00E45272" w:rsidP="00E45272">
      <w:pPr>
        <w:spacing w:after="0"/>
        <w:rPr>
          <w:sz w:val="28"/>
          <w:szCs w:val="28"/>
          <w:lang w:val="en-IN"/>
        </w:rPr>
      </w:pPr>
      <w:r w:rsidRPr="00E45272">
        <w:rPr>
          <w:sz w:val="28"/>
          <w:szCs w:val="28"/>
          <w:lang w:val="en-IN"/>
        </w:rPr>
        <w:t xml:space="preserve">    </w:t>
      </w:r>
      <w:proofErr w:type="spellStart"/>
      <w:r w:rsidRPr="00E45272">
        <w:rPr>
          <w:sz w:val="28"/>
          <w:szCs w:val="28"/>
          <w:lang w:val="en-IN"/>
        </w:rPr>
        <w:t>course_id</w:t>
      </w:r>
      <w:proofErr w:type="spellEnd"/>
      <w:r w:rsidRPr="00E45272">
        <w:rPr>
          <w:sz w:val="28"/>
          <w:szCs w:val="28"/>
          <w:lang w:val="en-IN"/>
        </w:rPr>
        <w:t xml:space="preserve"> INT,</w:t>
      </w:r>
    </w:p>
    <w:p w14:paraId="7385268F" w14:textId="77777777" w:rsidR="00E45272" w:rsidRPr="00E45272" w:rsidRDefault="00E45272" w:rsidP="00E45272">
      <w:pPr>
        <w:spacing w:after="0"/>
        <w:rPr>
          <w:sz w:val="28"/>
          <w:szCs w:val="28"/>
          <w:lang w:val="en-IN"/>
        </w:rPr>
      </w:pPr>
      <w:r w:rsidRPr="00E45272">
        <w:rPr>
          <w:sz w:val="28"/>
          <w:szCs w:val="28"/>
          <w:lang w:val="en-IN"/>
        </w:rPr>
        <w:t xml:space="preserve">    FOREIGN KEY (</w:t>
      </w:r>
      <w:proofErr w:type="spellStart"/>
      <w:r w:rsidRPr="00E45272">
        <w:rPr>
          <w:sz w:val="28"/>
          <w:szCs w:val="28"/>
          <w:lang w:val="en-IN"/>
        </w:rPr>
        <w:t>course_id</w:t>
      </w:r>
      <w:proofErr w:type="spellEnd"/>
      <w:r w:rsidRPr="00E45272">
        <w:rPr>
          <w:sz w:val="28"/>
          <w:szCs w:val="28"/>
          <w:lang w:val="en-IN"/>
        </w:rPr>
        <w:t>) REFERENCES Courses(</w:t>
      </w:r>
      <w:proofErr w:type="spellStart"/>
      <w:r w:rsidRPr="00E45272">
        <w:rPr>
          <w:sz w:val="28"/>
          <w:szCs w:val="28"/>
          <w:lang w:val="en-IN"/>
        </w:rPr>
        <w:t>course_id</w:t>
      </w:r>
      <w:proofErr w:type="spellEnd"/>
      <w:r w:rsidRPr="00E45272">
        <w:rPr>
          <w:sz w:val="28"/>
          <w:szCs w:val="28"/>
          <w:lang w:val="en-IN"/>
        </w:rPr>
        <w:t>)</w:t>
      </w:r>
    </w:p>
    <w:p w14:paraId="56253110" w14:textId="77777777" w:rsidR="00E45272" w:rsidRPr="00E45272" w:rsidRDefault="00E45272" w:rsidP="00E45272">
      <w:pPr>
        <w:spacing w:after="0"/>
        <w:rPr>
          <w:sz w:val="28"/>
          <w:szCs w:val="28"/>
          <w:lang w:val="en-IN"/>
        </w:rPr>
      </w:pPr>
      <w:r w:rsidRPr="00E45272">
        <w:rPr>
          <w:sz w:val="28"/>
          <w:szCs w:val="28"/>
          <w:lang w:val="en-IN"/>
        </w:rPr>
        <w:t>);</w:t>
      </w:r>
    </w:p>
    <w:p w14:paraId="6BD8090D" w14:textId="77777777" w:rsidR="00E45272" w:rsidRPr="00E45272" w:rsidRDefault="00E45272" w:rsidP="00E45272">
      <w:pPr>
        <w:numPr>
          <w:ilvl w:val="0"/>
          <w:numId w:val="27"/>
        </w:numPr>
        <w:spacing w:after="0"/>
        <w:rPr>
          <w:sz w:val="28"/>
          <w:szCs w:val="28"/>
          <w:lang w:val="en-IN"/>
        </w:rPr>
      </w:pPr>
      <w:r w:rsidRPr="00E45272">
        <w:rPr>
          <w:b/>
          <w:bCs/>
          <w:sz w:val="28"/>
          <w:szCs w:val="28"/>
          <w:lang w:val="en-IN"/>
        </w:rPr>
        <w:t>Courses</w:t>
      </w:r>
      <w:r w:rsidRPr="00E45272">
        <w:rPr>
          <w:sz w:val="28"/>
          <w:szCs w:val="28"/>
          <w:lang w:val="en-IN"/>
        </w:rPr>
        <w:t xml:space="preserve">: </w:t>
      </w:r>
      <w:proofErr w:type="spellStart"/>
      <w:r w:rsidRPr="00E45272">
        <w:rPr>
          <w:sz w:val="28"/>
          <w:szCs w:val="28"/>
          <w:lang w:val="en-IN"/>
        </w:rPr>
        <w:t>course_id</w:t>
      </w:r>
      <w:proofErr w:type="spellEnd"/>
      <w:r w:rsidRPr="00E45272">
        <w:rPr>
          <w:sz w:val="28"/>
          <w:szCs w:val="28"/>
          <w:lang w:val="en-IN"/>
        </w:rPr>
        <w:t xml:space="preserve"> is </w:t>
      </w:r>
      <w:r w:rsidRPr="00E45272">
        <w:rPr>
          <w:b/>
          <w:bCs/>
          <w:sz w:val="28"/>
          <w:szCs w:val="28"/>
          <w:lang w:val="en-IN"/>
        </w:rPr>
        <w:t>PRIMARY KEY</w:t>
      </w:r>
      <w:r w:rsidRPr="00E45272">
        <w:rPr>
          <w:sz w:val="28"/>
          <w:szCs w:val="28"/>
          <w:lang w:val="en-IN"/>
        </w:rPr>
        <w:t xml:space="preserve"> (unique for each course).</w:t>
      </w:r>
    </w:p>
    <w:p w14:paraId="59E03A8C" w14:textId="77777777" w:rsidR="00E45272" w:rsidRPr="00E45272" w:rsidRDefault="00E45272" w:rsidP="00E45272">
      <w:pPr>
        <w:numPr>
          <w:ilvl w:val="0"/>
          <w:numId w:val="27"/>
        </w:numPr>
        <w:spacing w:after="0"/>
        <w:rPr>
          <w:sz w:val="28"/>
          <w:szCs w:val="28"/>
          <w:lang w:val="en-IN"/>
        </w:rPr>
      </w:pPr>
      <w:r w:rsidRPr="00E45272">
        <w:rPr>
          <w:b/>
          <w:bCs/>
          <w:sz w:val="28"/>
          <w:szCs w:val="28"/>
          <w:lang w:val="en-IN"/>
        </w:rPr>
        <w:t>Students</w:t>
      </w:r>
      <w:r w:rsidRPr="00E45272">
        <w:rPr>
          <w:sz w:val="28"/>
          <w:szCs w:val="28"/>
          <w:lang w:val="en-IN"/>
        </w:rPr>
        <w:t xml:space="preserve">: </w:t>
      </w:r>
      <w:proofErr w:type="spellStart"/>
      <w:r w:rsidRPr="00E45272">
        <w:rPr>
          <w:sz w:val="28"/>
          <w:szCs w:val="28"/>
          <w:lang w:val="en-IN"/>
        </w:rPr>
        <w:t>course_id</w:t>
      </w:r>
      <w:proofErr w:type="spellEnd"/>
      <w:r w:rsidRPr="00E45272">
        <w:rPr>
          <w:sz w:val="28"/>
          <w:szCs w:val="28"/>
          <w:lang w:val="en-IN"/>
        </w:rPr>
        <w:t xml:space="preserve"> is </w:t>
      </w:r>
      <w:r w:rsidRPr="00E45272">
        <w:rPr>
          <w:b/>
          <w:bCs/>
          <w:sz w:val="28"/>
          <w:szCs w:val="28"/>
          <w:lang w:val="en-IN"/>
        </w:rPr>
        <w:t>FOREIGN KEY</w:t>
      </w:r>
      <w:r w:rsidRPr="00E45272">
        <w:rPr>
          <w:sz w:val="28"/>
          <w:szCs w:val="28"/>
          <w:lang w:val="en-IN"/>
        </w:rPr>
        <w:t xml:space="preserve"> (points to Courses table).</w:t>
      </w:r>
    </w:p>
    <w:p w14:paraId="37A7FE16" w14:textId="0603B8AA" w:rsidR="00E45272" w:rsidRDefault="00E45272" w:rsidP="00E45272">
      <w:pPr>
        <w:spacing w:after="0"/>
        <w:rPr>
          <w:sz w:val="28"/>
          <w:szCs w:val="28"/>
        </w:rPr>
      </w:pPr>
    </w:p>
    <w:p w14:paraId="132A4ACD" w14:textId="77777777" w:rsidR="00034069" w:rsidRDefault="00034069" w:rsidP="00E45272">
      <w:pPr>
        <w:spacing w:after="0"/>
        <w:rPr>
          <w:sz w:val="28"/>
          <w:szCs w:val="28"/>
        </w:rPr>
      </w:pPr>
    </w:p>
    <w:p w14:paraId="670E10AE" w14:textId="77777777" w:rsidR="00034069" w:rsidRDefault="00034069" w:rsidP="00E45272">
      <w:pPr>
        <w:spacing w:after="0"/>
        <w:rPr>
          <w:sz w:val="28"/>
          <w:szCs w:val="28"/>
        </w:rPr>
      </w:pPr>
    </w:p>
    <w:p w14:paraId="7DC7F009" w14:textId="77777777" w:rsidR="00034069" w:rsidRDefault="00034069" w:rsidP="00E45272">
      <w:pPr>
        <w:spacing w:after="0"/>
        <w:rPr>
          <w:sz w:val="28"/>
          <w:szCs w:val="28"/>
        </w:rPr>
      </w:pPr>
    </w:p>
    <w:p w14:paraId="7C6F32E1" w14:textId="77777777" w:rsidR="00034069" w:rsidRDefault="00034069" w:rsidP="00E45272">
      <w:pPr>
        <w:spacing w:after="0"/>
        <w:rPr>
          <w:sz w:val="28"/>
          <w:szCs w:val="28"/>
        </w:rPr>
      </w:pPr>
    </w:p>
    <w:p w14:paraId="0260B9C0" w14:textId="77777777" w:rsidR="00034069" w:rsidRDefault="00034069" w:rsidP="00E45272">
      <w:pPr>
        <w:spacing w:after="0"/>
        <w:rPr>
          <w:sz w:val="28"/>
          <w:szCs w:val="28"/>
        </w:rPr>
      </w:pPr>
    </w:p>
    <w:p w14:paraId="7099C21C" w14:textId="77777777" w:rsidR="00034069" w:rsidRDefault="00034069" w:rsidP="00E45272">
      <w:pPr>
        <w:spacing w:after="0"/>
        <w:rPr>
          <w:sz w:val="28"/>
          <w:szCs w:val="28"/>
        </w:rPr>
      </w:pPr>
    </w:p>
    <w:p w14:paraId="27833E97" w14:textId="046C4565" w:rsidR="00034069" w:rsidRPr="00F725F2" w:rsidRDefault="00F725F2" w:rsidP="00F725F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="00034069" w:rsidRPr="00F725F2">
        <w:rPr>
          <w:b/>
          <w:bCs/>
          <w:sz w:val="28"/>
          <w:szCs w:val="28"/>
        </w:rPr>
        <w:t>What is the role of NOT NULL and UNIQUE constraints?</w:t>
      </w:r>
    </w:p>
    <w:p w14:paraId="37E93BDA" w14:textId="6FC4DF58" w:rsidR="00034069" w:rsidRDefault="00034069" w:rsidP="00F725F2">
      <w:pPr>
        <w:pStyle w:val="ListParagraph"/>
        <w:spacing w:after="0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760DD35C" w14:textId="77777777" w:rsidR="00034069" w:rsidRDefault="00034069" w:rsidP="00F725F2">
      <w:pPr>
        <w:pStyle w:val="ListParagraph"/>
        <w:spacing w:after="0"/>
        <w:ind w:left="0"/>
        <w:rPr>
          <w:b/>
          <w:bCs/>
          <w:sz w:val="28"/>
          <w:szCs w:val="28"/>
        </w:rPr>
      </w:pPr>
    </w:p>
    <w:p w14:paraId="542209F1" w14:textId="77777777" w:rsidR="00034069" w:rsidRPr="00034069" w:rsidRDefault="00034069" w:rsidP="00F725F2">
      <w:pPr>
        <w:pStyle w:val="ListParagraph"/>
        <w:spacing w:after="0"/>
        <w:ind w:left="0"/>
        <w:rPr>
          <w:sz w:val="28"/>
          <w:szCs w:val="28"/>
          <w:lang w:val="en-IN"/>
        </w:rPr>
      </w:pPr>
      <w:r w:rsidRPr="00034069">
        <w:rPr>
          <w:sz w:val="28"/>
          <w:szCs w:val="28"/>
        </w:rPr>
        <w:tab/>
      </w:r>
      <w:r w:rsidRPr="00034069">
        <w:rPr>
          <w:sz w:val="28"/>
          <w:szCs w:val="28"/>
          <w:lang w:val="en-IN"/>
        </w:rPr>
        <w:t>Role of NOT NULL and UNIQUE constraints in SQL</w:t>
      </w:r>
    </w:p>
    <w:p w14:paraId="38E45604" w14:textId="010FA95C" w:rsidR="00034069" w:rsidRPr="00034069" w:rsidRDefault="00034069" w:rsidP="00F725F2">
      <w:pPr>
        <w:pStyle w:val="ListParagraph"/>
        <w:ind w:left="0"/>
        <w:rPr>
          <w:sz w:val="28"/>
          <w:szCs w:val="28"/>
          <w:lang w:val="en-IN"/>
        </w:rPr>
      </w:pPr>
    </w:p>
    <w:p w14:paraId="2AC4ADC6" w14:textId="77777777" w:rsidR="00034069" w:rsidRPr="00034069" w:rsidRDefault="00034069" w:rsidP="00F725F2">
      <w:pPr>
        <w:pStyle w:val="ListParagraph"/>
        <w:spacing w:after="0"/>
        <w:ind w:left="0"/>
        <w:rPr>
          <w:b/>
          <w:bCs/>
          <w:sz w:val="28"/>
          <w:szCs w:val="28"/>
          <w:lang w:val="en-IN"/>
        </w:rPr>
      </w:pPr>
      <w:r w:rsidRPr="00034069">
        <w:rPr>
          <w:b/>
          <w:bCs/>
          <w:sz w:val="28"/>
          <w:szCs w:val="28"/>
          <w:lang w:val="en-IN"/>
        </w:rPr>
        <w:t>1. NOT NULL Constraint</w:t>
      </w:r>
    </w:p>
    <w:p w14:paraId="564B41FF" w14:textId="77777777" w:rsidR="00034069" w:rsidRPr="00034069" w:rsidRDefault="00034069" w:rsidP="00F725F2">
      <w:pPr>
        <w:pStyle w:val="ListParagraph"/>
        <w:numPr>
          <w:ilvl w:val="0"/>
          <w:numId w:val="28"/>
        </w:numPr>
        <w:tabs>
          <w:tab w:val="clear" w:pos="2421"/>
          <w:tab w:val="num" w:pos="360"/>
        </w:tabs>
        <w:spacing w:after="0"/>
        <w:ind w:left="360"/>
        <w:rPr>
          <w:sz w:val="28"/>
          <w:szCs w:val="28"/>
          <w:lang w:val="en-IN"/>
        </w:rPr>
      </w:pPr>
      <w:r w:rsidRPr="00034069">
        <w:rPr>
          <w:sz w:val="28"/>
          <w:szCs w:val="28"/>
          <w:lang w:val="en-IN"/>
        </w:rPr>
        <w:t>Purpose: Ensures that a column must always have a value (cannot be left empty).</w:t>
      </w:r>
    </w:p>
    <w:p w14:paraId="202FAEE7" w14:textId="77777777" w:rsidR="00034069" w:rsidRPr="00034069" w:rsidRDefault="00034069" w:rsidP="00F725F2">
      <w:pPr>
        <w:pStyle w:val="ListParagraph"/>
        <w:numPr>
          <w:ilvl w:val="0"/>
          <w:numId w:val="28"/>
        </w:numPr>
        <w:tabs>
          <w:tab w:val="clear" w:pos="2421"/>
          <w:tab w:val="num" w:pos="360"/>
        </w:tabs>
        <w:spacing w:after="0"/>
        <w:ind w:left="360"/>
        <w:rPr>
          <w:sz w:val="28"/>
          <w:szCs w:val="28"/>
          <w:lang w:val="en-IN"/>
        </w:rPr>
      </w:pPr>
      <w:r w:rsidRPr="00034069">
        <w:rPr>
          <w:sz w:val="28"/>
          <w:szCs w:val="28"/>
          <w:lang w:val="en-IN"/>
        </w:rPr>
        <w:t>Why use it: Prevents missing/unknown data in important fields.</w:t>
      </w:r>
    </w:p>
    <w:p w14:paraId="60559089" w14:textId="77777777" w:rsidR="00034069" w:rsidRPr="00034069" w:rsidRDefault="00034069" w:rsidP="00F725F2">
      <w:pPr>
        <w:pStyle w:val="ListParagraph"/>
        <w:spacing w:after="0"/>
        <w:ind w:left="360"/>
        <w:rPr>
          <w:b/>
          <w:bCs/>
          <w:sz w:val="28"/>
          <w:szCs w:val="28"/>
          <w:lang w:val="en-IN"/>
        </w:rPr>
      </w:pPr>
      <w:r w:rsidRPr="00034069">
        <w:rPr>
          <w:b/>
          <w:bCs/>
          <w:sz w:val="28"/>
          <w:szCs w:val="28"/>
          <w:lang w:val="en-IN"/>
        </w:rPr>
        <w:t>Example:</w:t>
      </w:r>
    </w:p>
    <w:p w14:paraId="703D014F" w14:textId="77777777" w:rsidR="00034069" w:rsidRPr="00034069" w:rsidRDefault="00034069" w:rsidP="00F725F2">
      <w:pPr>
        <w:pStyle w:val="ListParagraph"/>
        <w:ind w:left="1539"/>
        <w:rPr>
          <w:sz w:val="28"/>
          <w:szCs w:val="28"/>
          <w:lang w:val="en-IN"/>
        </w:rPr>
      </w:pPr>
      <w:r w:rsidRPr="00034069">
        <w:rPr>
          <w:sz w:val="28"/>
          <w:szCs w:val="28"/>
          <w:lang w:val="en-IN"/>
        </w:rPr>
        <w:t>CREATE TABLE Students (</w:t>
      </w:r>
    </w:p>
    <w:p w14:paraId="6F681E2B" w14:textId="77777777" w:rsidR="00034069" w:rsidRPr="00034069" w:rsidRDefault="00034069" w:rsidP="00F725F2">
      <w:pPr>
        <w:pStyle w:val="ListParagraph"/>
        <w:ind w:left="1539"/>
        <w:rPr>
          <w:sz w:val="28"/>
          <w:szCs w:val="28"/>
          <w:lang w:val="en-IN"/>
        </w:rPr>
      </w:pPr>
      <w:r w:rsidRPr="00034069">
        <w:rPr>
          <w:sz w:val="28"/>
          <w:szCs w:val="28"/>
          <w:lang w:val="en-IN"/>
        </w:rPr>
        <w:t xml:space="preserve">    </w:t>
      </w:r>
      <w:proofErr w:type="spellStart"/>
      <w:r w:rsidRPr="00034069">
        <w:rPr>
          <w:sz w:val="28"/>
          <w:szCs w:val="28"/>
          <w:lang w:val="en-IN"/>
        </w:rPr>
        <w:t>student_id</w:t>
      </w:r>
      <w:proofErr w:type="spellEnd"/>
      <w:r w:rsidRPr="00034069">
        <w:rPr>
          <w:sz w:val="28"/>
          <w:szCs w:val="28"/>
          <w:lang w:val="en-IN"/>
        </w:rPr>
        <w:t xml:space="preserve"> INT NOT NULL,</w:t>
      </w:r>
    </w:p>
    <w:p w14:paraId="085A5C2C" w14:textId="77777777" w:rsidR="00034069" w:rsidRPr="00034069" w:rsidRDefault="00034069" w:rsidP="00F725F2">
      <w:pPr>
        <w:pStyle w:val="ListParagraph"/>
        <w:ind w:left="1539"/>
        <w:rPr>
          <w:sz w:val="28"/>
          <w:szCs w:val="28"/>
          <w:lang w:val="en-IN"/>
        </w:rPr>
      </w:pPr>
      <w:r w:rsidRPr="00034069">
        <w:rPr>
          <w:sz w:val="28"/>
          <w:szCs w:val="28"/>
          <w:lang w:val="en-IN"/>
        </w:rPr>
        <w:t xml:space="preserve">    name </w:t>
      </w:r>
      <w:proofErr w:type="gramStart"/>
      <w:r w:rsidRPr="00034069">
        <w:rPr>
          <w:sz w:val="28"/>
          <w:szCs w:val="28"/>
          <w:lang w:val="en-IN"/>
        </w:rPr>
        <w:t>VARCHAR(</w:t>
      </w:r>
      <w:proofErr w:type="gramEnd"/>
      <w:r w:rsidRPr="00034069">
        <w:rPr>
          <w:sz w:val="28"/>
          <w:szCs w:val="28"/>
          <w:lang w:val="en-IN"/>
        </w:rPr>
        <w:t>50) NOT NULL</w:t>
      </w:r>
    </w:p>
    <w:p w14:paraId="0D8EC3E7" w14:textId="77777777" w:rsidR="00034069" w:rsidRPr="00034069" w:rsidRDefault="00034069" w:rsidP="00F725F2">
      <w:pPr>
        <w:pStyle w:val="ListParagraph"/>
        <w:ind w:left="1539"/>
        <w:rPr>
          <w:sz w:val="28"/>
          <w:szCs w:val="28"/>
          <w:lang w:val="en-IN"/>
        </w:rPr>
      </w:pPr>
      <w:r w:rsidRPr="00034069">
        <w:rPr>
          <w:sz w:val="28"/>
          <w:szCs w:val="28"/>
          <w:lang w:val="en-IN"/>
        </w:rPr>
        <w:t>);</w:t>
      </w:r>
    </w:p>
    <w:p w14:paraId="38FE2612" w14:textId="77777777" w:rsidR="00034069" w:rsidRDefault="00034069" w:rsidP="00F725F2">
      <w:pPr>
        <w:pStyle w:val="ListParagraph"/>
        <w:spacing w:after="0"/>
        <w:ind w:left="99"/>
        <w:rPr>
          <w:sz w:val="28"/>
          <w:szCs w:val="28"/>
          <w:lang w:val="en-IN"/>
        </w:rPr>
      </w:pPr>
      <w:r w:rsidRPr="00034069">
        <w:rPr>
          <w:sz w:val="28"/>
          <w:szCs w:val="28"/>
          <w:lang w:val="en-IN"/>
        </w:rPr>
        <w:t xml:space="preserve">Here, both </w:t>
      </w:r>
      <w:proofErr w:type="spellStart"/>
      <w:r w:rsidRPr="00034069">
        <w:rPr>
          <w:sz w:val="28"/>
          <w:szCs w:val="28"/>
          <w:lang w:val="en-IN"/>
        </w:rPr>
        <w:t>student_id</w:t>
      </w:r>
      <w:proofErr w:type="spellEnd"/>
      <w:r w:rsidRPr="00034069">
        <w:rPr>
          <w:sz w:val="28"/>
          <w:szCs w:val="28"/>
          <w:lang w:val="en-IN"/>
        </w:rPr>
        <w:t xml:space="preserve"> and name must have a value when inserting a record.</w:t>
      </w:r>
    </w:p>
    <w:p w14:paraId="40C47163" w14:textId="77777777" w:rsidR="00034069" w:rsidRPr="00034069" w:rsidRDefault="00034069" w:rsidP="00F725F2">
      <w:pPr>
        <w:pStyle w:val="ListParagraph"/>
        <w:spacing w:after="0"/>
        <w:ind w:left="99"/>
        <w:rPr>
          <w:sz w:val="28"/>
          <w:szCs w:val="28"/>
          <w:lang w:val="en-IN"/>
        </w:rPr>
      </w:pPr>
    </w:p>
    <w:p w14:paraId="7B090290" w14:textId="77777777" w:rsidR="00034069" w:rsidRPr="00034069" w:rsidRDefault="00034069" w:rsidP="00F725F2">
      <w:pPr>
        <w:pStyle w:val="ListParagraph"/>
        <w:spacing w:after="0"/>
        <w:ind w:left="0"/>
        <w:rPr>
          <w:b/>
          <w:bCs/>
          <w:sz w:val="28"/>
          <w:szCs w:val="28"/>
          <w:lang w:val="en-IN"/>
        </w:rPr>
      </w:pPr>
      <w:r w:rsidRPr="00034069">
        <w:rPr>
          <w:b/>
          <w:bCs/>
          <w:sz w:val="28"/>
          <w:szCs w:val="28"/>
          <w:lang w:val="en-IN"/>
        </w:rPr>
        <w:t>2. UNIQUE Constraint</w:t>
      </w:r>
    </w:p>
    <w:p w14:paraId="23B4374A" w14:textId="77777777" w:rsidR="00034069" w:rsidRPr="00034069" w:rsidRDefault="00034069" w:rsidP="00F725F2">
      <w:pPr>
        <w:pStyle w:val="ListParagraph"/>
        <w:numPr>
          <w:ilvl w:val="0"/>
          <w:numId w:val="29"/>
        </w:numPr>
        <w:tabs>
          <w:tab w:val="clear" w:pos="2421"/>
          <w:tab w:val="num" w:pos="360"/>
        </w:tabs>
        <w:spacing w:after="0"/>
        <w:ind w:left="360"/>
        <w:rPr>
          <w:sz w:val="28"/>
          <w:szCs w:val="28"/>
          <w:lang w:val="en-IN"/>
        </w:rPr>
      </w:pPr>
      <w:r w:rsidRPr="00034069">
        <w:rPr>
          <w:sz w:val="28"/>
          <w:szCs w:val="28"/>
          <w:lang w:val="en-IN"/>
        </w:rPr>
        <w:t>Purpose: Ensures that all values in a column are different.</w:t>
      </w:r>
    </w:p>
    <w:p w14:paraId="53B9D7CA" w14:textId="77777777" w:rsidR="00034069" w:rsidRPr="00034069" w:rsidRDefault="00034069" w:rsidP="00F725F2">
      <w:pPr>
        <w:pStyle w:val="ListParagraph"/>
        <w:numPr>
          <w:ilvl w:val="0"/>
          <w:numId w:val="29"/>
        </w:numPr>
        <w:tabs>
          <w:tab w:val="clear" w:pos="2421"/>
          <w:tab w:val="num" w:pos="360"/>
        </w:tabs>
        <w:spacing w:after="0"/>
        <w:ind w:left="360"/>
        <w:rPr>
          <w:sz w:val="28"/>
          <w:szCs w:val="28"/>
          <w:lang w:val="en-IN"/>
        </w:rPr>
      </w:pPr>
      <w:r w:rsidRPr="00034069">
        <w:rPr>
          <w:sz w:val="28"/>
          <w:szCs w:val="28"/>
          <w:lang w:val="en-IN"/>
        </w:rPr>
        <w:t>Why use it: Avoids duplicate entries for certain data like email or username.</w:t>
      </w:r>
    </w:p>
    <w:p w14:paraId="1B984C48" w14:textId="77777777" w:rsidR="00034069" w:rsidRPr="00034069" w:rsidRDefault="00034069" w:rsidP="00F725F2">
      <w:pPr>
        <w:pStyle w:val="ListParagraph"/>
        <w:spacing w:after="0"/>
        <w:ind w:left="360"/>
        <w:rPr>
          <w:b/>
          <w:bCs/>
          <w:sz w:val="28"/>
          <w:szCs w:val="28"/>
          <w:lang w:val="en-IN"/>
        </w:rPr>
      </w:pPr>
      <w:r w:rsidRPr="00034069">
        <w:rPr>
          <w:b/>
          <w:bCs/>
          <w:sz w:val="28"/>
          <w:szCs w:val="28"/>
          <w:lang w:val="en-IN"/>
        </w:rPr>
        <w:t>Example:</w:t>
      </w:r>
    </w:p>
    <w:p w14:paraId="11756795" w14:textId="77777777" w:rsidR="00034069" w:rsidRPr="00034069" w:rsidRDefault="00034069" w:rsidP="00F725F2">
      <w:pPr>
        <w:pStyle w:val="ListParagraph"/>
        <w:ind w:left="1539"/>
        <w:rPr>
          <w:sz w:val="28"/>
          <w:szCs w:val="28"/>
          <w:lang w:val="en-IN"/>
        </w:rPr>
      </w:pPr>
      <w:r w:rsidRPr="00034069">
        <w:rPr>
          <w:sz w:val="28"/>
          <w:szCs w:val="28"/>
          <w:lang w:val="en-IN"/>
        </w:rPr>
        <w:t>CREATE TABLE Students (</w:t>
      </w:r>
    </w:p>
    <w:p w14:paraId="60138629" w14:textId="77777777" w:rsidR="00034069" w:rsidRPr="00034069" w:rsidRDefault="00034069" w:rsidP="00F725F2">
      <w:pPr>
        <w:pStyle w:val="ListParagraph"/>
        <w:ind w:left="1539"/>
        <w:rPr>
          <w:sz w:val="28"/>
          <w:szCs w:val="28"/>
          <w:lang w:val="en-IN"/>
        </w:rPr>
      </w:pPr>
      <w:r w:rsidRPr="00034069">
        <w:rPr>
          <w:sz w:val="28"/>
          <w:szCs w:val="28"/>
          <w:lang w:val="en-IN"/>
        </w:rPr>
        <w:t xml:space="preserve">    email </w:t>
      </w:r>
      <w:proofErr w:type="gramStart"/>
      <w:r w:rsidRPr="00034069">
        <w:rPr>
          <w:sz w:val="28"/>
          <w:szCs w:val="28"/>
          <w:lang w:val="en-IN"/>
        </w:rPr>
        <w:t>VARCHAR(</w:t>
      </w:r>
      <w:proofErr w:type="gramEnd"/>
      <w:r w:rsidRPr="00034069">
        <w:rPr>
          <w:sz w:val="28"/>
          <w:szCs w:val="28"/>
          <w:lang w:val="en-IN"/>
        </w:rPr>
        <w:t>100) UNIQUE</w:t>
      </w:r>
    </w:p>
    <w:p w14:paraId="680EB439" w14:textId="77777777" w:rsidR="00034069" w:rsidRPr="00034069" w:rsidRDefault="00034069" w:rsidP="00F725F2">
      <w:pPr>
        <w:pStyle w:val="ListParagraph"/>
        <w:ind w:left="1539"/>
        <w:rPr>
          <w:sz w:val="28"/>
          <w:szCs w:val="28"/>
          <w:lang w:val="en-IN"/>
        </w:rPr>
      </w:pPr>
      <w:r w:rsidRPr="00034069">
        <w:rPr>
          <w:sz w:val="28"/>
          <w:szCs w:val="28"/>
          <w:lang w:val="en-IN"/>
        </w:rPr>
        <w:t>);</w:t>
      </w:r>
    </w:p>
    <w:p w14:paraId="1724ED0A" w14:textId="77777777" w:rsidR="00034069" w:rsidRPr="00034069" w:rsidRDefault="00034069" w:rsidP="00F725F2">
      <w:pPr>
        <w:pStyle w:val="ListParagraph"/>
        <w:spacing w:after="0"/>
        <w:ind w:left="99"/>
        <w:rPr>
          <w:sz w:val="28"/>
          <w:szCs w:val="28"/>
          <w:lang w:val="en-IN"/>
        </w:rPr>
      </w:pPr>
      <w:r w:rsidRPr="00034069">
        <w:rPr>
          <w:sz w:val="28"/>
          <w:szCs w:val="28"/>
          <w:lang w:val="en-IN"/>
        </w:rPr>
        <w:t>Here, no two students can have the same email.</w:t>
      </w:r>
    </w:p>
    <w:p w14:paraId="4FE78802" w14:textId="7EA6558C" w:rsidR="00034069" w:rsidRDefault="00034069" w:rsidP="00034069">
      <w:pPr>
        <w:pStyle w:val="ListParagraph"/>
        <w:spacing w:after="0"/>
        <w:ind w:left="2061"/>
        <w:rPr>
          <w:sz w:val="28"/>
          <w:szCs w:val="28"/>
        </w:rPr>
      </w:pPr>
      <w:r w:rsidRPr="00034069">
        <w:rPr>
          <w:sz w:val="28"/>
          <w:szCs w:val="28"/>
        </w:rPr>
        <w:tab/>
      </w:r>
    </w:p>
    <w:p w14:paraId="3D637DCF" w14:textId="77777777" w:rsidR="00034069" w:rsidRDefault="00034069" w:rsidP="00034069">
      <w:pPr>
        <w:pStyle w:val="ListParagraph"/>
        <w:spacing w:after="0"/>
        <w:ind w:left="2061"/>
        <w:rPr>
          <w:sz w:val="28"/>
          <w:szCs w:val="28"/>
        </w:rPr>
      </w:pPr>
    </w:p>
    <w:p w14:paraId="67E00965" w14:textId="77777777" w:rsidR="00034069" w:rsidRDefault="00034069" w:rsidP="00034069">
      <w:pPr>
        <w:pStyle w:val="ListParagraph"/>
        <w:spacing w:after="0"/>
        <w:ind w:left="2061"/>
        <w:rPr>
          <w:sz w:val="28"/>
          <w:szCs w:val="28"/>
        </w:rPr>
      </w:pPr>
    </w:p>
    <w:p w14:paraId="4CB4FCBC" w14:textId="77777777" w:rsidR="00034069" w:rsidRDefault="00034069" w:rsidP="00034069">
      <w:pPr>
        <w:pStyle w:val="ListParagraph"/>
        <w:spacing w:after="0"/>
        <w:ind w:left="2061"/>
        <w:rPr>
          <w:sz w:val="28"/>
          <w:szCs w:val="28"/>
        </w:rPr>
      </w:pPr>
    </w:p>
    <w:p w14:paraId="6DFA23C1" w14:textId="77777777" w:rsidR="00034069" w:rsidRDefault="00034069" w:rsidP="00034069">
      <w:pPr>
        <w:pStyle w:val="ListParagraph"/>
        <w:spacing w:after="0"/>
        <w:ind w:left="2061"/>
        <w:rPr>
          <w:sz w:val="28"/>
          <w:szCs w:val="28"/>
        </w:rPr>
      </w:pPr>
    </w:p>
    <w:p w14:paraId="4FEF41C4" w14:textId="77777777" w:rsidR="00034069" w:rsidRDefault="00034069" w:rsidP="00034069">
      <w:pPr>
        <w:pStyle w:val="ListParagraph"/>
        <w:spacing w:after="0"/>
        <w:ind w:left="2061"/>
        <w:rPr>
          <w:sz w:val="28"/>
          <w:szCs w:val="28"/>
        </w:rPr>
      </w:pPr>
    </w:p>
    <w:p w14:paraId="25F6B009" w14:textId="77777777" w:rsidR="00034069" w:rsidRDefault="00034069" w:rsidP="00034069">
      <w:pPr>
        <w:pStyle w:val="ListParagraph"/>
        <w:spacing w:after="0"/>
        <w:ind w:left="2061"/>
        <w:rPr>
          <w:sz w:val="28"/>
          <w:szCs w:val="28"/>
        </w:rPr>
      </w:pPr>
    </w:p>
    <w:p w14:paraId="47DC2CD2" w14:textId="77777777" w:rsidR="00034069" w:rsidRDefault="00034069" w:rsidP="00034069">
      <w:pPr>
        <w:pStyle w:val="ListParagraph"/>
        <w:spacing w:after="0"/>
        <w:ind w:left="2061"/>
        <w:rPr>
          <w:sz w:val="28"/>
          <w:szCs w:val="28"/>
        </w:rPr>
      </w:pPr>
    </w:p>
    <w:p w14:paraId="5A3C3EF6" w14:textId="77777777" w:rsidR="00034069" w:rsidRDefault="00034069" w:rsidP="00034069">
      <w:pPr>
        <w:pStyle w:val="ListParagraph"/>
        <w:spacing w:after="0"/>
        <w:ind w:left="2061"/>
        <w:rPr>
          <w:sz w:val="28"/>
          <w:szCs w:val="28"/>
        </w:rPr>
      </w:pPr>
    </w:p>
    <w:p w14:paraId="2B6D476A" w14:textId="77777777" w:rsidR="00F725F2" w:rsidRDefault="00F725F2" w:rsidP="00034069">
      <w:pPr>
        <w:pStyle w:val="ListParagraph"/>
        <w:spacing w:after="0"/>
        <w:ind w:left="2061"/>
        <w:rPr>
          <w:sz w:val="28"/>
          <w:szCs w:val="28"/>
        </w:rPr>
      </w:pPr>
    </w:p>
    <w:p w14:paraId="737163A1" w14:textId="77777777" w:rsidR="00F725F2" w:rsidRDefault="00F725F2" w:rsidP="00034069">
      <w:pPr>
        <w:pStyle w:val="ListParagraph"/>
        <w:spacing w:after="0"/>
        <w:ind w:left="2061"/>
        <w:rPr>
          <w:sz w:val="28"/>
          <w:szCs w:val="28"/>
        </w:rPr>
      </w:pPr>
    </w:p>
    <w:p w14:paraId="2DEF9C2D" w14:textId="77777777" w:rsidR="00F725F2" w:rsidRDefault="00F725F2" w:rsidP="00034069">
      <w:pPr>
        <w:pStyle w:val="ListParagraph"/>
        <w:spacing w:after="0"/>
        <w:ind w:left="2061"/>
        <w:rPr>
          <w:sz w:val="28"/>
          <w:szCs w:val="28"/>
        </w:rPr>
      </w:pPr>
    </w:p>
    <w:p w14:paraId="3135C378" w14:textId="77777777" w:rsidR="00F725F2" w:rsidRDefault="00F725F2" w:rsidP="00034069">
      <w:pPr>
        <w:pStyle w:val="ListParagraph"/>
        <w:spacing w:after="0"/>
        <w:ind w:left="2061"/>
        <w:rPr>
          <w:sz w:val="28"/>
          <w:szCs w:val="28"/>
        </w:rPr>
      </w:pPr>
    </w:p>
    <w:p w14:paraId="74A2B1EE" w14:textId="77777777" w:rsidR="00034069" w:rsidRDefault="00034069" w:rsidP="00034069">
      <w:pPr>
        <w:pStyle w:val="ListParagraph"/>
        <w:spacing w:after="0"/>
        <w:ind w:left="2061"/>
        <w:rPr>
          <w:sz w:val="28"/>
          <w:szCs w:val="28"/>
        </w:rPr>
      </w:pPr>
    </w:p>
    <w:p w14:paraId="7101CE8A" w14:textId="3206D9D3" w:rsidR="00034069" w:rsidRDefault="00034069" w:rsidP="00034069">
      <w:pPr>
        <w:pStyle w:val="ListParagraph"/>
        <w:numPr>
          <w:ilvl w:val="0"/>
          <w:numId w:val="21"/>
        </w:numPr>
        <w:spacing w:after="0"/>
        <w:jc w:val="center"/>
        <w:rPr>
          <w:b/>
          <w:bCs/>
          <w:sz w:val="36"/>
          <w:szCs w:val="36"/>
        </w:rPr>
      </w:pPr>
      <w:r w:rsidRPr="00034069">
        <w:rPr>
          <w:b/>
          <w:bCs/>
          <w:sz w:val="36"/>
          <w:szCs w:val="36"/>
        </w:rPr>
        <w:lastRenderedPageBreak/>
        <w:t xml:space="preserve"> Main SQL Commands and Sub-commands (DDL)</w:t>
      </w:r>
    </w:p>
    <w:p w14:paraId="3D2DE579" w14:textId="1D5FC8F3" w:rsidR="00034069" w:rsidRPr="00F725F2" w:rsidRDefault="00034069" w:rsidP="00F725F2">
      <w:pPr>
        <w:spacing w:after="0"/>
        <w:rPr>
          <w:b/>
          <w:bCs/>
          <w:sz w:val="28"/>
          <w:szCs w:val="28"/>
        </w:rPr>
      </w:pPr>
      <w:r w:rsidRPr="00F725F2">
        <w:rPr>
          <w:b/>
          <w:bCs/>
          <w:sz w:val="28"/>
          <w:szCs w:val="28"/>
        </w:rPr>
        <w:t>Theory Questions:</w:t>
      </w:r>
    </w:p>
    <w:p w14:paraId="1F9ABAD4" w14:textId="0DFE283E" w:rsidR="00034069" w:rsidRDefault="00034069" w:rsidP="00034069">
      <w:pPr>
        <w:pStyle w:val="ListParagraph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2D3E0666" w14:textId="6755A2FC" w:rsidR="00034069" w:rsidRDefault="00034069" w:rsidP="00F725F2">
      <w:pPr>
        <w:pStyle w:val="ListParagraph"/>
        <w:numPr>
          <w:ilvl w:val="2"/>
          <w:numId w:val="21"/>
        </w:numPr>
        <w:tabs>
          <w:tab w:val="clear" w:pos="2061"/>
          <w:tab w:val="num" w:pos="360"/>
        </w:tabs>
        <w:spacing w:after="0"/>
        <w:ind w:left="360"/>
        <w:rPr>
          <w:b/>
          <w:bCs/>
          <w:sz w:val="28"/>
          <w:szCs w:val="28"/>
        </w:rPr>
      </w:pPr>
      <w:r w:rsidRPr="00034069">
        <w:rPr>
          <w:b/>
          <w:bCs/>
          <w:sz w:val="28"/>
          <w:szCs w:val="28"/>
        </w:rPr>
        <w:t xml:space="preserve"> Define the SQL Data Definition Language (DDL).</w:t>
      </w:r>
    </w:p>
    <w:p w14:paraId="1BAE66E6" w14:textId="63C74F73" w:rsidR="00034069" w:rsidRDefault="00034069" w:rsidP="00F725F2">
      <w:pPr>
        <w:pStyle w:val="ListParagraph"/>
        <w:spacing w:after="0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1931ED58" w14:textId="77777777" w:rsidR="00034069" w:rsidRDefault="00034069" w:rsidP="00F725F2">
      <w:pPr>
        <w:pStyle w:val="ListParagraph"/>
        <w:spacing w:after="0"/>
        <w:ind w:left="360"/>
        <w:rPr>
          <w:b/>
          <w:bCs/>
          <w:sz w:val="28"/>
          <w:szCs w:val="28"/>
        </w:rPr>
      </w:pPr>
    </w:p>
    <w:p w14:paraId="21CB70D6" w14:textId="2B6AF7A7" w:rsidR="00034069" w:rsidRPr="00034069" w:rsidRDefault="00034069" w:rsidP="00F725F2">
      <w:pPr>
        <w:pStyle w:val="ListParagraph"/>
        <w:spacing w:after="0"/>
        <w:ind w:left="360"/>
        <w:rPr>
          <w:sz w:val="28"/>
          <w:szCs w:val="28"/>
          <w:lang w:val="en-IN"/>
        </w:rPr>
      </w:pPr>
      <w:r w:rsidRPr="00034069">
        <w:rPr>
          <w:b/>
          <w:bCs/>
          <w:sz w:val="28"/>
          <w:szCs w:val="28"/>
          <w:lang w:val="en-IN"/>
        </w:rPr>
        <w:t>Definition:</w:t>
      </w:r>
      <w:r w:rsidRPr="00034069">
        <w:rPr>
          <w:b/>
          <w:bCs/>
          <w:sz w:val="28"/>
          <w:szCs w:val="28"/>
          <w:lang w:val="en-IN"/>
        </w:rPr>
        <w:br/>
      </w:r>
      <w:r w:rsidRPr="00034069">
        <w:rPr>
          <w:sz w:val="28"/>
          <w:szCs w:val="28"/>
          <w:lang w:val="en-IN"/>
        </w:rPr>
        <w:t>DDL is a part of SQL used to define, create, modify, and delete the structure of database objects such as tables, views, indexes, and schemas.</w:t>
      </w:r>
      <w:r w:rsidRPr="00034069">
        <w:rPr>
          <w:sz w:val="28"/>
          <w:szCs w:val="28"/>
          <w:lang w:val="en-IN"/>
        </w:rPr>
        <w:br/>
        <w:t>It works on the structure of the database, not the actual data.</w:t>
      </w:r>
    </w:p>
    <w:p w14:paraId="6C773AB1" w14:textId="77777777" w:rsidR="00034069" w:rsidRPr="00034069" w:rsidRDefault="00034069" w:rsidP="00F725F2">
      <w:pPr>
        <w:pStyle w:val="ListParagraph"/>
        <w:spacing w:after="0"/>
        <w:ind w:left="360"/>
        <w:rPr>
          <w:b/>
          <w:bCs/>
          <w:sz w:val="28"/>
          <w:szCs w:val="28"/>
          <w:lang w:val="en-IN"/>
        </w:rPr>
      </w:pPr>
      <w:r w:rsidRPr="00034069">
        <w:rPr>
          <w:b/>
          <w:bCs/>
          <w:sz w:val="28"/>
          <w:szCs w:val="28"/>
          <w:lang w:val="en-IN"/>
        </w:rPr>
        <w:t>Common DDL Commands: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9"/>
        <w:gridCol w:w="8589"/>
      </w:tblGrid>
      <w:tr w:rsidR="00034069" w:rsidRPr="00034069" w14:paraId="5169C73A" w14:textId="77777777" w:rsidTr="000340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1383E6" w14:textId="77777777" w:rsidR="00034069" w:rsidRPr="009C72A5" w:rsidRDefault="00034069" w:rsidP="00034069">
            <w:pPr>
              <w:rPr>
                <w:b/>
                <w:bCs/>
                <w:sz w:val="28"/>
                <w:szCs w:val="28"/>
                <w:lang w:val="en-IN"/>
              </w:rPr>
            </w:pPr>
            <w:r w:rsidRPr="009C72A5">
              <w:rPr>
                <w:b/>
                <w:bCs/>
                <w:sz w:val="28"/>
                <w:szCs w:val="28"/>
                <w:lang w:val="en-IN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48B7E219" w14:textId="77777777" w:rsidR="00034069" w:rsidRPr="009C72A5" w:rsidRDefault="00034069" w:rsidP="009C72A5">
            <w:pPr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9C72A5">
              <w:rPr>
                <w:b/>
                <w:bCs/>
                <w:sz w:val="28"/>
                <w:szCs w:val="28"/>
                <w:lang w:val="en-IN"/>
              </w:rPr>
              <w:t>Purpose</w:t>
            </w:r>
          </w:p>
        </w:tc>
      </w:tr>
      <w:tr w:rsidR="00034069" w:rsidRPr="00034069" w14:paraId="0753012A" w14:textId="77777777" w:rsidTr="000340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CD65B" w14:textId="77777777" w:rsidR="00034069" w:rsidRPr="00034069" w:rsidRDefault="00034069" w:rsidP="00034069">
            <w:pPr>
              <w:rPr>
                <w:sz w:val="28"/>
                <w:szCs w:val="28"/>
                <w:lang w:val="en-IN"/>
              </w:rPr>
            </w:pPr>
            <w:r w:rsidRPr="00034069">
              <w:rPr>
                <w:sz w:val="28"/>
                <w:szCs w:val="28"/>
                <w:lang w:val="en-IN"/>
              </w:rPr>
              <w:t>CREATE</w:t>
            </w:r>
          </w:p>
        </w:tc>
        <w:tc>
          <w:tcPr>
            <w:tcW w:w="0" w:type="auto"/>
            <w:vAlign w:val="center"/>
            <w:hideMark/>
          </w:tcPr>
          <w:p w14:paraId="21885C8B" w14:textId="77777777" w:rsidR="00034069" w:rsidRPr="00034069" w:rsidRDefault="00034069" w:rsidP="00034069">
            <w:pPr>
              <w:rPr>
                <w:sz w:val="28"/>
                <w:szCs w:val="28"/>
                <w:lang w:val="en-IN"/>
              </w:rPr>
            </w:pPr>
            <w:r w:rsidRPr="00034069">
              <w:rPr>
                <w:sz w:val="28"/>
                <w:szCs w:val="28"/>
                <w:lang w:val="en-IN"/>
              </w:rPr>
              <w:t>Creates new database objects (e.g., tables, views).</w:t>
            </w:r>
          </w:p>
        </w:tc>
      </w:tr>
      <w:tr w:rsidR="00034069" w:rsidRPr="00034069" w14:paraId="5018AB26" w14:textId="77777777" w:rsidTr="000340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0525F" w14:textId="77777777" w:rsidR="00034069" w:rsidRPr="00034069" w:rsidRDefault="00034069" w:rsidP="00034069">
            <w:pPr>
              <w:rPr>
                <w:sz w:val="28"/>
                <w:szCs w:val="28"/>
                <w:lang w:val="en-IN"/>
              </w:rPr>
            </w:pPr>
            <w:r w:rsidRPr="00034069">
              <w:rPr>
                <w:sz w:val="28"/>
                <w:szCs w:val="28"/>
                <w:lang w:val="en-IN"/>
              </w:rPr>
              <w:t>ALTER</w:t>
            </w:r>
          </w:p>
        </w:tc>
        <w:tc>
          <w:tcPr>
            <w:tcW w:w="0" w:type="auto"/>
            <w:vAlign w:val="center"/>
            <w:hideMark/>
          </w:tcPr>
          <w:p w14:paraId="0844BD23" w14:textId="77777777" w:rsidR="00034069" w:rsidRPr="00034069" w:rsidRDefault="00034069" w:rsidP="00034069">
            <w:pPr>
              <w:rPr>
                <w:sz w:val="28"/>
                <w:szCs w:val="28"/>
                <w:lang w:val="en-IN"/>
              </w:rPr>
            </w:pPr>
            <w:r w:rsidRPr="00034069">
              <w:rPr>
                <w:sz w:val="28"/>
                <w:szCs w:val="28"/>
                <w:lang w:val="en-IN"/>
              </w:rPr>
              <w:t>Modifies the structure of existing objects (e.g., adding/removing columns).</w:t>
            </w:r>
          </w:p>
        </w:tc>
      </w:tr>
      <w:tr w:rsidR="00034069" w:rsidRPr="00034069" w14:paraId="13C846C0" w14:textId="77777777" w:rsidTr="000340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ABCED" w14:textId="77777777" w:rsidR="00034069" w:rsidRPr="00034069" w:rsidRDefault="00034069" w:rsidP="00034069">
            <w:pPr>
              <w:rPr>
                <w:sz w:val="28"/>
                <w:szCs w:val="28"/>
                <w:lang w:val="en-IN"/>
              </w:rPr>
            </w:pPr>
            <w:r w:rsidRPr="00034069">
              <w:rPr>
                <w:sz w:val="28"/>
                <w:szCs w:val="28"/>
                <w:lang w:val="en-IN"/>
              </w:rPr>
              <w:t>DROP</w:t>
            </w:r>
          </w:p>
        </w:tc>
        <w:tc>
          <w:tcPr>
            <w:tcW w:w="0" w:type="auto"/>
            <w:vAlign w:val="center"/>
            <w:hideMark/>
          </w:tcPr>
          <w:p w14:paraId="62DEAE0E" w14:textId="77777777" w:rsidR="00034069" w:rsidRPr="00034069" w:rsidRDefault="00034069" w:rsidP="00034069">
            <w:pPr>
              <w:rPr>
                <w:sz w:val="28"/>
                <w:szCs w:val="28"/>
                <w:lang w:val="en-IN"/>
              </w:rPr>
            </w:pPr>
            <w:r w:rsidRPr="00034069">
              <w:rPr>
                <w:sz w:val="28"/>
                <w:szCs w:val="28"/>
                <w:lang w:val="en-IN"/>
              </w:rPr>
              <w:t>Deletes database objects permanently.</w:t>
            </w:r>
          </w:p>
        </w:tc>
      </w:tr>
      <w:tr w:rsidR="00034069" w:rsidRPr="00034069" w14:paraId="110AE0EF" w14:textId="77777777" w:rsidTr="000340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EEA4D" w14:textId="77777777" w:rsidR="00034069" w:rsidRPr="00034069" w:rsidRDefault="00034069" w:rsidP="00034069">
            <w:pPr>
              <w:rPr>
                <w:sz w:val="28"/>
                <w:szCs w:val="28"/>
                <w:lang w:val="en-IN"/>
              </w:rPr>
            </w:pPr>
            <w:r w:rsidRPr="00034069">
              <w:rPr>
                <w:sz w:val="28"/>
                <w:szCs w:val="28"/>
                <w:lang w:val="en-IN"/>
              </w:rPr>
              <w:t>TRUNCATE</w:t>
            </w:r>
          </w:p>
        </w:tc>
        <w:tc>
          <w:tcPr>
            <w:tcW w:w="0" w:type="auto"/>
            <w:vAlign w:val="center"/>
            <w:hideMark/>
          </w:tcPr>
          <w:p w14:paraId="3F7F4871" w14:textId="77777777" w:rsidR="00034069" w:rsidRPr="00034069" w:rsidRDefault="00034069" w:rsidP="00034069">
            <w:pPr>
              <w:rPr>
                <w:sz w:val="28"/>
                <w:szCs w:val="28"/>
                <w:lang w:val="en-IN"/>
              </w:rPr>
            </w:pPr>
            <w:r w:rsidRPr="00034069">
              <w:rPr>
                <w:sz w:val="28"/>
                <w:szCs w:val="28"/>
                <w:lang w:val="en-IN"/>
              </w:rPr>
              <w:t>Removes all data from a table but keeps its structure.</w:t>
            </w:r>
          </w:p>
        </w:tc>
      </w:tr>
      <w:tr w:rsidR="00034069" w:rsidRPr="00034069" w14:paraId="350354DD" w14:textId="77777777" w:rsidTr="000340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3E80B" w14:textId="77777777" w:rsidR="00034069" w:rsidRPr="00034069" w:rsidRDefault="00034069" w:rsidP="00034069">
            <w:pPr>
              <w:rPr>
                <w:sz w:val="28"/>
                <w:szCs w:val="28"/>
                <w:lang w:val="en-IN"/>
              </w:rPr>
            </w:pPr>
            <w:r w:rsidRPr="00034069">
              <w:rPr>
                <w:sz w:val="28"/>
                <w:szCs w:val="28"/>
                <w:lang w:val="en-IN"/>
              </w:rPr>
              <w:t>RENAME</w:t>
            </w:r>
          </w:p>
        </w:tc>
        <w:tc>
          <w:tcPr>
            <w:tcW w:w="0" w:type="auto"/>
            <w:vAlign w:val="center"/>
            <w:hideMark/>
          </w:tcPr>
          <w:p w14:paraId="38C9E92E" w14:textId="77777777" w:rsidR="00034069" w:rsidRPr="00034069" w:rsidRDefault="00034069" w:rsidP="00034069">
            <w:pPr>
              <w:rPr>
                <w:sz w:val="28"/>
                <w:szCs w:val="28"/>
                <w:lang w:val="en-IN"/>
              </w:rPr>
            </w:pPr>
            <w:r w:rsidRPr="00034069">
              <w:rPr>
                <w:sz w:val="28"/>
                <w:szCs w:val="28"/>
                <w:lang w:val="en-IN"/>
              </w:rPr>
              <w:t>Changes the name of a database object.</w:t>
            </w:r>
          </w:p>
        </w:tc>
      </w:tr>
    </w:tbl>
    <w:p w14:paraId="0F46BD04" w14:textId="77777777" w:rsidR="00034069" w:rsidRPr="00034069" w:rsidRDefault="00034069" w:rsidP="009C72A5">
      <w:pPr>
        <w:pStyle w:val="ListParagraph"/>
        <w:spacing w:after="0"/>
        <w:ind w:left="0"/>
        <w:rPr>
          <w:b/>
          <w:bCs/>
          <w:sz w:val="28"/>
          <w:szCs w:val="28"/>
          <w:lang w:val="en-IN"/>
        </w:rPr>
      </w:pPr>
      <w:r w:rsidRPr="00034069">
        <w:rPr>
          <w:b/>
          <w:bCs/>
          <w:sz w:val="28"/>
          <w:szCs w:val="28"/>
          <w:lang w:val="en-IN"/>
        </w:rPr>
        <w:t>Example:</w:t>
      </w:r>
    </w:p>
    <w:p w14:paraId="772570E0" w14:textId="77777777" w:rsidR="00034069" w:rsidRPr="00034069" w:rsidRDefault="00034069" w:rsidP="009C72A5">
      <w:pPr>
        <w:pStyle w:val="ListParagraph"/>
        <w:rPr>
          <w:sz w:val="28"/>
          <w:szCs w:val="28"/>
          <w:lang w:val="en-IN"/>
        </w:rPr>
      </w:pPr>
      <w:r w:rsidRPr="00034069">
        <w:rPr>
          <w:sz w:val="28"/>
          <w:szCs w:val="28"/>
          <w:lang w:val="en-IN"/>
        </w:rPr>
        <w:t>CREATE TABLE Students (</w:t>
      </w:r>
    </w:p>
    <w:p w14:paraId="726832BD" w14:textId="77777777" w:rsidR="00034069" w:rsidRPr="00034069" w:rsidRDefault="00034069" w:rsidP="009C72A5">
      <w:pPr>
        <w:pStyle w:val="ListParagraph"/>
        <w:rPr>
          <w:sz w:val="28"/>
          <w:szCs w:val="28"/>
          <w:lang w:val="en-IN"/>
        </w:rPr>
      </w:pPr>
      <w:r w:rsidRPr="00034069">
        <w:rPr>
          <w:sz w:val="28"/>
          <w:szCs w:val="28"/>
          <w:lang w:val="en-IN"/>
        </w:rPr>
        <w:t xml:space="preserve">    </w:t>
      </w:r>
      <w:proofErr w:type="spellStart"/>
      <w:r w:rsidRPr="00034069">
        <w:rPr>
          <w:sz w:val="28"/>
          <w:szCs w:val="28"/>
          <w:lang w:val="en-IN"/>
        </w:rPr>
        <w:t>student_id</w:t>
      </w:r>
      <w:proofErr w:type="spellEnd"/>
      <w:r w:rsidRPr="00034069">
        <w:rPr>
          <w:sz w:val="28"/>
          <w:szCs w:val="28"/>
          <w:lang w:val="en-IN"/>
        </w:rPr>
        <w:t xml:space="preserve"> INT PRIMARY KEY,</w:t>
      </w:r>
    </w:p>
    <w:p w14:paraId="226F761F" w14:textId="77777777" w:rsidR="00034069" w:rsidRPr="00034069" w:rsidRDefault="00034069" w:rsidP="009C72A5">
      <w:pPr>
        <w:pStyle w:val="ListParagraph"/>
        <w:rPr>
          <w:sz w:val="28"/>
          <w:szCs w:val="28"/>
          <w:lang w:val="en-IN"/>
        </w:rPr>
      </w:pPr>
      <w:r w:rsidRPr="00034069">
        <w:rPr>
          <w:sz w:val="28"/>
          <w:szCs w:val="28"/>
          <w:lang w:val="en-IN"/>
        </w:rPr>
        <w:t xml:space="preserve">    name </w:t>
      </w:r>
      <w:proofErr w:type="gramStart"/>
      <w:r w:rsidRPr="00034069">
        <w:rPr>
          <w:sz w:val="28"/>
          <w:szCs w:val="28"/>
          <w:lang w:val="en-IN"/>
        </w:rPr>
        <w:t>VARCHAR(</w:t>
      </w:r>
      <w:proofErr w:type="gramEnd"/>
      <w:r w:rsidRPr="00034069">
        <w:rPr>
          <w:sz w:val="28"/>
          <w:szCs w:val="28"/>
          <w:lang w:val="en-IN"/>
        </w:rPr>
        <w:t>50),</w:t>
      </w:r>
    </w:p>
    <w:p w14:paraId="291347AC" w14:textId="77777777" w:rsidR="00034069" w:rsidRPr="00034069" w:rsidRDefault="00034069" w:rsidP="009C72A5">
      <w:pPr>
        <w:pStyle w:val="ListParagraph"/>
        <w:rPr>
          <w:sz w:val="28"/>
          <w:szCs w:val="28"/>
          <w:lang w:val="en-IN"/>
        </w:rPr>
      </w:pPr>
      <w:r w:rsidRPr="00034069">
        <w:rPr>
          <w:sz w:val="28"/>
          <w:szCs w:val="28"/>
          <w:lang w:val="en-IN"/>
        </w:rPr>
        <w:t xml:space="preserve">    age INT</w:t>
      </w:r>
    </w:p>
    <w:p w14:paraId="63B1651A" w14:textId="77777777" w:rsidR="00034069" w:rsidRPr="00034069" w:rsidRDefault="00034069" w:rsidP="009C72A5">
      <w:pPr>
        <w:pStyle w:val="ListParagraph"/>
        <w:rPr>
          <w:sz w:val="28"/>
          <w:szCs w:val="28"/>
          <w:lang w:val="en-IN"/>
        </w:rPr>
      </w:pPr>
      <w:r w:rsidRPr="00034069">
        <w:rPr>
          <w:sz w:val="28"/>
          <w:szCs w:val="28"/>
          <w:lang w:val="en-IN"/>
        </w:rPr>
        <w:t>);</w:t>
      </w:r>
    </w:p>
    <w:p w14:paraId="27808B8F" w14:textId="77777777" w:rsidR="00034069" w:rsidRPr="00034069" w:rsidRDefault="00034069" w:rsidP="009C72A5">
      <w:pPr>
        <w:pStyle w:val="ListParagraph"/>
        <w:spacing w:after="0"/>
        <w:rPr>
          <w:sz w:val="28"/>
          <w:szCs w:val="28"/>
          <w:lang w:val="en-IN"/>
        </w:rPr>
      </w:pPr>
      <w:r w:rsidRPr="00034069">
        <w:rPr>
          <w:sz w:val="28"/>
          <w:szCs w:val="28"/>
          <w:lang w:val="en-IN"/>
        </w:rPr>
        <w:t>Here, CREATE TABLE is a DDL command.</w:t>
      </w:r>
    </w:p>
    <w:p w14:paraId="5DBA7C22" w14:textId="0976C31F" w:rsidR="00034069" w:rsidRDefault="00034069" w:rsidP="00034069">
      <w:pPr>
        <w:pStyle w:val="ListParagraph"/>
        <w:spacing w:after="0"/>
        <w:ind w:left="2061"/>
        <w:rPr>
          <w:b/>
          <w:bCs/>
          <w:sz w:val="28"/>
          <w:szCs w:val="28"/>
        </w:rPr>
      </w:pPr>
    </w:p>
    <w:p w14:paraId="56E330C4" w14:textId="77777777" w:rsidR="009C72A5" w:rsidRDefault="009C72A5" w:rsidP="00034069">
      <w:pPr>
        <w:pStyle w:val="ListParagraph"/>
        <w:spacing w:after="0"/>
        <w:ind w:left="2061"/>
        <w:rPr>
          <w:b/>
          <w:bCs/>
          <w:sz w:val="28"/>
          <w:szCs w:val="28"/>
        </w:rPr>
      </w:pPr>
    </w:p>
    <w:p w14:paraId="02F92229" w14:textId="77777777" w:rsidR="009C72A5" w:rsidRDefault="009C72A5" w:rsidP="00034069">
      <w:pPr>
        <w:pStyle w:val="ListParagraph"/>
        <w:spacing w:after="0"/>
        <w:ind w:left="2061"/>
        <w:rPr>
          <w:b/>
          <w:bCs/>
          <w:sz w:val="28"/>
          <w:szCs w:val="28"/>
        </w:rPr>
      </w:pPr>
    </w:p>
    <w:p w14:paraId="5E885A62" w14:textId="77777777" w:rsidR="009C72A5" w:rsidRDefault="009C72A5" w:rsidP="00034069">
      <w:pPr>
        <w:pStyle w:val="ListParagraph"/>
        <w:spacing w:after="0"/>
        <w:ind w:left="2061"/>
        <w:rPr>
          <w:b/>
          <w:bCs/>
          <w:sz w:val="28"/>
          <w:szCs w:val="28"/>
        </w:rPr>
      </w:pPr>
    </w:p>
    <w:p w14:paraId="1656944F" w14:textId="77777777" w:rsidR="009C72A5" w:rsidRDefault="009C72A5" w:rsidP="00034069">
      <w:pPr>
        <w:pStyle w:val="ListParagraph"/>
        <w:spacing w:after="0"/>
        <w:ind w:left="2061"/>
        <w:rPr>
          <w:b/>
          <w:bCs/>
          <w:sz w:val="28"/>
          <w:szCs w:val="28"/>
        </w:rPr>
      </w:pPr>
    </w:p>
    <w:p w14:paraId="79F417CA" w14:textId="77777777" w:rsidR="009C72A5" w:rsidRDefault="009C72A5" w:rsidP="00034069">
      <w:pPr>
        <w:pStyle w:val="ListParagraph"/>
        <w:spacing w:after="0"/>
        <w:ind w:left="2061"/>
        <w:rPr>
          <w:b/>
          <w:bCs/>
          <w:sz w:val="28"/>
          <w:szCs w:val="28"/>
        </w:rPr>
      </w:pPr>
    </w:p>
    <w:p w14:paraId="05B760DD" w14:textId="77777777" w:rsidR="009C72A5" w:rsidRDefault="009C72A5" w:rsidP="00034069">
      <w:pPr>
        <w:pStyle w:val="ListParagraph"/>
        <w:spacing w:after="0"/>
        <w:ind w:left="2061"/>
        <w:rPr>
          <w:b/>
          <w:bCs/>
          <w:sz w:val="28"/>
          <w:szCs w:val="28"/>
        </w:rPr>
      </w:pPr>
    </w:p>
    <w:p w14:paraId="7305C005" w14:textId="77777777" w:rsidR="00F725F2" w:rsidRDefault="00F725F2" w:rsidP="00034069">
      <w:pPr>
        <w:pStyle w:val="ListParagraph"/>
        <w:spacing w:after="0"/>
        <w:ind w:left="2061"/>
        <w:rPr>
          <w:b/>
          <w:bCs/>
          <w:sz w:val="28"/>
          <w:szCs w:val="28"/>
        </w:rPr>
      </w:pPr>
    </w:p>
    <w:p w14:paraId="46999F88" w14:textId="77777777" w:rsidR="00F725F2" w:rsidRDefault="00F725F2" w:rsidP="00034069">
      <w:pPr>
        <w:pStyle w:val="ListParagraph"/>
        <w:spacing w:after="0"/>
        <w:ind w:left="2061"/>
        <w:rPr>
          <w:b/>
          <w:bCs/>
          <w:sz w:val="28"/>
          <w:szCs w:val="28"/>
        </w:rPr>
      </w:pPr>
    </w:p>
    <w:p w14:paraId="45C79F02" w14:textId="479B163E" w:rsidR="009C72A5" w:rsidRDefault="009C72A5" w:rsidP="00F725F2">
      <w:pPr>
        <w:pStyle w:val="ListParagraph"/>
        <w:numPr>
          <w:ilvl w:val="2"/>
          <w:numId w:val="21"/>
        </w:numPr>
        <w:tabs>
          <w:tab w:val="clear" w:pos="2061"/>
          <w:tab w:val="num" w:pos="360"/>
        </w:tabs>
        <w:spacing w:after="0"/>
        <w:ind w:left="360"/>
        <w:rPr>
          <w:b/>
          <w:bCs/>
          <w:sz w:val="28"/>
          <w:szCs w:val="28"/>
        </w:rPr>
      </w:pPr>
      <w:r w:rsidRPr="009C72A5">
        <w:rPr>
          <w:b/>
          <w:bCs/>
          <w:sz w:val="28"/>
          <w:szCs w:val="28"/>
        </w:rPr>
        <w:lastRenderedPageBreak/>
        <w:t xml:space="preserve"> Explain the CREATE command and its syntax.</w:t>
      </w:r>
    </w:p>
    <w:p w14:paraId="3F4B185F" w14:textId="77777777" w:rsidR="009C72A5" w:rsidRDefault="009C72A5" w:rsidP="00F725F2">
      <w:pPr>
        <w:pStyle w:val="ListParagraph"/>
        <w:spacing w:after="0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7171A18C" w14:textId="02EFA9A0" w:rsidR="009C72A5" w:rsidRPr="009C72A5" w:rsidRDefault="009C72A5" w:rsidP="00F725F2">
      <w:pPr>
        <w:pStyle w:val="ListParagraph"/>
        <w:spacing w:after="0"/>
        <w:ind w:left="360"/>
        <w:rPr>
          <w:b/>
          <w:bCs/>
          <w:sz w:val="28"/>
          <w:szCs w:val="28"/>
          <w:lang w:val="en-IN"/>
        </w:rPr>
      </w:pPr>
      <w:r w:rsidRPr="009C72A5">
        <w:rPr>
          <w:sz w:val="28"/>
          <w:szCs w:val="28"/>
        </w:rPr>
        <w:tab/>
      </w:r>
      <w:r w:rsidRPr="009C72A5">
        <w:rPr>
          <w:b/>
          <w:bCs/>
          <w:sz w:val="28"/>
          <w:szCs w:val="28"/>
          <w:lang w:val="en-IN"/>
        </w:rPr>
        <w:t>CREATE Command in SQL</w:t>
      </w:r>
    </w:p>
    <w:p w14:paraId="13AFF2BD" w14:textId="77777777" w:rsidR="009C72A5" w:rsidRPr="009C72A5" w:rsidRDefault="009C72A5" w:rsidP="00F725F2">
      <w:pPr>
        <w:pStyle w:val="ListParagraph"/>
        <w:spacing w:after="0"/>
        <w:ind w:left="459"/>
        <w:rPr>
          <w:b/>
          <w:bCs/>
          <w:sz w:val="28"/>
          <w:szCs w:val="28"/>
          <w:lang w:val="en-IN"/>
        </w:rPr>
      </w:pPr>
      <w:r w:rsidRPr="009C72A5">
        <w:rPr>
          <w:b/>
          <w:bCs/>
          <w:sz w:val="28"/>
          <w:szCs w:val="28"/>
          <w:lang w:val="en-IN"/>
        </w:rPr>
        <w:t>Definition:</w:t>
      </w:r>
    </w:p>
    <w:p w14:paraId="5FFFFF0C" w14:textId="77777777" w:rsidR="009C72A5" w:rsidRPr="009C72A5" w:rsidRDefault="009C72A5" w:rsidP="00F725F2">
      <w:pPr>
        <w:pStyle w:val="ListParagraph"/>
        <w:spacing w:after="0"/>
        <w:ind w:left="1179"/>
        <w:rPr>
          <w:sz w:val="28"/>
          <w:szCs w:val="28"/>
          <w:lang w:val="en-IN"/>
        </w:rPr>
      </w:pPr>
      <w:r w:rsidRPr="009C72A5">
        <w:rPr>
          <w:sz w:val="28"/>
          <w:szCs w:val="28"/>
          <w:lang w:val="en-IN"/>
        </w:rPr>
        <w:t>The CREATE command in SQL is a DDL (Data Definition Language) command used to create new database objects such as tables, views, indexes, or databases.</w:t>
      </w:r>
      <w:r w:rsidRPr="009C72A5">
        <w:rPr>
          <w:sz w:val="28"/>
          <w:szCs w:val="28"/>
          <w:lang w:val="en-IN"/>
        </w:rPr>
        <w:br/>
        <w:t>It defines the structure of the object.</w:t>
      </w:r>
    </w:p>
    <w:p w14:paraId="7AE846A6" w14:textId="3EF2C5A9" w:rsidR="009C72A5" w:rsidRPr="009C72A5" w:rsidRDefault="009C72A5" w:rsidP="00F725F2">
      <w:pPr>
        <w:pStyle w:val="ListParagraph"/>
        <w:ind w:left="360"/>
        <w:rPr>
          <w:sz w:val="28"/>
          <w:szCs w:val="28"/>
          <w:lang w:val="en-IN"/>
        </w:rPr>
      </w:pPr>
    </w:p>
    <w:p w14:paraId="3BEB3F99" w14:textId="77777777" w:rsidR="009C72A5" w:rsidRPr="009C72A5" w:rsidRDefault="009C72A5" w:rsidP="00F725F2">
      <w:pPr>
        <w:pStyle w:val="ListParagraph"/>
        <w:spacing w:after="0"/>
        <w:ind w:left="360"/>
        <w:rPr>
          <w:b/>
          <w:bCs/>
          <w:sz w:val="28"/>
          <w:szCs w:val="28"/>
          <w:lang w:val="en-IN"/>
        </w:rPr>
      </w:pPr>
      <w:r w:rsidRPr="009C72A5">
        <w:rPr>
          <w:b/>
          <w:bCs/>
          <w:sz w:val="28"/>
          <w:szCs w:val="28"/>
          <w:lang w:val="en-IN"/>
        </w:rPr>
        <w:t>Syntax (for creating a table):</w:t>
      </w:r>
    </w:p>
    <w:p w14:paraId="13EEFBCB" w14:textId="77777777" w:rsidR="009C72A5" w:rsidRPr="009C72A5" w:rsidRDefault="009C72A5" w:rsidP="00F725F2">
      <w:pPr>
        <w:pStyle w:val="ListParagraph"/>
        <w:ind w:left="1179"/>
        <w:rPr>
          <w:sz w:val="28"/>
          <w:szCs w:val="28"/>
          <w:lang w:val="en-IN"/>
        </w:rPr>
      </w:pPr>
      <w:r w:rsidRPr="009C72A5">
        <w:rPr>
          <w:sz w:val="28"/>
          <w:szCs w:val="28"/>
          <w:lang w:val="en-IN"/>
        </w:rPr>
        <w:t>CREATE TABLE table_name (</w:t>
      </w:r>
    </w:p>
    <w:p w14:paraId="523E4A7A" w14:textId="77777777" w:rsidR="009C72A5" w:rsidRPr="009C72A5" w:rsidRDefault="009C72A5" w:rsidP="00F725F2">
      <w:pPr>
        <w:pStyle w:val="ListParagraph"/>
        <w:ind w:left="1179"/>
        <w:rPr>
          <w:sz w:val="28"/>
          <w:szCs w:val="28"/>
          <w:lang w:val="en-IN"/>
        </w:rPr>
      </w:pPr>
      <w:r w:rsidRPr="009C72A5">
        <w:rPr>
          <w:sz w:val="28"/>
          <w:szCs w:val="28"/>
          <w:lang w:val="en-IN"/>
        </w:rPr>
        <w:t xml:space="preserve">    column1 datatype [constraint],</w:t>
      </w:r>
    </w:p>
    <w:p w14:paraId="3ABBF8D9" w14:textId="77777777" w:rsidR="009C72A5" w:rsidRPr="009C72A5" w:rsidRDefault="009C72A5" w:rsidP="00F725F2">
      <w:pPr>
        <w:pStyle w:val="ListParagraph"/>
        <w:ind w:left="1179"/>
        <w:rPr>
          <w:sz w:val="28"/>
          <w:szCs w:val="28"/>
          <w:lang w:val="en-IN"/>
        </w:rPr>
      </w:pPr>
      <w:r w:rsidRPr="009C72A5">
        <w:rPr>
          <w:sz w:val="28"/>
          <w:szCs w:val="28"/>
          <w:lang w:val="en-IN"/>
        </w:rPr>
        <w:t xml:space="preserve">    column2 datatype [constraint],</w:t>
      </w:r>
    </w:p>
    <w:p w14:paraId="58465E18" w14:textId="77777777" w:rsidR="009C72A5" w:rsidRPr="009C72A5" w:rsidRDefault="009C72A5" w:rsidP="00F725F2">
      <w:pPr>
        <w:pStyle w:val="ListParagraph"/>
        <w:ind w:left="1179"/>
        <w:rPr>
          <w:sz w:val="28"/>
          <w:szCs w:val="28"/>
          <w:lang w:val="en-IN"/>
        </w:rPr>
      </w:pPr>
      <w:r w:rsidRPr="009C72A5">
        <w:rPr>
          <w:sz w:val="28"/>
          <w:szCs w:val="28"/>
          <w:lang w:val="en-IN"/>
        </w:rPr>
        <w:t xml:space="preserve">    ...</w:t>
      </w:r>
    </w:p>
    <w:p w14:paraId="1E94A094" w14:textId="77777777" w:rsidR="009C72A5" w:rsidRPr="009C72A5" w:rsidRDefault="009C72A5" w:rsidP="00F725F2">
      <w:pPr>
        <w:pStyle w:val="ListParagraph"/>
        <w:ind w:left="1179"/>
        <w:rPr>
          <w:sz w:val="28"/>
          <w:szCs w:val="28"/>
          <w:lang w:val="en-IN"/>
        </w:rPr>
      </w:pPr>
      <w:r w:rsidRPr="009C72A5">
        <w:rPr>
          <w:sz w:val="28"/>
          <w:szCs w:val="28"/>
          <w:lang w:val="en-IN"/>
        </w:rPr>
        <w:t>);</w:t>
      </w:r>
    </w:p>
    <w:p w14:paraId="46E109C8" w14:textId="77777777" w:rsidR="009C72A5" w:rsidRPr="009C72A5" w:rsidRDefault="009C72A5" w:rsidP="00F725F2">
      <w:pPr>
        <w:pStyle w:val="ListParagraph"/>
        <w:spacing w:after="0"/>
        <w:ind w:left="360"/>
        <w:rPr>
          <w:b/>
          <w:bCs/>
          <w:sz w:val="28"/>
          <w:szCs w:val="28"/>
          <w:lang w:val="en-IN"/>
        </w:rPr>
      </w:pPr>
      <w:r w:rsidRPr="009C72A5">
        <w:rPr>
          <w:b/>
          <w:bCs/>
          <w:sz w:val="28"/>
          <w:szCs w:val="28"/>
          <w:lang w:val="en-IN"/>
        </w:rPr>
        <w:t>Where:</w:t>
      </w:r>
    </w:p>
    <w:p w14:paraId="42412A74" w14:textId="77777777" w:rsidR="009C72A5" w:rsidRPr="009C72A5" w:rsidRDefault="009C72A5" w:rsidP="00F725F2">
      <w:pPr>
        <w:pStyle w:val="ListParagraph"/>
        <w:numPr>
          <w:ilvl w:val="0"/>
          <w:numId w:val="30"/>
        </w:numPr>
        <w:tabs>
          <w:tab w:val="clear" w:pos="720"/>
          <w:tab w:val="num" w:pos="459"/>
        </w:tabs>
        <w:spacing w:after="0"/>
        <w:ind w:left="459"/>
        <w:rPr>
          <w:sz w:val="28"/>
          <w:szCs w:val="28"/>
          <w:lang w:val="en-IN"/>
        </w:rPr>
      </w:pPr>
      <w:r w:rsidRPr="009C72A5">
        <w:rPr>
          <w:b/>
          <w:bCs/>
          <w:sz w:val="28"/>
          <w:szCs w:val="28"/>
          <w:lang w:val="en-IN"/>
        </w:rPr>
        <w:t>table_name</w:t>
      </w:r>
      <w:r w:rsidRPr="009C72A5">
        <w:rPr>
          <w:sz w:val="28"/>
          <w:szCs w:val="28"/>
          <w:lang w:val="en-IN"/>
        </w:rPr>
        <w:t xml:space="preserve"> → Name of the table.</w:t>
      </w:r>
    </w:p>
    <w:p w14:paraId="59067417" w14:textId="77777777" w:rsidR="009C72A5" w:rsidRPr="009C72A5" w:rsidRDefault="009C72A5" w:rsidP="00F725F2">
      <w:pPr>
        <w:pStyle w:val="ListParagraph"/>
        <w:numPr>
          <w:ilvl w:val="0"/>
          <w:numId w:val="30"/>
        </w:numPr>
        <w:tabs>
          <w:tab w:val="clear" w:pos="720"/>
          <w:tab w:val="num" w:pos="459"/>
        </w:tabs>
        <w:spacing w:after="0"/>
        <w:ind w:left="459"/>
        <w:rPr>
          <w:sz w:val="28"/>
          <w:szCs w:val="28"/>
          <w:lang w:val="en-IN"/>
        </w:rPr>
      </w:pPr>
      <w:r w:rsidRPr="009C72A5">
        <w:rPr>
          <w:b/>
          <w:bCs/>
          <w:sz w:val="28"/>
          <w:szCs w:val="28"/>
          <w:lang w:val="en-IN"/>
        </w:rPr>
        <w:t>column1, column2</w:t>
      </w:r>
      <w:r w:rsidRPr="009C72A5">
        <w:rPr>
          <w:sz w:val="28"/>
          <w:szCs w:val="28"/>
          <w:lang w:val="en-IN"/>
        </w:rPr>
        <w:t xml:space="preserve"> → Names of columns.</w:t>
      </w:r>
    </w:p>
    <w:p w14:paraId="67A068ED" w14:textId="77777777" w:rsidR="009C72A5" w:rsidRPr="009C72A5" w:rsidRDefault="009C72A5" w:rsidP="00F725F2">
      <w:pPr>
        <w:pStyle w:val="ListParagraph"/>
        <w:numPr>
          <w:ilvl w:val="0"/>
          <w:numId w:val="30"/>
        </w:numPr>
        <w:tabs>
          <w:tab w:val="clear" w:pos="720"/>
          <w:tab w:val="num" w:pos="459"/>
        </w:tabs>
        <w:spacing w:after="0"/>
        <w:ind w:left="459"/>
        <w:rPr>
          <w:sz w:val="28"/>
          <w:szCs w:val="28"/>
          <w:lang w:val="en-IN"/>
        </w:rPr>
      </w:pPr>
      <w:r w:rsidRPr="009C72A5">
        <w:rPr>
          <w:b/>
          <w:bCs/>
          <w:sz w:val="28"/>
          <w:szCs w:val="28"/>
          <w:lang w:val="en-IN"/>
        </w:rPr>
        <w:t>datatype</w:t>
      </w:r>
      <w:r w:rsidRPr="009C72A5">
        <w:rPr>
          <w:sz w:val="28"/>
          <w:szCs w:val="28"/>
          <w:lang w:val="en-IN"/>
        </w:rPr>
        <w:t xml:space="preserve"> → Type of data the column will store (INT, VARCHAR, DATE, etc.).</w:t>
      </w:r>
    </w:p>
    <w:p w14:paraId="0FE62C62" w14:textId="77777777" w:rsidR="009C72A5" w:rsidRDefault="009C72A5" w:rsidP="00F725F2">
      <w:pPr>
        <w:pStyle w:val="ListParagraph"/>
        <w:numPr>
          <w:ilvl w:val="0"/>
          <w:numId w:val="30"/>
        </w:numPr>
        <w:tabs>
          <w:tab w:val="clear" w:pos="720"/>
          <w:tab w:val="num" w:pos="459"/>
        </w:tabs>
        <w:spacing w:after="0"/>
        <w:ind w:left="459"/>
        <w:rPr>
          <w:sz w:val="28"/>
          <w:szCs w:val="28"/>
          <w:lang w:val="en-IN"/>
        </w:rPr>
      </w:pPr>
      <w:r w:rsidRPr="009C72A5">
        <w:rPr>
          <w:b/>
          <w:bCs/>
          <w:sz w:val="28"/>
          <w:szCs w:val="28"/>
          <w:lang w:val="en-IN"/>
        </w:rPr>
        <w:t>[constraint]</w:t>
      </w:r>
      <w:r w:rsidRPr="009C72A5">
        <w:rPr>
          <w:sz w:val="28"/>
          <w:szCs w:val="28"/>
          <w:lang w:val="en-IN"/>
        </w:rPr>
        <w:t xml:space="preserve"> → Optional rules like PRIMARY KEY, NOT NULL, UNIQUE.</w:t>
      </w:r>
    </w:p>
    <w:p w14:paraId="26067BD5" w14:textId="77777777" w:rsidR="009C72A5" w:rsidRPr="009C72A5" w:rsidRDefault="009C72A5" w:rsidP="00F725F2">
      <w:pPr>
        <w:pStyle w:val="ListParagraph"/>
        <w:spacing w:after="0"/>
        <w:ind w:left="459"/>
        <w:rPr>
          <w:sz w:val="28"/>
          <w:szCs w:val="28"/>
          <w:lang w:val="en-IN"/>
        </w:rPr>
      </w:pPr>
    </w:p>
    <w:p w14:paraId="454218E9" w14:textId="77777777" w:rsidR="009C72A5" w:rsidRPr="009C72A5" w:rsidRDefault="009C72A5" w:rsidP="00F725F2">
      <w:pPr>
        <w:pStyle w:val="ListParagraph"/>
        <w:spacing w:after="0"/>
        <w:ind w:left="360"/>
        <w:rPr>
          <w:b/>
          <w:bCs/>
          <w:sz w:val="28"/>
          <w:szCs w:val="28"/>
          <w:lang w:val="en-IN"/>
        </w:rPr>
      </w:pPr>
      <w:r w:rsidRPr="009C72A5">
        <w:rPr>
          <w:b/>
          <w:bCs/>
          <w:sz w:val="28"/>
          <w:szCs w:val="28"/>
          <w:lang w:val="en-IN"/>
        </w:rPr>
        <w:t>Example:</w:t>
      </w:r>
    </w:p>
    <w:p w14:paraId="24C3CE26" w14:textId="77777777" w:rsidR="009C72A5" w:rsidRPr="009C72A5" w:rsidRDefault="009C72A5" w:rsidP="00F725F2">
      <w:pPr>
        <w:pStyle w:val="ListParagraph"/>
        <w:ind w:left="360"/>
        <w:rPr>
          <w:sz w:val="28"/>
          <w:szCs w:val="28"/>
          <w:lang w:val="en-IN"/>
        </w:rPr>
      </w:pPr>
      <w:r w:rsidRPr="009C72A5">
        <w:rPr>
          <w:sz w:val="28"/>
          <w:szCs w:val="28"/>
          <w:lang w:val="en-IN"/>
        </w:rPr>
        <w:t>CREATE TABLE Students (</w:t>
      </w:r>
    </w:p>
    <w:p w14:paraId="06C849F8" w14:textId="77777777" w:rsidR="009C72A5" w:rsidRPr="009C72A5" w:rsidRDefault="009C72A5" w:rsidP="00F725F2">
      <w:pPr>
        <w:pStyle w:val="ListParagraph"/>
        <w:ind w:left="360"/>
        <w:rPr>
          <w:sz w:val="28"/>
          <w:szCs w:val="28"/>
          <w:lang w:val="en-IN"/>
        </w:rPr>
      </w:pPr>
      <w:r w:rsidRPr="009C72A5">
        <w:rPr>
          <w:sz w:val="28"/>
          <w:szCs w:val="28"/>
          <w:lang w:val="en-IN"/>
        </w:rPr>
        <w:t xml:space="preserve">    </w:t>
      </w:r>
      <w:proofErr w:type="spellStart"/>
      <w:r w:rsidRPr="009C72A5">
        <w:rPr>
          <w:sz w:val="28"/>
          <w:szCs w:val="28"/>
          <w:lang w:val="en-IN"/>
        </w:rPr>
        <w:t>student_id</w:t>
      </w:r>
      <w:proofErr w:type="spellEnd"/>
      <w:r w:rsidRPr="009C72A5">
        <w:rPr>
          <w:sz w:val="28"/>
          <w:szCs w:val="28"/>
          <w:lang w:val="en-IN"/>
        </w:rPr>
        <w:t xml:space="preserve"> INT PRIMARY KEY,</w:t>
      </w:r>
    </w:p>
    <w:p w14:paraId="4CCA717B" w14:textId="77777777" w:rsidR="009C72A5" w:rsidRPr="009C72A5" w:rsidRDefault="009C72A5" w:rsidP="00F725F2">
      <w:pPr>
        <w:pStyle w:val="ListParagraph"/>
        <w:ind w:left="360"/>
        <w:rPr>
          <w:sz w:val="28"/>
          <w:szCs w:val="28"/>
          <w:lang w:val="en-IN"/>
        </w:rPr>
      </w:pPr>
      <w:r w:rsidRPr="009C72A5">
        <w:rPr>
          <w:sz w:val="28"/>
          <w:szCs w:val="28"/>
          <w:lang w:val="en-IN"/>
        </w:rPr>
        <w:t xml:space="preserve">    name </w:t>
      </w:r>
      <w:proofErr w:type="gramStart"/>
      <w:r w:rsidRPr="009C72A5">
        <w:rPr>
          <w:sz w:val="28"/>
          <w:szCs w:val="28"/>
          <w:lang w:val="en-IN"/>
        </w:rPr>
        <w:t>VARCHAR(</w:t>
      </w:r>
      <w:proofErr w:type="gramEnd"/>
      <w:r w:rsidRPr="009C72A5">
        <w:rPr>
          <w:sz w:val="28"/>
          <w:szCs w:val="28"/>
          <w:lang w:val="en-IN"/>
        </w:rPr>
        <w:t>50) NOT NULL,</w:t>
      </w:r>
    </w:p>
    <w:p w14:paraId="0D7052FA" w14:textId="77777777" w:rsidR="009C72A5" w:rsidRPr="009C72A5" w:rsidRDefault="009C72A5" w:rsidP="00F725F2">
      <w:pPr>
        <w:pStyle w:val="ListParagraph"/>
        <w:ind w:left="360"/>
        <w:rPr>
          <w:sz w:val="28"/>
          <w:szCs w:val="28"/>
          <w:lang w:val="en-IN"/>
        </w:rPr>
      </w:pPr>
      <w:r w:rsidRPr="009C72A5">
        <w:rPr>
          <w:sz w:val="28"/>
          <w:szCs w:val="28"/>
          <w:lang w:val="en-IN"/>
        </w:rPr>
        <w:t xml:space="preserve">    age INT CHECK (age &gt;= 18),</w:t>
      </w:r>
    </w:p>
    <w:p w14:paraId="292C0BC0" w14:textId="77777777" w:rsidR="009C72A5" w:rsidRPr="009C72A5" w:rsidRDefault="009C72A5" w:rsidP="00F725F2">
      <w:pPr>
        <w:pStyle w:val="ListParagraph"/>
        <w:ind w:left="360"/>
        <w:rPr>
          <w:sz w:val="28"/>
          <w:szCs w:val="28"/>
          <w:lang w:val="en-IN"/>
        </w:rPr>
      </w:pPr>
      <w:r w:rsidRPr="009C72A5">
        <w:rPr>
          <w:sz w:val="28"/>
          <w:szCs w:val="28"/>
          <w:lang w:val="en-IN"/>
        </w:rPr>
        <w:t xml:space="preserve">    email </w:t>
      </w:r>
      <w:proofErr w:type="gramStart"/>
      <w:r w:rsidRPr="009C72A5">
        <w:rPr>
          <w:sz w:val="28"/>
          <w:szCs w:val="28"/>
          <w:lang w:val="en-IN"/>
        </w:rPr>
        <w:t>VARCHAR(</w:t>
      </w:r>
      <w:proofErr w:type="gramEnd"/>
      <w:r w:rsidRPr="009C72A5">
        <w:rPr>
          <w:sz w:val="28"/>
          <w:szCs w:val="28"/>
          <w:lang w:val="en-IN"/>
        </w:rPr>
        <w:t>100) UNIQUE</w:t>
      </w:r>
    </w:p>
    <w:p w14:paraId="017EDD83" w14:textId="2890258E" w:rsidR="009C72A5" w:rsidRPr="009C72A5" w:rsidRDefault="009C72A5" w:rsidP="00F725F2">
      <w:pPr>
        <w:pStyle w:val="ListParagraph"/>
        <w:ind w:left="360"/>
        <w:rPr>
          <w:sz w:val="28"/>
          <w:szCs w:val="28"/>
          <w:lang w:val="en-IN"/>
        </w:rPr>
      </w:pPr>
      <w:r w:rsidRPr="009C72A5">
        <w:rPr>
          <w:sz w:val="28"/>
          <w:szCs w:val="28"/>
          <w:lang w:val="en-IN"/>
        </w:rPr>
        <w:t>);</w:t>
      </w:r>
    </w:p>
    <w:p w14:paraId="317EF053" w14:textId="0740283F" w:rsidR="009C72A5" w:rsidRPr="009C72A5" w:rsidRDefault="009C72A5" w:rsidP="00F725F2">
      <w:pPr>
        <w:pStyle w:val="ListParagraph"/>
        <w:numPr>
          <w:ilvl w:val="0"/>
          <w:numId w:val="32"/>
        </w:numPr>
        <w:spacing w:after="0"/>
        <w:ind w:left="99"/>
        <w:rPr>
          <w:b/>
          <w:bCs/>
          <w:sz w:val="28"/>
          <w:szCs w:val="28"/>
          <w:lang w:val="en-IN"/>
        </w:rPr>
      </w:pPr>
      <w:r w:rsidRPr="009C72A5">
        <w:rPr>
          <w:b/>
          <w:bCs/>
          <w:sz w:val="28"/>
          <w:szCs w:val="28"/>
          <w:lang w:val="en-IN"/>
        </w:rPr>
        <w:t xml:space="preserve">This creates a </w:t>
      </w:r>
      <w:proofErr w:type="gramStart"/>
      <w:r w:rsidRPr="009C72A5">
        <w:rPr>
          <w:b/>
          <w:bCs/>
          <w:sz w:val="28"/>
          <w:szCs w:val="28"/>
          <w:lang w:val="en-IN"/>
        </w:rPr>
        <w:t>Students</w:t>
      </w:r>
      <w:proofErr w:type="gramEnd"/>
      <w:r w:rsidRPr="009C72A5">
        <w:rPr>
          <w:b/>
          <w:bCs/>
          <w:sz w:val="28"/>
          <w:szCs w:val="28"/>
          <w:lang w:val="en-IN"/>
        </w:rPr>
        <w:t xml:space="preserve"> table with:</w:t>
      </w:r>
    </w:p>
    <w:p w14:paraId="6DD6708C" w14:textId="77777777" w:rsidR="009C72A5" w:rsidRPr="009C72A5" w:rsidRDefault="009C72A5" w:rsidP="00F725F2">
      <w:pPr>
        <w:pStyle w:val="ListParagraph"/>
        <w:numPr>
          <w:ilvl w:val="0"/>
          <w:numId w:val="31"/>
        </w:numPr>
        <w:tabs>
          <w:tab w:val="clear" w:pos="2160"/>
          <w:tab w:val="num" w:pos="459"/>
        </w:tabs>
        <w:spacing w:after="0"/>
        <w:ind w:left="459"/>
        <w:rPr>
          <w:sz w:val="28"/>
          <w:szCs w:val="28"/>
          <w:lang w:val="en-IN"/>
        </w:rPr>
      </w:pPr>
      <w:proofErr w:type="spellStart"/>
      <w:r w:rsidRPr="009C72A5">
        <w:rPr>
          <w:b/>
          <w:bCs/>
          <w:sz w:val="28"/>
          <w:szCs w:val="28"/>
          <w:lang w:val="en-IN"/>
        </w:rPr>
        <w:t>student_id</w:t>
      </w:r>
      <w:proofErr w:type="spellEnd"/>
      <w:r w:rsidRPr="009C72A5">
        <w:rPr>
          <w:sz w:val="28"/>
          <w:szCs w:val="28"/>
          <w:lang w:val="en-IN"/>
        </w:rPr>
        <w:t xml:space="preserve"> → Primary Key</w:t>
      </w:r>
    </w:p>
    <w:p w14:paraId="56A8A73D" w14:textId="77777777" w:rsidR="009C72A5" w:rsidRPr="009C72A5" w:rsidRDefault="009C72A5" w:rsidP="00F725F2">
      <w:pPr>
        <w:pStyle w:val="ListParagraph"/>
        <w:numPr>
          <w:ilvl w:val="0"/>
          <w:numId w:val="31"/>
        </w:numPr>
        <w:tabs>
          <w:tab w:val="clear" w:pos="2160"/>
          <w:tab w:val="num" w:pos="459"/>
        </w:tabs>
        <w:spacing w:after="0"/>
        <w:ind w:left="459"/>
        <w:rPr>
          <w:sz w:val="28"/>
          <w:szCs w:val="28"/>
          <w:lang w:val="en-IN"/>
        </w:rPr>
      </w:pPr>
      <w:r w:rsidRPr="009C72A5">
        <w:rPr>
          <w:b/>
          <w:bCs/>
          <w:sz w:val="28"/>
          <w:szCs w:val="28"/>
          <w:lang w:val="en-IN"/>
        </w:rPr>
        <w:t xml:space="preserve">name </w:t>
      </w:r>
      <w:r w:rsidRPr="009C72A5">
        <w:rPr>
          <w:sz w:val="28"/>
          <w:szCs w:val="28"/>
          <w:lang w:val="en-IN"/>
        </w:rPr>
        <w:t>→ Must have a value (NOT NULL)</w:t>
      </w:r>
    </w:p>
    <w:p w14:paraId="1F24BD15" w14:textId="77777777" w:rsidR="009C72A5" w:rsidRPr="009C72A5" w:rsidRDefault="009C72A5" w:rsidP="00F725F2">
      <w:pPr>
        <w:pStyle w:val="ListParagraph"/>
        <w:numPr>
          <w:ilvl w:val="0"/>
          <w:numId w:val="31"/>
        </w:numPr>
        <w:tabs>
          <w:tab w:val="clear" w:pos="2160"/>
          <w:tab w:val="num" w:pos="459"/>
        </w:tabs>
        <w:spacing w:after="0"/>
        <w:ind w:left="459"/>
        <w:rPr>
          <w:sz w:val="28"/>
          <w:szCs w:val="28"/>
          <w:lang w:val="en-IN"/>
        </w:rPr>
      </w:pPr>
      <w:r w:rsidRPr="009C72A5">
        <w:rPr>
          <w:b/>
          <w:bCs/>
          <w:sz w:val="28"/>
          <w:szCs w:val="28"/>
          <w:lang w:val="en-IN"/>
        </w:rPr>
        <w:t>age</w:t>
      </w:r>
      <w:r w:rsidRPr="009C72A5">
        <w:rPr>
          <w:sz w:val="28"/>
          <w:szCs w:val="28"/>
          <w:lang w:val="en-IN"/>
        </w:rPr>
        <w:t xml:space="preserve"> → Must be 18 or above</w:t>
      </w:r>
    </w:p>
    <w:p w14:paraId="5F769403" w14:textId="77777777" w:rsidR="009C72A5" w:rsidRPr="009C72A5" w:rsidRDefault="009C72A5" w:rsidP="00F725F2">
      <w:pPr>
        <w:pStyle w:val="ListParagraph"/>
        <w:numPr>
          <w:ilvl w:val="0"/>
          <w:numId w:val="31"/>
        </w:numPr>
        <w:tabs>
          <w:tab w:val="clear" w:pos="2160"/>
          <w:tab w:val="num" w:pos="459"/>
        </w:tabs>
        <w:spacing w:after="0"/>
        <w:ind w:left="459"/>
        <w:rPr>
          <w:sz w:val="28"/>
          <w:szCs w:val="28"/>
          <w:lang w:val="en-IN"/>
        </w:rPr>
      </w:pPr>
      <w:r w:rsidRPr="009C72A5">
        <w:rPr>
          <w:b/>
          <w:bCs/>
          <w:sz w:val="28"/>
          <w:szCs w:val="28"/>
          <w:lang w:val="en-IN"/>
        </w:rPr>
        <w:t>email</w:t>
      </w:r>
      <w:r w:rsidRPr="009C72A5">
        <w:rPr>
          <w:sz w:val="28"/>
          <w:szCs w:val="28"/>
          <w:lang w:val="en-IN"/>
        </w:rPr>
        <w:t xml:space="preserve"> → Must be unique</w:t>
      </w:r>
    </w:p>
    <w:p w14:paraId="630809FF" w14:textId="63191892" w:rsidR="009C72A5" w:rsidRDefault="009C72A5" w:rsidP="009C72A5">
      <w:pPr>
        <w:pStyle w:val="ListParagraph"/>
        <w:spacing w:after="0"/>
        <w:ind w:left="2061"/>
        <w:rPr>
          <w:b/>
          <w:bCs/>
          <w:sz w:val="28"/>
          <w:szCs w:val="28"/>
        </w:rPr>
      </w:pPr>
    </w:p>
    <w:p w14:paraId="637D5895" w14:textId="77777777" w:rsidR="009C72A5" w:rsidRDefault="009C72A5" w:rsidP="009C72A5">
      <w:pPr>
        <w:pStyle w:val="ListParagraph"/>
        <w:spacing w:after="0"/>
        <w:ind w:left="2061"/>
        <w:rPr>
          <w:b/>
          <w:bCs/>
          <w:sz w:val="28"/>
          <w:szCs w:val="28"/>
        </w:rPr>
      </w:pPr>
    </w:p>
    <w:p w14:paraId="02BE0218" w14:textId="77777777" w:rsidR="009C72A5" w:rsidRDefault="009C72A5" w:rsidP="009C72A5">
      <w:pPr>
        <w:pStyle w:val="ListParagraph"/>
        <w:spacing w:after="0"/>
        <w:ind w:left="2061"/>
        <w:rPr>
          <w:b/>
          <w:bCs/>
          <w:sz w:val="28"/>
          <w:szCs w:val="28"/>
        </w:rPr>
      </w:pPr>
    </w:p>
    <w:p w14:paraId="454B1C5C" w14:textId="77777777" w:rsidR="009C72A5" w:rsidRDefault="009C72A5" w:rsidP="009C72A5">
      <w:pPr>
        <w:pStyle w:val="ListParagraph"/>
        <w:spacing w:after="0"/>
        <w:ind w:left="2061"/>
        <w:rPr>
          <w:b/>
          <w:bCs/>
          <w:sz w:val="28"/>
          <w:szCs w:val="28"/>
        </w:rPr>
      </w:pPr>
    </w:p>
    <w:p w14:paraId="39885ADC" w14:textId="77777777" w:rsidR="00F725F2" w:rsidRDefault="00F725F2" w:rsidP="009C72A5">
      <w:pPr>
        <w:pStyle w:val="ListParagraph"/>
        <w:spacing w:after="0"/>
        <w:ind w:left="2061"/>
        <w:rPr>
          <w:b/>
          <w:bCs/>
          <w:sz w:val="28"/>
          <w:szCs w:val="28"/>
        </w:rPr>
      </w:pPr>
    </w:p>
    <w:p w14:paraId="2A633944" w14:textId="77777777" w:rsidR="00F725F2" w:rsidRDefault="00F725F2" w:rsidP="00F725F2">
      <w:pPr>
        <w:spacing w:after="0"/>
        <w:rPr>
          <w:b/>
          <w:bCs/>
          <w:sz w:val="28"/>
          <w:szCs w:val="28"/>
        </w:rPr>
      </w:pPr>
    </w:p>
    <w:p w14:paraId="2741F306" w14:textId="6A7271C6" w:rsidR="009C72A5" w:rsidRPr="00F725F2" w:rsidRDefault="00F725F2" w:rsidP="00F725F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3.</w:t>
      </w:r>
      <w:r w:rsidR="009C72A5" w:rsidRPr="00F725F2">
        <w:rPr>
          <w:b/>
          <w:bCs/>
          <w:sz w:val="28"/>
          <w:szCs w:val="28"/>
        </w:rPr>
        <w:t xml:space="preserve"> What is the purpose of specifying data types and constraints during table creation?</w:t>
      </w:r>
    </w:p>
    <w:p w14:paraId="5D5AF45A" w14:textId="68722FD0" w:rsidR="009C72A5" w:rsidRDefault="009C72A5" w:rsidP="00F725F2">
      <w:pPr>
        <w:pStyle w:val="ListParagraph"/>
        <w:spacing w:after="0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4DB054F9" w14:textId="3511C08E" w:rsidR="009C72A5" w:rsidRDefault="009C72A5" w:rsidP="00F725F2">
      <w:pPr>
        <w:pStyle w:val="ListParagraph"/>
        <w:spacing w:after="0"/>
        <w:ind w:left="0"/>
        <w:rPr>
          <w:sz w:val="28"/>
          <w:szCs w:val="28"/>
          <w:lang w:val="en-IN"/>
        </w:rPr>
      </w:pPr>
      <w:r>
        <w:rPr>
          <w:b/>
          <w:bCs/>
          <w:sz w:val="28"/>
          <w:szCs w:val="28"/>
        </w:rPr>
        <w:tab/>
      </w:r>
      <w:r w:rsidRPr="009C72A5">
        <w:rPr>
          <w:sz w:val="28"/>
          <w:szCs w:val="28"/>
          <w:lang w:val="en-IN"/>
        </w:rPr>
        <w:t>Purpose of Specifying Data Types and Constraints during Table Creation</w:t>
      </w:r>
    </w:p>
    <w:p w14:paraId="7E6B63E8" w14:textId="77777777" w:rsidR="00420CDC" w:rsidRPr="009C72A5" w:rsidRDefault="00420CDC" w:rsidP="00F725F2">
      <w:pPr>
        <w:pStyle w:val="ListParagraph"/>
        <w:spacing w:after="0"/>
        <w:ind w:left="0"/>
        <w:rPr>
          <w:sz w:val="28"/>
          <w:szCs w:val="28"/>
          <w:lang w:val="en-IN"/>
        </w:rPr>
      </w:pPr>
    </w:p>
    <w:p w14:paraId="00B8BAD0" w14:textId="791B2310" w:rsidR="009C72A5" w:rsidRPr="009C72A5" w:rsidRDefault="009C72A5" w:rsidP="00F725F2">
      <w:pPr>
        <w:pStyle w:val="ListParagraph"/>
        <w:numPr>
          <w:ilvl w:val="3"/>
          <w:numId w:val="21"/>
        </w:numPr>
        <w:tabs>
          <w:tab w:val="clear" w:pos="2880"/>
          <w:tab w:val="num" w:pos="819"/>
        </w:tabs>
        <w:spacing w:after="0"/>
        <w:ind w:left="819"/>
        <w:rPr>
          <w:b/>
          <w:bCs/>
          <w:sz w:val="28"/>
          <w:szCs w:val="28"/>
          <w:lang w:val="en-IN"/>
        </w:rPr>
      </w:pPr>
      <w:r w:rsidRPr="009C72A5">
        <w:rPr>
          <w:b/>
          <w:bCs/>
          <w:sz w:val="28"/>
          <w:szCs w:val="28"/>
          <w:lang w:val="en-IN"/>
        </w:rPr>
        <w:t>Data Types</w:t>
      </w:r>
    </w:p>
    <w:p w14:paraId="49E375AF" w14:textId="77777777" w:rsidR="009C72A5" w:rsidRPr="009C72A5" w:rsidRDefault="009C72A5" w:rsidP="00F725F2">
      <w:pPr>
        <w:pStyle w:val="ListParagraph"/>
        <w:numPr>
          <w:ilvl w:val="0"/>
          <w:numId w:val="33"/>
        </w:numPr>
        <w:tabs>
          <w:tab w:val="clear" w:pos="2880"/>
          <w:tab w:val="num" w:pos="819"/>
        </w:tabs>
        <w:spacing w:after="0"/>
        <w:ind w:left="819"/>
        <w:rPr>
          <w:sz w:val="28"/>
          <w:szCs w:val="28"/>
          <w:lang w:val="en-IN"/>
        </w:rPr>
      </w:pPr>
      <w:r w:rsidRPr="009C72A5">
        <w:rPr>
          <w:sz w:val="28"/>
          <w:szCs w:val="28"/>
          <w:lang w:val="en-IN"/>
        </w:rPr>
        <w:t>Purpose: Define what kind of data can be stored in each column.</w:t>
      </w:r>
    </w:p>
    <w:p w14:paraId="3626964A" w14:textId="77777777" w:rsidR="009C72A5" w:rsidRPr="009C72A5" w:rsidRDefault="009C72A5" w:rsidP="00F725F2">
      <w:pPr>
        <w:pStyle w:val="ListParagraph"/>
        <w:numPr>
          <w:ilvl w:val="0"/>
          <w:numId w:val="33"/>
        </w:numPr>
        <w:tabs>
          <w:tab w:val="clear" w:pos="2880"/>
          <w:tab w:val="num" w:pos="819"/>
        </w:tabs>
        <w:spacing w:after="0"/>
        <w:ind w:left="819"/>
        <w:rPr>
          <w:sz w:val="28"/>
          <w:szCs w:val="28"/>
          <w:lang w:val="en-IN"/>
        </w:rPr>
      </w:pPr>
      <w:r w:rsidRPr="009C72A5">
        <w:rPr>
          <w:sz w:val="28"/>
          <w:szCs w:val="28"/>
          <w:lang w:val="en-IN"/>
        </w:rPr>
        <w:t>Why important:</w:t>
      </w:r>
    </w:p>
    <w:p w14:paraId="0160606A" w14:textId="77777777" w:rsidR="009C72A5" w:rsidRPr="009C72A5" w:rsidRDefault="009C72A5" w:rsidP="00F725F2">
      <w:pPr>
        <w:pStyle w:val="ListParagraph"/>
        <w:numPr>
          <w:ilvl w:val="1"/>
          <w:numId w:val="33"/>
        </w:numPr>
        <w:tabs>
          <w:tab w:val="clear" w:pos="3600"/>
          <w:tab w:val="num" w:pos="1539"/>
        </w:tabs>
        <w:spacing w:after="0"/>
        <w:ind w:left="1539"/>
        <w:rPr>
          <w:sz w:val="28"/>
          <w:szCs w:val="28"/>
          <w:lang w:val="en-IN"/>
        </w:rPr>
      </w:pPr>
      <w:r w:rsidRPr="009C72A5">
        <w:rPr>
          <w:sz w:val="28"/>
          <w:szCs w:val="28"/>
          <w:lang w:val="en-IN"/>
        </w:rPr>
        <w:t>Saves storage space.</w:t>
      </w:r>
    </w:p>
    <w:p w14:paraId="695F7994" w14:textId="77777777" w:rsidR="009C72A5" w:rsidRPr="009C72A5" w:rsidRDefault="009C72A5" w:rsidP="00F725F2">
      <w:pPr>
        <w:pStyle w:val="ListParagraph"/>
        <w:numPr>
          <w:ilvl w:val="1"/>
          <w:numId w:val="33"/>
        </w:numPr>
        <w:tabs>
          <w:tab w:val="clear" w:pos="3600"/>
          <w:tab w:val="num" w:pos="1539"/>
        </w:tabs>
        <w:spacing w:after="0"/>
        <w:ind w:left="1539"/>
        <w:rPr>
          <w:sz w:val="28"/>
          <w:szCs w:val="28"/>
          <w:lang w:val="en-IN"/>
        </w:rPr>
      </w:pPr>
      <w:r w:rsidRPr="009C72A5">
        <w:rPr>
          <w:sz w:val="28"/>
          <w:szCs w:val="28"/>
          <w:lang w:val="en-IN"/>
        </w:rPr>
        <w:t>Improves performance.</w:t>
      </w:r>
    </w:p>
    <w:p w14:paraId="0EC81004" w14:textId="77777777" w:rsidR="009C72A5" w:rsidRPr="009C72A5" w:rsidRDefault="009C72A5" w:rsidP="00F725F2">
      <w:pPr>
        <w:pStyle w:val="ListParagraph"/>
        <w:numPr>
          <w:ilvl w:val="1"/>
          <w:numId w:val="33"/>
        </w:numPr>
        <w:tabs>
          <w:tab w:val="clear" w:pos="3600"/>
          <w:tab w:val="num" w:pos="1539"/>
        </w:tabs>
        <w:spacing w:after="0"/>
        <w:ind w:left="1539"/>
        <w:rPr>
          <w:sz w:val="28"/>
          <w:szCs w:val="28"/>
          <w:lang w:val="en-IN"/>
        </w:rPr>
      </w:pPr>
      <w:r w:rsidRPr="009C72A5">
        <w:rPr>
          <w:sz w:val="28"/>
          <w:szCs w:val="28"/>
          <w:lang w:val="en-IN"/>
        </w:rPr>
        <w:t>Prevents invalid data (e.g., storing text in a number field).</w:t>
      </w:r>
    </w:p>
    <w:p w14:paraId="2C1B21F3" w14:textId="77777777" w:rsidR="009C72A5" w:rsidRPr="009C72A5" w:rsidRDefault="009C72A5" w:rsidP="00F725F2">
      <w:pPr>
        <w:pStyle w:val="ListParagraph"/>
        <w:numPr>
          <w:ilvl w:val="0"/>
          <w:numId w:val="33"/>
        </w:numPr>
        <w:tabs>
          <w:tab w:val="clear" w:pos="2880"/>
          <w:tab w:val="num" w:pos="819"/>
        </w:tabs>
        <w:spacing w:after="0"/>
        <w:ind w:left="819"/>
        <w:rPr>
          <w:b/>
          <w:bCs/>
          <w:sz w:val="28"/>
          <w:szCs w:val="28"/>
          <w:lang w:val="en-IN"/>
        </w:rPr>
      </w:pPr>
      <w:r w:rsidRPr="009C72A5">
        <w:rPr>
          <w:b/>
          <w:bCs/>
          <w:sz w:val="28"/>
          <w:szCs w:val="28"/>
          <w:lang w:val="en-IN"/>
        </w:rPr>
        <w:t>Example:</w:t>
      </w:r>
    </w:p>
    <w:p w14:paraId="3E71B9D6" w14:textId="0E9BBAAD" w:rsidR="009C72A5" w:rsidRPr="009C72A5" w:rsidRDefault="009C72A5" w:rsidP="00F725F2">
      <w:pPr>
        <w:pStyle w:val="ListParagraph"/>
        <w:ind w:left="459"/>
        <w:rPr>
          <w:sz w:val="28"/>
          <w:szCs w:val="28"/>
          <w:lang w:val="en-IN"/>
        </w:rPr>
      </w:pPr>
      <w:r w:rsidRPr="009C72A5">
        <w:rPr>
          <w:b/>
          <w:bCs/>
          <w:sz w:val="28"/>
          <w:szCs w:val="28"/>
          <w:lang w:val="en-IN"/>
        </w:rPr>
        <w:t xml:space="preserve">age </w:t>
      </w:r>
      <w:proofErr w:type="gramStart"/>
      <w:r w:rsidRPr="009C72A5">
        <w:rPr>
          <w:b/>
          <w:bCs/>
          <w:sz w:val="28"/>
          <w:szCs w:val="28"/>
          <w:lang w:val="en-IN"/>
        </w:rPr>
        <w:t>INT,</w:t>
      </w:r>
      <w:r w:rsidRPr="009C72A5">
        <w:rPr>
          <w:sz w:val="28"/>
          <w:szCs w:val="28"/>
          <w:lang w:val="en-IN"/>
        </w:rPr>
        <w:t xml:space="preserve">   </w:t>
      </w:r>
      <w:proofErr w:type="gramEnd"/>
      <w:r w:rsidRPr="009C72A5">
        <w:rPr>
          <w:sz w:val="28"/>
          <w:szCs w:val="28"/>
          <w:lang w:val="en-IN"/>
        </w:rPr>
        <w:t xml:space="preserve">       </w:t>
      </w:r>
      <w:r w:rsidR="00420CDC" w:rsidRPr="00420CDC">
        <w:rPr>
          <w:sz w:val="28"/>
          <w:szCs w:val="28"/>
          <w:lang w:val="en-IN"/>
        </w:rPr>
        <w:sym w:font="Wingdings" w:char="F0E0"/>
      </w:r>
      <w:r w:rsidRPr="009C72A5">
        <w:rPr>
          <w:sz w:val="28"/>
          <w:szCs w:val="28"/>
          <w:lang w:val="en-IN"/>
        </w:rPr>
        <w:t xml:space="preserve"> Only numbers allowed</w:t>
      </w:r>
    </w:p>
    <w:p w14:paraId="2BF30CBA" w14:textId="0C74A269" w:rsidR="009C72A5" w:rsidRDefault="009C72A5" w:rsidP="00F725F2">
      <w:pPr>
        <w:pStyle w:val="ListParagraph"/>
        <w:ind w:left="459"/>
        <w:rPr>
          <w:sz w:val="28"/>
          <w:szCs w:val="28"/>
          <w:lang w:val="en-IN"/>
        </w:rPr>
      </w:pPr>
      <w:r w:rsidRPr="009C72A5">
        <w:rPr>
          <w:b/>
          <w:bCs/>
          <w:sz w:val="28"/>
          <w:szCs w:val="28"/>
          <w:lang w:val="en-IN"/>
        </w:rPr>
        <w:t xml:space="preserve">name </w:t>
      </w:r>
      <w:proofErr w:type="gramStart"/>
      <w:r w:rsidRPr="009C72A5">
        <w:rPr>
          <w:b/>
          <w:bCs/>
          <w:sz w:val="28"/>
          <w:szCs w:val="28"/>
          <w:lang w:val="en-IN"/>
        </w:rPr>
        <w:t>VARCHAR(</w:t>
      </w:r>
      <w:proofErr w:type="gramEnd"/>
      <w:r w:rsidRPr="009C72A5">
        <w:rPr>
          <w:b/>
          <w:bCs/>
          <w:sz w:val="28"/>
          <w:szCs w:val="28"/>
          <w:lang w:val="en-IN"/>
        </w:rPr>
        <w:t>50)</w:t>
      </w:r>
      <w:r w:rsidRPr="009C72A5">
        <w:rPr>
          <w:sz w:val="28"/>
          <w:szCs w:val="28"/>
          <w:lang w:val="en-IN"/>
        </w:rPr>
        <w:t xml:space="preserve">  </w:t>
      </w:r>
      <w:r w:rsidR="00420CDC" w:rsidRPr="00420CDC">
        <w:rPr>
          <w:sz w:val="28"/>
          <w:szCs w:val="28"/>
          <w:lang w:val="en-IN"/>
        </w:rPr>
        <w:sym w:font="Wingdings" w:char="F0E0"/>
      </w:r>
      <w:r w:rsidRPr="009C72A5">
        <w:rPr>
          <w:sz w:val="28"/>
          <w:szCs w:val="28"/>
          <w:lang w:val="en-IN"/>
        </w:rPr>
        <w:t>Text up to 50 characters</w:t>
      </w:r>
    </w:p>
    <w:p w14:paraId="53FCCC69" w14:textId="77777777" w:rsidR="00420CDC" w:rsidRPr="009C72A5" w:rsidRDefault="00420CDC" w:rsidP="00F725F2">
      <w:pPr>
        <w:pStyle w:val="ListParagraph"/>
        <w:ind w:left="459"/>
        <w:rPr>
          <w:sz w:val="28"/>
          <w:szCs w:val="28"/>
          <w:lang w:val="en-IN"/>
        </w:rPr>
      </w:pPr>
    </w:p>
    <w:p w14:paraId="680E85D6" w14:textId="6AC11746" w:rsidR="009C72A5" w:rsidRPr="009C72A5" w:rsidRDefault="009C72A5" w:rsidP="00F725F2">
      <w:pPr>
        <w:pStyle w:val="ListParagraph"/>
        <w:numPr>
          <w:ilvl w:val="3"/>
          <w:numId w:val="21"/>
        </w:numPr>
        <w:tabs>
          <w:tab w:val="clear" w:pos="2880"/>
          <w:tab w:val="num" w:pos="819"/>
        </w:tabs>
        <w:spacing w:after="0"/>
        <w:ind w:left="819"/>
        <w:rPr>
          <w:b/>
          <w:bCs/>
          <w:sz w:val="28"/>
          <w:szCs w:val="28"/>
          <w:lang w:val="en-IN"/>
        </w:rPr>
      </w:pPr>
      <w:r w:rsidRPr="009C72A5">
        <w:rPr>
          <w:b/>
          <w:bCs/>
          <w:sz w:val="28"/>
          <w:szCs w:val="28"/>
          <w:lang w:val="en-IN"/>
        </w:rPr>
        <w:t>Constraints</w:t>
      </w:r>
    </w:p>
    <w:p w14:paraId="103140C8" w14:textId="77777777" w:rsidR="009C72A5" w:rsidRPr="009C72A5" w:rsidRDefault="009C72A5" w:rsidP="00F725F2">
      <w:pPr>
        <w:pStyle w:val="ListParagraph"/>
        <w:numPr>
          <w:ilvl w:val="0"/>
          <w:numId w:val="34"/>
        </w:numPr>
        <w:tabs>
          <w:tab w:val="clear" w:pos="2880"/>
          <w:tab w:val="num" w:pos="819"/>
        </w:tabs>
        <w:spacing w:after="0"/>
        <w:ind w:left="819"/>
        <w:rPr>
          <w:sz w:val="28"/>
          <w:szCs w:val="28"/>
          <w:lang w:val="en-IN"/>
        </w:rPr>
      </w:pPr>
      <w:r w:rsidRPr="009C72A5">
        <w:rPr>
          <w:sz w:val="28"/>
          <w:szCs w:val="28"/>
          <w:lang w:val="en-IN"/>
        </w:rPr>
        <w:t>Purpose: Enforce rules on data to maintain accuracy, validity, and consistency.</w:t>
      </w:r>
    </w:p>
    <w:p w14:paraId="4C8EEA8F" w14:textId="77777777" w:rsidR="009C72A5" w:rsidRPr="009C72A5" w:rsidRDefault="009C72A5" w:rsidP="00F725F2">
      <w:pPr>
        <w:pStyle w:val="ListParagraph"/>
        <w:numPr>
          <w:ilvl w:val="0"/>
          <w:numId w:val="34"/>
        </w:numPr>
        <w:tabs>
          <w:tab w:val="clear" w:pos="2880"/>
          <w:tab w:val="num" w:pos="819"/>
        </w:tabs>
        <w:spacing w:after="0"/>
        <w:ind w:left="819"/>
        <w:rPr>
          <w:b/>
          <w:bCs/>
          <w:sz w:val="28"/>
          <w:szCs w:val="28"/>
          <w:lang w:val="en-IN"/>
        </w:rPr>
      </w:pPr>
      <w:r w:rsidRPr="009C72A5">
        <w:rPr>
          <w:b/>
          <w:bCs/>
          <w:sz w:val="28"/>
          <w:szCs w:val="28"/>
          <w:lang w:val="en-IN"/>
        </w:rPr>
        <w:t>Why important:</w:t>
      </w:r>
    </w:p>
    <w:p w14:paraId="21C948BE" w14:textId="77777777" w:rsidR="009C72A5" w:rsidRPr="009C72A5" w:rsidRDefault="009C72A5" w:rsidP="00F725F2">
      <w:pPr>
        <w:pStyle w:val="ListParagraph"/>
        <w:numPr>
          <w:ilvl w:val="1"/>
          <w:numId w:val="34"/>
        </w:numPr>
        <w:tabs>
          <w:tab w:val="clear" w:pos="3600"/>
          <w:tab w:val="num" w:pos="1539"/>
        </w:tabs>
        <w:spacing w:after="0"/>
        <w:ind w:left="1539"/>
        <w:rPr>
          <w:sz w:val="28"/>
          <w:szCs w:val="28"/>
          <w:lang w:val="en-IN"/>
        </w:rPr>
      </w:pPr>
      <w:r w:rsidRPr="009C72A5">
        <w:rPr>
          <w:sz w:val="28"/>
          <w:szCs w:val="28"/>
          <w:lang w:val="en-IN"/>
        </w:rPr>
        <w:t>Prevents incorrect or duplicate data.</w:t>
      </w:r>
    </w:p>
    <w:p w14:paraId="41F85DDE" w14:textId="77777777" w:rsidR="009C72A5" w:rsidRPr="009C72A5" w:rsidRDefault="009C72A5" w:rsidP="00F725F2">
      <w:pPr>
        <w:pStyle w:val="ListParagraph"/>
        <w:numPr>
          <w:ilvl w:val="1"/>
          <w:numId w:val="34"/>
        </w:numPr>
        <w:tabs>
          <w:tab w:val="clear" w:pos="3600"/>
          <w:tab w:val="num" w:pos="1539"/>
        </w:tabs>
        <w:spacing w:after="0"/>
        <w:ind w:left="1539"/>
        <w:rPr>
          <w:sz w:val="28"/>
          <w:szCs w:val="28"/>
          <w:lang w:val="en-IN"/>
        </w:rPr>
      </w:pPr>
      <w:r w:rsidRPr="009C72A5">
        <w:rPr>
          <w:sz w:val="28"/>
          <w:szCs w:val="28"/>
          <w:lang w:val="en-IN"/>
        </w:rPr>
        <w:t>Maintains relationships between tables.</w:t>
      </w:r>
    </w:p>
    <w:p w14:paraId="7035D401" w14:textId="77777777" w:rsidR="009C72A5" w:rsidRPr="009C72A5" w:rsidRDefault="009C72A5" w:rsidP="00F725F2">
      <w:pPr>
        <w:pStyle w:val="ListParagraph"/>
        <w:numPr>
          <w:ilvl w:val="1"/>
          <w:numId w:val="34"/>
        </w:numPr>
        <w:tabs>
          <w:tab w:val="clear" w:pos="3600"/>
          <w:tab w:val="num" w:pos="1539"/>
        </w:tabs>
        <w:spacing w:after="0"/>
        <w:ind w:left="1539"/>
        <w:rPr>
          <w:sz w:val="28"/>
          <w:szCs w:val="28"/>
          <w:lang w:val="en-IN"/>
        </w:rPr>
      </w:pPr>
      <w:r w:rsidRPr="009C72A5">
        <w:rPr>
          <w:sz w:val="28"/>
          <w:szCs w:val="28"/>
          <w:lang w:val="en-IN"/>
        </w:rPr>
        <w:t>Ensures important fields are not empty.</w:t>
      </w:r>
    </w:p>
    <w:p w14:paraId="5C1319B5" w14:textId="77777777" w:rsidR="009C72A5" w:rsidRPr="009C72A5" w:rsidRDefault="009C72A5" w:rsidP="00F725F2">
      <w:pPr>
        <w:pStyle w:val="ListParagraph"/>
        <w:numPr>
          <w:ilvl w:val="0"/>
          <w:numId w:val="34"/>
        </w:numPr>
        <w:tabs>
          <w:tab w:val="clear" w:pos="2880"/>
          <w:tab w:val="num" w:pos="819"/>
        </w:tabs>
        <w:spacing w:after="0"/>
        <w:ind w:left="819"/>
        <w:rPr>
          <w:b/>
          <w:bCs/>
          <w:sz w:val="28"/>
          <w:szCs w:val="28"/>
          <w:lang w:val="en-IN"/>
        </w:rPr>
      </w:pPr>
      <w:r w:rsidRPr="009C72A5">
        <w:rPr>
          <w:b/>
          <w:bCs/>
          <w:sz w:val="28"/>
          <w:szCs w:val="28"/>
          <w:lang w:val="en-IN"/>
        </w:rPr>
        <w:t>Example:</w:t>
      </w:r>
    </w:p>
    <w:p w14:paraId="73CBAE97" w14:textId="77777777" w:rsidR="009C72A5" w:rsidRPr="009C72A5" w:rsidRDefault="009C72A5" w:rsidP="00F725F2">
      <w:pPr>
        <w:pStyle w:val="ListParagraph"/>
        <w:ind w:left="459"/>
        <w:rPr>
          <w:sz w:val="28"/>
          <w:szCs w:val="28"/>
          <w:lang w:val="en-IN"/>
        </w:rPr>
      </w:pPr>
      <w:r w:rsidRPr="009C72A5">
        <w:rPr>
          <w:sz w:val="28"/>
          <w:szCs w:val="28"/>
          <w:lang w:val="en-IN"/>
        </w:rPr>
        <w:t xml:space="preserve">email </w:t>
      </w:r>
      <w:proofErr w:type="gramStart"/>
      <w:r w:rsidRPr="009C72A5">
        <w:rPr>
          <w:sz w:val="28"/>
          <w:szCs w:val="28"/>
          <w:lang w:val="en-IN"/>
        </w:rPr>
        <w:t>VARCHAR(</w:t>
      </w:r>
      <w:proofErr w:type="gramEnd"/>
      <w:r w:rsidRPr="009C72A5">
        <w:rPr>
          <w:sz w:val="28"/>
          <w:szCs w:val="28"/>
          <w:lang w:val="en-IN"/>
        </w:rPr>
        <w:t xml:space="preserve">100) UNIQUE NOT </w:t>
      </w:r>
      <w:proofErr w:type="gramStart"/>
      <w:r w:rsidRPr="009C72A5">
        <w:rPr>
          <w:sz w:val="28"/>
          <w:szCs w:val="28"/>
          <w:lang w:val="en-IN"/>
        </w:rPr>
        <w:t>NULL,  --</w:t>
      </w:r>
      <w:proofErr w:type="gramEnd"/>
      <w:r w:rsidRPr="009C72A5">
        <w:rPr>
          <w:sz w:val="28"/>
          <w:szCs w:val="28"/>
          <w:lang w:val="en-IN"/>
        </w:rPr>
        <w:t xml:space="preserve"> No duplicates, no empty values</w:t>
      </w:r>
    </w:p>
    <w:p w14:paraId="67F5BC88" w14:textId="77777777" w:rsidR="009C72A5" w:rsidRDefault="009C72A5" w:rsidP="00F725F2">
      <w:pPr>
        <w:pStyle w:val="ListParagraph"/>
        <w:ind w:left="459"/>
        <w:rPr>
          <w:sz w:val="28"/>
          <w:szCs w:val="28"/>
          <w:lang w:val="en-IN"/>
        </w:rPr>
      </w:pPr>
      <w:r w:rsidRPr="009C72A5">
        <w:rPr>
          <w:sz w:val="28"/>
          <w:szCs w:val="28"/>
          <w:lang w:val="en-IN"/>
        </w:rPr>
        <w:t>age INT CHECK (age &gt;= 18)            -- Age must be 18 or above</w:t>
      </w:r>
    </w:p>
    <w:p w14:paraId="512D761C" w14:textId="77777777" w:rsidR="00420CDC" w:rsidRPr="009C72A5" w:rsidRDefault="00420CDC" w:rsidP="00F725F2">
      <w:pPr>
        <w:pStyle w:val="ListParagraph"/>
        <w:ind w:left="459"/>
        <w:rPr>
          <w:sz w:val="28"/>
          <w:szCs w:val="28"/>
          <w:lang w:val="en-IN"/>
        </w:rPr>
      </w:pPr>
    </w:p>
    <w:p w14:paraId="3775ED3A" w14:textId="293655B1" w:rsidR="009C72A5" w:rsidRPr="009C72A5" w:rsidRDefault="009C72A5" w:rsidP="00F725F2">
      <w:pPr>
        <w:pStyle w:val="ListParagraph"/>
        <w:spacing w:after="0"/>
        <w:ind w:left="198"/>
        <w:rPr>
          <w:b/>
          <w:bCs/>
          <w:sz w:val="28"/>
          <w:szCs w:val="28"/>
          <w:lang w:val="en-IN"/>
        </w:rPr>
      </w:pPr>
      <w:r w:rsidRPr="009C72A5">
        <w:rPr>
          <w:b/>
          <w:bCs/>
          <w:sz w:val="28"/>
          <w:szCs w:val="28"/>
          <w:lang w:val="en-IN"/>
        </w:rPr>
        <w:t>In short:</w:t>
      </w:r>
    </w:p>
    <w:p w14:paraId="421AA901" w14:textId="77777777" w:rsidR="009C72A5" w:rsidRPr="009C72A5" w:rsidRDefault="009C72A5" w:rsidP="00F725F2">
      <w:pPr>
        <w:pStyle w:val="ListParagraph"/>
        <w:numPr>
          <w:ilvl w:val="0"/>
          <w:numId w:val="35"/>
        </w:numPr>
        <w:tabs>
          <w:tab w:val="clear" w:pos="2160"/>
          <w:tab w:val="num" w:pos="297"/>
        </w:tabs>
        <w:spacing w:after="0"/>
        <w:ind w:left="297"/>
        <w:rPr>
          <w:sz w:val="28"/>
          <w:szCs w:val="28"/>
          <w:lang w:val="en-IN"/>
        </w:rPr>
      </w:pPr>
      <w:r w:rsidRPr="009C72A5">
        <w:rPr>
          <w:b/>
          <w:bCs/>
          <w:sz w:val="28"/>
          <w:szCs w:val="28"/>
          <w:lang w:val="en-IN"/>
        </w:rPr>
        <w:t>Data types</w:t>
      </w:r>
      <w:r w:rsidRPr="009C72A5">
        <w:rPr>
          <w:sz w:val="28"/>
          <w:szCs w:val="28"/>
          <w:lang w:val="en-IN"/>
        </w:rPr>
        <w:t xml:space="preserve"> → Control the format and size of stored data.</w:t>
      </w:r>
    </w:p>
    <w:p w14:paraId="13D26A86" w14:textId="77777777" w:rsidR="009C72A5" w:rsidRPr="009C72A5" w:rsidRDefault="009C72A5" w:rsidP="00F725F2">
      <w:pPr>
        <w:pStyle w:val="ListParagraph"/>
        <w:numPr>
          <w:ilvl w:val="0"/>
          <w:numId w:val="35"/>
        </w:numPr>
        <w:tabs>
          <w:tab w:val="clear" w:pos="2160"/>
          <w:tab w:val="num" w:pos="297"/>
        </w:tabs>
        <w:spacing w:after="0"/>
        <w:ind w:left="297"/>
        <w:rPr>
          <w:sz w:val="28"/>
          <w:szCs w:val="28"/>
          <w:lang w:val="en-IN"/>
        </w:rPr>
      </w:pPr>
      <w:r w:rsidRPr="009C72A5">
        <w:rPr>
          <w:b/>
          <w:bCs/>
          <w:sz w:val="28"/>
          <w:szCs w:val="28"/>
          <w:lang w:val="en-IN"/>
        </w:rPr>
        <w:t xml:space="preserve">Constraints </w:t>
      </w:r>
      <w:r w:rsidRPr="009C72A5">
        <w:rPr>
          <w:sz w:val="28"/>
          <w:szCs w:val="28"/>
          <w:lang w:val="en-IN"/>
        </w:rPr>
        <w:t>→ Control the rules and validity of stored data.</w:t>
      </w:r>
    </w:p>
    <w:p w14:paraId="67D7D809" w14:textId="0A4D6462" w:rsidR="009C72A5" w:rsidRDefault="009C72A5" w:rsidP="009C72A5">
      <w:pPr>
        <w:pStyle w:val="ListParagraph"/>
        <w:spacing w:after="0"/>
        <w:ind w:left="2061"/>
        <w:rPr>
          <w:b/>
          <w:bCs/>
          <w:sz w:val="28"/>
          <w:szCs w:val="28"/>
        </w:rPr>
      </w:pPr>
    </w:p>
    <w:p w14:paraId="7A72105C" w14:textId="77777777" w:rsidR="00420CDC" w:rsidRDefault="00420CDC" w:rsidP="009C72A5">
      <w:pPr>
        <w:pStyle w:val="ListParagraph"/>
        <w:spacing w:after="0"/>
        <w:ind w:left="2061"/>
        <w:rPr>
          <w:b/>
          <w:bCs/>
          <w:sz w:val="28"/>
          <w:szCs w:val="28"/>
        </w:rPr>
      </w:pPr>
    </w:p>
    <w:p w14:paraId="35203760" w14:textId="77777777" w:rsidR="00420CDC" w:rsidRDefault="00420CDC" w:rsidP="009C72A5">
      <w:pPr>
        <w:pStyle w:val="ListParagraph"/>
        <w:spacing w:after="0"/>
        <w:ind w:left="2061"/>
        <w:rPr>
          <w:b/>
          <w:bCs/>
          <w:sz w:val="28"/>
          <w:szCs w:val="28"/>
        </w:rPr>
      </w:pPr>
    </w:p>
    <w:p w14:paraId="060F2257" w14:textId="77777777" w:rsidR="00420CDC" w:rsidRDefault="00420CDC" w:rsidP="009C72A5">
      <w:pPr>
        <w:pStyle w:val="ListParagraph"/>
        <w:spacing w:after="0"/>
        <w:ind w:left="2061"/>
        <w:rPr>
          <w:b/>
          <w:bCs/>
          <w:sz w:val="28"/>
          <w:szCs w:val="28"/>
        </w:rPr>
      </w:pPr>
    </w:p>
    <w:p w14:paraId="0F3D0BC8" w14:textId="77777777" w:rsidR="00420CDC" w:rsidRDefault="00420CDC" w:rsidP="009C72A5">
      <w:pPr>
        <w:pStyle w:val="ListParagraph"/>
        <w:spacing w:after="0"/>
        <w:ind w:left="2061"/>
        <w:rPr>
          <w:b/>
          <w:bCs/>
          <w:sz w:val="28"/>
          <w:szCs w:val="28"/>
        </w:rPr>
      </w:pPr>
    </w:p>
    <w:p w14:paraId="0D045F12" w14:textId="77777777" w:rsidR="00420CDC" w:rsidRDefault="00420CDC" w:rsidP="009C72A5">
      <w:pPr>
        <w:pStyle w:val="ListParagraph"/>
        <w:spacing w:after="0"/>
        <w:ind w:left="2061"/>
        <w:rPr>
          <w:b/>
          <w:bCs/>
          <w:sz w:val="28"/>
          <w:szCs w:val="28"/>
        </w:rPr>
      </w:pPr>
    </w:p>
    <w:p w14:paraId="0ABA42E1" w14:textId="77777777" w:rsidR="00420CDC" w:rsidRDefault="00420CDC" w:rsidP="009C72A5">
      <w:pPr>
        <w:pStyle w:val="ListParagraph"/>
        <w:spacing w:after="0"/>
        <w:ind w:left="2061"/>
        <w:rPr>
          <w:b/>
          <w:bCs/>
          <w:sz w:val="28"/>
          <w:szCs w:val="28"/>
        </w:rPr>
      </w:pPr>
    </w:p>
    <w:p w14:paraId="6D8CFF70" w14:textId="77777777" w:rsidR="00F725F2" w:rsidRDefault="00F725F2" w:rsidP="009C72A5">
      <w:pPr>
        <w:pStyle w:val="ListParagraph"/>
        <w:spacing w:after="0"/>
        <w:ind w:left="2061"/>
        <w:rPr>
          <w:b/>
          <w:bCs/>
          <w:sz w:val="28"/>
          <w:szCs w:val="28"/>
        </w:rPr>
      </w:pPr>
    </w:p>
    <w:p w14:paraId="3D997C4C" w14:textId="77777777" w:rsidR="00F725F2" w:rsidRDefault="00F725F2" w:rsidP="009C72A5">
      <w:pPr>
        <w:pStyle w:val="ListParagraph"/>
        <w:spacing w:after="0"/>
        <w:ind w:left="2061"/>
        <w:rPr>
          <w:b/>
          <w:bCs/>
          <w:sz w:val="28"/>
          <w:szCs w:val="28"/>
        </w:rPr>
      </w:pPr>
    </w:p>
    <w:p w14:paraId="3D64B9D2" w14:textId="77777777" w:rsidR="00F725F2" w:rsidRDefault="00F725F2" w:rsidP="009C72A5">
      <w:pPr>
        <w:pStyle w:val="ListParagraph"/>
        <w:spacing w:after="0"/>
        <w:ind w:left="2061"/>
        <w:rPr>
          <w:b/>
          <w:bCs/>
          <w:sz w:val="28"/>
          <w:szCs w:val="28"/>
        </w:rPr>
      </w:pPr>
    </w:p>
    <w:p w14:paraId="0F0D5B27" w14:textId="77777777" w:rsidR="00420CDC" w:rsidRDefault="00420CDC" w:rsidP="009C72A5">
      <w:pPr>
        <w:pStyle w:val="ListParagraph"/>
        <w:spacing w:after="0"/>
        <w:ind w:left="2061"/>
        <w:rPr>
          <w:b/>
          <w:bCs/>
          <w:sz w:val="28"/>
          <w:szCs w:val="28"/>
        </w:rPr>
      </w:pPr>
    </w:p>
    <w:p w14:paraId="241BD7CB" w14:textId="347B2AB2" w:rsidR="00420CDC" w:rsidRDefault="00420CDC" w:rsidP="00420CDC">
      <w:pPr>
        <w:pStyle w:val="ListParagraph"/>
        <w:numPr>
          <w:ilvl w:val="0"/>
          <w:numId w:val="21"/>
        </w:numPr>
        <w:spacing w:after="0"/>
        <w:jc w:val="center"/>
        <w:rPr>
          <w:b/>
          <w:bCs/>
          <w:sz w:val="36"/>
          <w:szCs w:val="36"/>
        </w:rPr>
      </w:pPr>
      <w:r w:rsidRPr="00420CDC">
        <w:rPr>
          <w:b/>
          <w:bCs/>
          <w:sz w:val="36"/>
          <w:szCs w:val="36"/>
        </w:rPr>
        <w:lastRenderedPageBreak/>
        <w:t>ALTER Command</w:t>
      </w:r>
    </w:p>
    <w:p w14:paraId="5A19CE09" w14:textId="3E3CA183" w:rsidR="00420CDC" w:rsidRDefault="00420CDC" w:rsidP="00420CDC">
      <w:pPr>
        <w:pStyle w:val="ListParagraph"/>
        <w:spacing w:after="0"/>
        <w:rPr>
          <w:b/>
          <w:bCs/>
          <w:sz w:val="28"/>
          <w:szCs w:val="28"/>
        </w:rPr>
      </w:pPr>
      <w:r w:rsidRPr="00420CDC">
        <w:rPr>
          <w:b/>
          <w:bCs/>
          <w:sz w:val="28"/>
          <w:szCs w:val="28"/>
        </w:rPr>
        <w:t>Theory Questions:</w:t>
      </w:r>
    </w:p>
    <w:p w14:paraId="12ADB267" w14:textId="77777777" w:rsidR="00420CDC" w:rsidRPr="00420CDC" w:rsidRDefault="00420CDC" w:rsidP="00420CDC">
      <w:pPr>
        <w:pStyle w:val="ListParagraph"/>
        <w:spacing w:after="0"/>
        <w:rPr>
          <w:b/>
          <w:bCs/>
          <w:sz w:val="28"/>
          <w:szCs w:val="28"/>
        </w:rPr>
      </w:pPr>
    </w:p>
    <w:p w14:paraId="50A9E457" w14:textId="5886DBB8" w:rsidR="00420CDC" w:rsidRPr="00F725F2" w:rsidRDefault="00F725F2" w:rsidP="00F725F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="00420CDC" w:rsidRPr="00F725F2">
        <w:rPr>
          <w:b/>
          <w:bCs/>
          <w:sz w:val="28"/>
          <w:szCs w:val="28"/>
        </w:rPr>
        <w:t>What is the use of the ALTER command in SQL?</w:t>
      </w:r>
    </w:p>
    <w:p w14:paraId="1E10A56C" w14:textId="51425BC1" w:rsidR="00420CDC" w:rsidRDefault="00420CDC" w:rsidP="00F725F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5C161B62" w14:textId="77777777" w:rsidR="00CC67C0" w:rsidRDefault="00CC67C0" w:rsidP="00F725F2">
      <w:pPr>
        <w:rPr>
          <w:sz w:val="28"/>
          <w:szCs w:val="28"/>
          <w:lang w:val="en-IN"/>
        </w:rPr>
      </w:pPr>
      <w:r w:rsidRPr="00CC67C0">
        <w:rPr>
          <w:b/>
          <w:bCs/>
          <w:sz w:val="28"/>
          <w:szCs w:val="28"/>
          <w:lang w:val="en-IN"/>
        </w:rPr>
        <w:t>Definition:</w:t>
      </w:r>
      <w:r>
        <w:rPr>
          <w:b/>
          <w:bCs/>
          <w:sz w:val="28"/>
          <w:szCs w:val="28"/>
          <w:lang w:val="en-IN"/>
        </w:rPr>
        <w:t xml:space="preserve"> </w:t>
      </w:r>
      <w:r w:rsidRPr="00CC67C0">
        <w:rPr>
          <w:sz w:val="28"/>
          <w:szCs w:val="28"/>
          <w:lang w:val="en-IN"/>
        </w:rPr>
        <w:t>The ALTER command is a DDL (Data Definition Language) command used to modify the structure of an existing database object (like a table) without deleting it.</w:t>
      </w:r>
    </w:p>
    <w:p w14:paraId="788CF500" w14:textId="6315F2F2" w:rsidR="00CC67C0" w:rsidRPr="00CC67C0" w:rsidRDefault="00CC67C0" w:rsidP="00F725F2">
      <w:pPr>
        <w:rPr>
          <w:b/>
          <w:bCs/>
          <w:sz w:val="28"/>
          <w:szCs w:val="28"/>
          <w:lang w:val="en-IN"/>
        </w:rPr>
      </w:pPr>
      <w:r w:rsidRPr="00CC67C0">
        <w:rPr>
          <w:b/>
          <w:bCs/>
          <w:sz w:val="28"/>
          <w:szCs w:val="28"/>
          <w:lang w:val="en-IN"/>
        </w:rPr>
        <w:t>Uses of ALTER command:</w:t>
      </w:r>
    </w:p>
    <w:p w14:paraId="529FE853" w14:textId="77777777" w:rsidR="00CC67C0" w:rsidRPr="00CC67C0" w:rsidRDefault="00CC67C0" w:rsidP="00F725F2">
      <w:pPr>
        <w:numPr>
          <w:ilvl w:val="0"/>
          <w:numId w:val="36"/>
        </w:numPr>
        <w:tabs>
          <w:tab w:val="num" w:pos="-981"/>
        </w:tabs>
        <w:spacing w:after="0"/>
        <w:ind w:left="360"/>
        <w:rPr>
          <w:sz w:val="28"/>
          <w:szCs w:val="28"/>
          <w:lang w:val="en-IN"/>
        </w:rPr>
      </w:pPr>
      <w:r w:rsidRPr="00CC67C0">
        <w:rPr>
          <w:sz w:val="28"/>
          <w:szCs w:val="28"/>
          <w:lang w:val="en-IN"/>
        </w:rPr>
        <w:t>Add a new column to a table.</w:t>
      </w:r>
    </w:p>
    <w:p w14:paraId="5BA0A492" w14:textId="77777777" w:rsidR="00CC67C0" w:rsidRPr="00CC67C0" w:rsidRDefault="00CC67C0" w:rsidP="00F725F2">
      <w:pPr>
        <w:numPr>
          <w:ilvl w:val="0"/>
          <w:numId w:val="36"/>
        </w:numPr>
        <w:tabs>
          <w:tab w:val="num" w:pos="-981"/>
        </w:tabs>
        <w:spacing w:after="0"/>
        <w:ind w:left="360"/>
        <w:rPr>
          <w:sz w:val="28"/>
          <w:szCs w:val="28"/>
          <w:lang w:val="en-IN"/>
        </w:rPr>
      </w:pPr>
      <w:r w:rsidRPr="00CC67C0">
        <w:rPr>
          <w:sz w:val="28"/>
          <w:szCs w:val="28"/>
          <w:lang w:val="en-IN"/>
        </w:rPr>
        <w:t>Modify the data type or size of an existing column.</w:t>
      </w:r>
    </w:p>
    <w:p w14:paraId="3CD66EDF" w14:textId="77777777" w:rsidR="00CC67C0" w:rsidRPr="00CC67C0" w:rsidRDefault="00CC67C0" w:rsidP="00F725F2">
      <w:pPr>
        <w:numPr>
          <w:ilvl w:val="0"/>
          <w:numId w:val="36"/>
        </w:numPr>
        <w:tabs>
          <w:tab w:val="num" w:pos="-981"/>
        </w:tabs>
        <w:spacing w:after="0"/>
        <w:ind w:left="360"/>
        <w:rPr>
          <w:sz w:val="28"/>
          <w:szCs w:val="28"/>
          <w:lang w:val="en-IN"/>
        </w:rPr>
      </w:pPr>
      <w:r w:rsidRPr="00CC67C0">
        <w:rPr>
          <w:sz w:val="28"/>
          <w:szCs w:val="28"/>
          <w:lang w:val="en-IN"/>
        </w:rPr>
        <w:t>Rename a column or table.</w:t>
      </w:r>
    </w:p>
    <w:p w14:paraId="09684831" w14:textId="77777777" w:rsidR="00CC67C0" w:rsidRPr="00CC67C0" w:rsidRDefault="00CC67C0" w:rsidP="00F725F2">
      <w:pPr>
        <w:numPr>
          <w:ilvl w:val="0"/>
          <w:numId w:val="36"/>
        </w:numPr>
        <w:tabs>
          <w:tab w:val="num" w:pos="-981"/>
        </w:tabs>
        <w:spacing w:after="0"/>
        <w:ind w:left="360"/>
        <w:rPr>
          <w:sz w:val="28"/>
          <w:szCs w:val="28"/>
          <w:lang w:val="en-IN"/>
        </w:rPr>
      </w:pPr>
      <w:r w:rsidRPr="00CC67C0">
        <w:rPr>
          <w:sz w:val="28"/>
          <w:szCs w:val="28"/>
          <w:lang w:val="en-IN"/>
        </w:rPr>
        <w:t>Drop (delete) a column from a table.</w:t>
      </w:r>
    </w:p>
    <w:p w14:paraId="00A637DA" w14:textId="77777777" w:rsidR="00CC67C0" w:rsidRPr="00CC67C0" w:rsidRDefault="00CC67C0" w:rsidP="00F725F2">
      <w:pPr>
        <w:numPr>
          <w:ilvl w:val="0"/>
          <w:numId w:val="36"/>
        </w:numPr>
        <w:tabs>
          <w:tab w:val="num" w:pos="-981"/>
        </w:tabs>
        <w:spacing w:after="0"/>
        <w:ind w:left="360"/>
        <w:rPr>
          <w:sz w:val="28"/>
          <w:szCs w:val="28"/>
          <w:lang w:val="en-IN"/>
        </w:rPr>
      </w:pPr>
      <w:r w:rsidRPr="00CC67C0">
        <w:rPr>
          <w:sz w:val="28"/>
          <w:szCs w:val="28"/>
          <w:lang w:val="en-IN"/>
        </w:rPr>
        <w:t>Add or remove constraints (e.g., PRIMARY KEY, UNIQUE).</w:t>
      </w:r>
    </w:p>
    <w:p w14:paraId="03B95494" w14:textId="1CBC7365" w:rsidR="00CC67C0" w:rsidRPr="00CC67C0" w:rsidRDefault="00CC67C0" w:rsidP="00F725F2">
      <w:pPr>
        <w:spacing w:after="0"/>
        <w:rPr>
          <w:sz w:val="28"/>
          <w:szCs w:val="28"/>
          <w:lang w:val="en-IN"/>
        </w:rPr>
      </w:pPr>
    </w:p>
    <w:p w14:paraId="77EE75F3" w14:textId="77777777" w:rsidR="00CC67C0" w:rsidRPr="00CC67C0" w:rsidRDefault="00CC67C0" w:rsidP="00F725F2">
      <w:pPr>
        <w:spacing w:after="0"/>
        <w:rPr>
          <w:b/>
          <w:bCs/>
          <w:sz w:val="28"/>
          <w:szCs w:val="28"/>
          <w:lang w:val="en-IN"/>
        </w:rPr>
      </w:pPr>
      <w:r w:rsidRPr="00CC67C0">
        <w:rPr>
          <w:b/>
          <w:bCs/>
          <w:sz w:val="28"/>
          <w:szCs w:val="28"/>
          <w:lang w:val="en-IN"/>
        </w:rPr>
        <w:t>Examples:</w:t>
      </w:r>
    </w:p>
    <w:p w14:paraId="122FDBDB" w14:textId="77777777" w:rsidR="00CC67C0" w:rsidRPr="00CC67C0" w:rsidRDefault="00CC67C0" w:rsidP="00F725F2">
      <w:pPr>
        <w:spacing w:after="0"/>
        <w:rPr>
          <w:b/>
          <w:bCs/>
          <w:sz w:val="28"/>
          <w:szCs w:val="28"/>
          <w:lang w:val="en-IN"/>
        </w:rPr>
      </w:pPr>
      <w:r w:rsidRPr="00CC67C0">
        <w:rPr>
          <w:b/>
          <w:bCs/>
          <w:sz w:val="28"/>
          <w:szCs w:val="28"/>
          <w:lang w:val="en-IN"/>
        </w:rPr>
        <w:t>1. Add a new column</w:t>
      </w:r>
    </w:p>
    <w:p w14:paraId="345640B2" w14:textId="77777777" w:rsidR="00CC67C0" w:rsidRPr="00CC67C0" w:rsidRDefault="00CC67C0" w:rsidP="00F725F2">
      <w:pPr>
        <w:spacing w:after="0"/>
        <w:ind w:left="459"/>
        <w:rPr>
          <w:sz w:val="28"/>
          <w:szCs w:val="28"/>
          <w:lang w:val="en-IN"/>
        </w:rPr>
      </w:pPr>
      <w:r w:rsidRPr="00CC67C0">
        <w:rPr>
          <w:sz w:val="28"/>
          <w:szCs w:val="28"/>
          <w:lang w:val="en-IN"/>
        </w:rPr>
        <w:t>ALTER TABLE Students</w:t>
      </w:r>
    </w:p>
    <w:p w14:paraId="6BFCBE7C" w14:textId="77777777" w:rsidR="00CC67C0" w:rsidRPr="00CC67C0" w:rsidRDefault="00CC67C0" w:rsidP="00F725F2">
      <w:pPr>
        <w:spacing w:after="0"/>
        <w:ind w:left="459"/>
        <w:rPr>
          <w:sz w:val="28"/>
          <w:szCs w:val="28"/>
          <w:lang w:val="en-IN"/>
        </w:rPr>
      </w:pPr>
      <w:r w:rsidRPr="00CC67C0">
        <w:rPr>
          <w:sz w:val="28"/>
          <w:szCs w:val="28"/>
          <w:lang w:val="en-IN"/>
        </w:rPr>
        <w:t xml:space="preserve">ADD phone </w:t>
      </w:r>
      <w:proofErr w:type="gramStart"/>
      <w:r w:rsidRPr="00CC67C0">
        <w:rPr>
          <w:sz w:val="28"/>
          <w:szCs w:val="28"/>
          <w:lang w:val="en-IN"/>
        </w:rPr>
        <w:t>VARCHAR(</w:t>
      </w:r>
      <w:proofErr w:type="gramEnd"/>
      <w:r w:rsidRPr="00CC67C0">
        <w:rPr>
          <w:sz w:val="28"/>
          <w:szCs w:val="28"/>
          <w:lang w:val="en-IN"/>
        </w:rPr>
        <w:t>15);</w:t>
      </w:r>
    </w:p>
    <w:p w14:paraId="5A24825F" w14:textId="77777777" w:rsidR="00CC67C0" w:rsidRPr="00CC67C0" w:rsidRDefault="00CC67C0" w:rsidP="00F725F2">
      <w:pPr>
        <w:spacing w:after="0"/>
        <w:rPr>
          <w:b/>
          <w:bCs/>
          <w:sz w:val="28"/>
          <w:szCs w:val="28"/>
          <w:lang w:val="en-IN"/>
        </w:rPr>
      </w:pPr>
      <w:r w:rsidRPr="00CC67C0">
        <w:rPr>
          <w:b/>
          <w:bCs/>
          <w:sz w:val="28"/>
          <w:szCs w:val="28"/>
          <w:lang w:val="en-IN"/>
        </w:rPr>
        <w:t>2. Modify a column’s data type</w:t>
      </w:r>
    </w:p>
    <w:p w14:paraId="4F3CAA6C" w14:textId="77777777" w:rsidR="00CC67C0" w:rsidRPr="00CC67C0" w:rsidRDefault="00CC67C0" w:rsidP="00F725F2">
      <w:pPr>
        <w:spacing w:after="0"/>
        <w:ind w:left="459"/>
        <w:rPr>
          <w:sz w:val="28"/>
          <w:szCs w:val="28"/>
          <w:lang w:val="en-IN"/>
        </w:rPr>
      </w:pPr>
      <w:r w:rsidRPr="00CC67C0">
        <w:rPr>
          <w:sz w:val="28"/>
          <w:szCs w:val="28"/>
          <w:lang w:val="en-IN"/>
        </w:rPr>
        <w:t>ALTER TABLE Students</w:t>
      </w:r>
    </w:p>
    <w:p w14:paraId="6562CFA4" w14:textId="77777777" w:rsidR="00CC67C0" w:rsidRPr="00CC67C0" w:rsidRDefault="00CC67C0" w:rsidP="00F725F2">
      <w:pPr>
        <w:spacing w:after="0"/>
        <w:ind w:left="459"/>
        <w:rPr>
          <w:sz w:val="28"/>
          <w:szCs w:val="28"/>
          <w:lang w:val="en-IN"/>
        </w:rPr>
      </w:pPr>
      <w:r w:rsidRPr="00CC67C0">
        <w:rPr>
          <w:sz w:val="28"/>
          <w:szCs w:val="28"/>
          <w:lang w:val="en-IN"/>
        </w:rPr>
        <w:t xml:space="preserve">MODIFY name </w:t>
      </w:r>
      <w:proofErr w:type="gramStart"/>
      <w:r w:rsidRPr="00CC67C0">
        <w:rPr>
          <w:sz w:val="28"/>
          <w:szCs w:val="28"/>
          <w:lang w:val="en-IN"/>
        </w:rPr>
        <w:t>VARCHAR(</w:t>
      </w:r>
      <w:proofErr w:type="gramEnd"/>
      <w:r w:rsidRPr="00CC67C0">
        <w:rPr>
          <w:sz w:val="28"/>
          <w:szCs w:val="28"/>
          <w:lang w:val="en-IN"/>
        </w:rPr>
        <w:t>100);</w:t>
      </w:r>
    </w:p>
    <w:p w14:paraId="1AC4C1B0" w14:textId="77777777" w:rsidR="00CC67C0" w:rsidRPr="00CC67C0" w:rsidRDefault="00CC67C0" w:rsidP="00F725F2">
      <w:pPr>
        <w:spacing w:after="0"/>
        <w:rPr>
          <w:b/>
          <w:bCs/>
          <w:sz w:val="28"/>
          <w:szCs w:val="28"/>
          <w:lang w:val="en-IN"/>
        </w:rPr>
      </w:pPr>
      <w:r w:rsidRPr="00CC67C0">
        <w:rPr>
          <w:b/>
          <w:bCs/>
          <w:sz w:val="28"/>
          <w:szCs w:val="28"/>
          <w:lang w:val="en-IN"/>
        </w:rPr>
        <w:t>3. Drop (remove) a column</w:t>
      </w:r>
    </w:p>
    <w:p w14:paraId="6DE40FB7" w14:textId="77777777" w:rsidR="00CC67C0" w:rsidRPr="00CC67C0" w:rsidRDefault="00CC67C0" w:rsidP="00F725F2">
      <w:pPr>
        <w:spacing w:after="0"/>
        <w:ind w:left="459"/>
        <w:rPr>
          <w:sz w:val="28"/>
          <w:szCs w:val="28"/>
          <w:lang w:val="en-IN"/>
        </w:rPr>
      </w:pPr>
      <w:r w:rsidRPr="00CC67C0">
        <w:rPr>
          <w:sz w:val="28"/>
          <w:szCs w:val="28"/>
          <w:lang w:val="en-IN"/>
        </w:rPr>
        <w:t>ALTER TABLE Students</w:t>
      </w:r>
    </w:p>
    <w:p w14:paraId="613BDAE3" w14:textId="77777777" w:rsidR="00CC67C0" w:rsidRPr="00CC67C0" w:rsidRDefault="00CC67C0" w:rsidP="00F725F2">
      <w:pPr>
        <w:spacing w:after="0"/>
        <w:ind w:left="459"/>
        <w:rPr>
          <w:sz w:val="28"/>
          <w:szCs w:val="28"/>
          <w:lang w:val="en-IN"/>
        </w:rPr>
      </w:pPr>
      <w:r w:rsidRPr="00CC67C0">
        <w:rPr>
          <w:sz w:val="28"/>
          <w:szCs w:val="28"/>
          <w:lang w:val="en-IN"/>
        </w:rPr>
        <w:t>DROP COLUMN phone;</w:t>
      </w:r>
    </w:p>
    <w:p w14:paraId="50491699" w14:textId="77777777" w:rsidR="00CC67C0" w:rsidRPr="00CC67C0" w:rsidRDefault="00CC67C0" w:rsidP="00F725F2">
      <w:pPr>
        <w:spacing w:after="0"/>
        <w:rPr>
          <w:b/>
          <w:bCs/>
          <w:sz w:val="28"/>
          <w:szCs w:val="28"/>
          <w:lang w:val="en-IN"/>
        </w:rPr>
      </w:pPr>
      <w:r w:rsidRPr="00CC67C0">
        <w:rPr>
          <w:b/>
          <w:bCs/>
          <w:sz w:val="28"/>
          <w:szCs w:val="28"/>
          <w:lang w:val="en-IN"/>
        </w:rPr>
        <w:t>4. Rename a table</w:t>
      </w:r>
    </w:p>
    <w:p w14:paraId="29ABCE28" w14:textId="77777777" w:rsidR="00CC67C0" w:rsidRPr="00CC67C0" w:rsidRDefault="00CC67C0" w:rsidP="00F725F2">
      <w:pPr>
        <w:spacing w:after="0"/>
        <w:ind w:left="459"/>
        <w:rPr>
          <w:sz w:val="28"/>
          <w:szCs w:val="28"/>
          <w:lang w:val="en-IN"/>
        </w:rPr>
      </w:pPr>
      <w:r w:rsidRPr="00CC67C0">
        <w:rPr>
          <w:sz w:val="28"/>
          <w:szCs w:val="28"/>
          <w:lang w:val="en-IN"/>
        </w:rPr>
        <w:t>ALTER TABLE Students</w:t>
      </w:r>
    </w:p>
    <w:p w14:paraId="3F10AB60" w14:textId="77777777" w:rsidR="00CC67C0" w:rsidRPr="00CC67C0" w:rsidRDefault="00CC67C0" w:rsidP="00F725F2">
      <w:pPr>
        <w:spacing w:after="0"/>
        <w:ind w:left="459"/>
        <w:rPr>
          <w:sz w:val="28"/>
          <w:szCs w:val="28"/>
          <w:lang w:val="en-IN"/>
        </w:rPr>
      </w:pPr>
      <w:r w:rsidRPr="00CC67C0">
        <w:rPr>
          <w:sz w:val="28"/>
          <w:szCs w:val="28"/>
          <w:lang w:val="en-IN"/>
        </w:rPr>
        <w:t>RENAME TO Learners;</w:t>
      </w:r>
    </w:p>
    <w:p w14:paraId="7D8B495A" w14:textId="04A39E85" w:rsidR="00CC67C0" w:rsidRPr="00CC67C0" w:rsidRDefault="00CC67C0" w:rsidP="00F725F2">
      <w:pPr>
        <w:spacing w:after="0"/>
        <w:rPr>
          <w:sz w:val="28"/>
          <w:szCs w:val="28"/>
          <w:lang w:val="en-IN"/>
        </w:rPr>
      </w:pPr>
    </w:p>
    <w:p w14:paraId="78531071" w14:textId="77777777" w:rsidR="00CC67C0" w:rsidRPr="00CC67C0" w:rsidRDefault="00CC67C0" w:rsidP="00F725F2">
      <w:pPr>
        <w:spacing w:after="0"/>
        <w:rPr>
          <w:b/>
          <w:bCs/>
          <w:sz w:val="28"/>
          <w:szCs w:val="28"/>
          <w:lang w:val="en-IN"/>
        </w:rPr>
      </w:pPr>
      <w:r w:rsidRPr="00CC67C0">
        <w:rPr>
          <w:b/>
          <w:bCs/>
          <w:sz w:val="28"/>
          <w:szCs w:val="28"/>
          <w:lang w:val="en-IN"/>
        </w:rPr>
        <w:t xml:space="preserve">In short: </w:t>
      </w:r>
    </w:p>
    <w:p w14:paraId="638A0CD6" w14:textId="09F78918" w:rsidR="00CC67C0" w:rsidRPr="00CC67C0" w:rsidRDefault="00CC67C0" w:rsidP="00F725F2">
      <w:pPr>
        <w:pStyle w:val="ListParagraph"/>
        <w:numPr>
          <w:ilvl w:val="0"/>
          <w:numId w:val="32"/>
        </w:numPr>
        <w:spacing w:after="0"/>
        <w:ind w:left="99"/>
        <w:rPr>
          <w:sz w:val="28"/>
          <w:szCs w:val="28"/>
          <w:lang w:val="en-IN"/>
        </w:rPr>
      </w:pPr>
      <w:r w:rsidRPr="00CC67C0">
        <w:rPr>
          <w:sz w:val="28"/>
          <w:szCs w:val="28"/>
          <w:lang w:val="en-IN"/>
        </w:rPr>
        <w:t>The ALTER command lets you change the design of a table without losing existing data.</w:t>
      </w:r>
    </w:p>
    <w:p w14:paraId="421B536C" w14:textId="77777777" w:rsidR="00CC67C0" w:rsidRPr="00CC67C0" w:rsidRDefault="00CC67C0" w:rsidP="00F725F2">
      <w:pPr>
        <w:pStyle w:val="ListParagraph"/>
        <w:numPr>
          <w:ilvl w:val="0"/>
          <w:numId w:val="32"/>
        </w:numPr>
        <w:spacing w:after="0"/>
        <w:ind w:left="99"/>
        <w:rPr>
          <w:sz w:val="28"/>
          <w:szCs w:val="28"/>
          <w:lang w:val="en-IN"/>
        </w:rPr>
      </w:pPr>
      <w:r w:rsidRPr="00CC67C0">
        <w:rPr>
          <w:sz w:val="28"/>
          <w:szCs w:val="28"/>
          <w:lang w:val="en-IN"/>
        </w:rPr>
        <w:t>Do you want me to also give you a table of all ALTER operations for quick revision?</w:t>
      </w:r>
    </w:p>
    <w:p w14:paraId="64AECD3E" w14:textId="2D5C1C5E" w:rsidR="00CC67C0" w:rsidRDefault="00CC67C0" w:rsidP="00F725F2">
      <w:pPr>
        <w:spacing w:after="0"/>
        <w:rPr>
          <w:b/>
          <w:bCs/>
          <w:sz w:val="28"/>
          <w:szCs w:val="28"/>
        </w:rPr>
      </w:pPr>
    </w:p>
    <w:p w14:paraId="5F87BC69" w14:textId="7553E92C" w:rsidR="00420CDC" w:rsidRPr="00420CDC" w:rsidRDefault="00420CDC" w:rsidP="00F725F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55584935" w14:textId="77777777" w:rsidR="00420CDC" w:rsidRDefault="00420CDC" w:rsidP="00420CDC">
      <w:pPr>
        <w:pStyle w:val="ListParagraph"/>
        <w:spacing w:after="0"/>
        <w:ind w:left="2061"/>
        <w:rPr>
          <w:b/>
          <w:bCs/>
          <w:sz w:val="28"/>
          <w:szCs w:val="28"/>
        </w:rPr>
      </w:pPr>
    </w:p>
    <w:p w14:paraId="63F1F3A5" w14:textId="77777777" w:rsidR="00CC67C0" w:rsidRDefault="00CC67C0" w:rsidP="00420CDC">
      <w:pPr>
        <w:pStyle w:val="ListParagraph"/>
        <w:spacing w:after="0"/>
        <w:ind w:left="2061"/>
        <w:rPr>
          <w:b/>
          <w:bCs/>
          <w:sz w:val="28"/>
          <w:szCs w:val="28"/>
        </w:rPr>
      </w:pPr>
    </w:p>
    <w:p w14:paraId="22ABE01B" w14:textId="77777777" w:rsidR="00F725F2" w:rsidRDefault="00F725F2" w:rsidP="00420CDC">
      <w:pPr>
        <w:pStyle w:val="ListParagraph"/>
        <w:spacing w:after="0"/>
        <w:ind w:left="2061"/>
        <w:rPr>
          <w:b/>
          <w:bCs/>
          <w:sz w:val="28"/>
          <w:szCs w:val="28"/>
        </w:rPr>
      </w:pPr>
    </w:p>
    <w:p w14:paraId="2E355304" w14:textId="77777777" w:rsidR="00F725F2" w:rsidRDefault="00F725F2" w:rsidP="00420CDC">
      <w:pPr>
        <w:pStyle w:val="ListParagraph"/>
        <w:spacing w:after="0"/>
        <w:ind w:left="2061"/>
        <w:rPr>
          <w:b/>
          <w:bCs/>
          <w:sz w:val="28"/>
          <w:szCs w:val="28"/>
        </w:rPr>
      </w:pPr>
    </w:p>
    <w:p w14:paraId="746360E8" w14:textId="78FBA376" w:rsidR="00CC67C0" w:rsidRPr="00F725F2" w:rsidRDefault="00F725F2" w:rsidP="00F725F2">
      <w:pPr>
        <w:spacing w:after="0"/>
        <w:rPr>
          <w:b/>
          <w:bCs/>
          <w:sz w:val="28"/>
          <w:szCs w:val="28"/>
        </w:rPr>
      </w:pPr>
      <w:r w:rsidRPr="00F725F2">
        <w:rPr>
          <w:b/>
          <w:bCs/>
          <w:sz w:val="28"/>
          <w:szCs w:val="28"/>
        </w:rPr>
        <w:lastRenderedPageBreak/>
        <w:t>2.</w:t>
      </w:r>
      <w:r w:rsidR="00CC67C0" w:rsidRPr="00F725F2">
        <w:rPr>
          <w:b/>
          <w:bCs/>
          <w:sz w:val="28"/>
          <w:szCs w:val="28"/>
        </w:rPr>
        <w:t>How can you add, modify, and drop columns from a table using ALTER?</w:t>
      </w:r>
    </w:p>
    <w:p w14:paraId="63373D2B" w14:textId="66A56851" w:rsidR="00A34838" w:rsidRDefault="00A34838" w:rsidP="00F725F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11AF62E1" w14:textId="208996BB" w:rsidR="00A34838" w:rsidRDefault="00A34838" w:rsidP="00F725F2">
      <w:pPr>
        <w:spacing w:after="0"/>
        <w:rPr>
          <w:sz w:val="28"/>
          <w:szCs w:val="28"/>
          <w:lang w:val="en-IN"/>
        </w:rPr>
      </w:pPr>
      <w:r>
        <w:rPr>
          <w:b/>
          <w:bCs/>
          <w:sz w:val="28"/>
          <w:szCs w:val="28"/>
        </w:rPr>
        <w:tab/>
      </w:r>
      <w:r w:rsidRPr="00A34838">
        <w:rPr>
          <w:sz w:val="28"/>
          <w:szCs w:val="28"/>
          <w:lang w:val="en-IN"/>
        </w:rPr>
        <w:t xml:space="preserve">ALTER TABLE is used to change a table’s structure after it has been </w:t>
      </w:r>
      <w:r>
        <w:rPr>
          <w:sz w:val="28"/>
          <w:szCs w:val="28"/>
          <w:lang w:val="en-IN"/>
        </w:rPr>
        <w:t xml:space="preserve">   </w:t>
      </w:r>
      <w:r w:rsidRPr="00A34838">
        <w:rPr>
          <w:sz w:val="28"/>
          <w:szCs w:val="28"/>
          <w:lang w:val="en-IN"/>
        </w:rPr>
        <w:t>created.</w:t>
      </w:r>
    </w:p>
    <w:p w14:paraId="5802DF5A" w14:textId="77777777" w:rsidR="00A34838" w:rsidRPr="00A34838" w:rsidRDefault="00A34838" w:rsidP="00F725F2">
      <w:pPr>
        <w:spacing w:after="0"/>
        <w:rPr>
          <w:sz w:val="28"/>
          <w:szCs w:val="28"/>
          <w:lang w:val="en-IN"/>
        </w:rPr>
      </w:pPr>
    </w:p>
    <w:p w14:paraId="1070FA47" w14:textId="5785E6C4" w:rsidR="00A34838" w:rsidRPr="00A34838" w:rsidRDefault="00A34838" w:rsidP="00F725F2">
      <w:pPr>
        <w:spacing w:after="0"/>
        <w:rPr>
          <w:b/>
          <w:bCs/>
          <w:sz w:val="28"/>
          <w:szCs w:val="28"/>
          <w:lang w:val="en-IN"/>
        </w:rPr>
      </w:pPr>
      <w:r w:rsidRPr="00A34838">
        <w:rPr>
          <w:b/>
          <w:bCs/>
          <w:sz w:val="28"/>
          <w:szCs w:val="28"/>
          <w:lang w:val="en-IN"/>
        </w:rPr>
        <w:t>1. Add a Column</w:t>
      </w:r>
      <w:r>
        <w:rPr>
          <w:b/>
          <w:bCs/>
          <w:sz w:val="28"/>
          <w:szCs w:val="28"/>
          <w:lang w:val="en-IN"/>
        </w:rPr>
        <w:t>:</w:t>
      </w:r>
    </w:p>
    <w:p w14:paraId="593E3388" w14:textId="77777777" w:rsidR="00A34838" w:rsidRPr="00A34838" w:rsidRDefault="00A34838" w:rsidP="00F725F2">
      <w:pPr>
        <w:spacing w:after="0"/>
        <w:ind w:left="459"/>
        <w:rPr>
          <w:b/>
          <w:bCs/>
          <w:sz w:val="28"/>
          <w:szCs w:val="28"/>
          <w:lang w:val="en-IN"/>
        </w:rPr>
      </w:pPr>
      <w:r w:rsidRPr="00A34838">
        <w:rPr>
          <w:b/>
          <w:bCs/>
          <w:sz w:val="28"/>
          <w:szCs w:val="28"/>
          <w:lang w:val="en-IN"/>
        </w:rPr>
        <w:t>Syntax:</w:t>
      </w:r>
    </w:p>
    <w:p w14:paraId="2857DDBB" w14:textId="77777777" w:rsidR="00A34838" w:rsidRPr="00A34838" w:rsidRDefault="00A34838" w:rsidP="00F725F2">
      <w:pPr>
        <w:spacing w:after="0"/>
        <w:ind w:left="459"/>
        <w:rPr>
          <w:sz w:val="28"/>
          <w:szCs w:val="28"/>
          <w:lang w:val="en-IN"/>
        </w:rPr>
      </w:pPr>
      <w:r w:rsidRPr="00A34838">
        <w:rPr>
          <w:sz w:val="28"/>
          <w:szCs w:val="28"/>
          <w:lang w:val="en-IN"/>
        </w:rPr>
        <w:t>ALTER TABLE table_name</w:t>
      </w:r>
    </w:p>
    <w:p w14:paraId="4DE204A8" w14:textId="77777777" w:rsidR="00A34838" w:rsidRPr="00A34838" w:rsidRDefault="00A34838" w:rsidP="00F725F2">
      <w:pPr>
        <w:spacing w:after="0"/>
        <w:ind w:left="459"/>
        <w:rPr>
          <w:sz w:val="28"/>
          <w:szCs w:val="28"/>
          <w:lang w:val="en-IN"/>
        </w:rPr>
      </w:pPr>
      <w:r w:rsidRPr="00A34838">
        <w:rPr>
          <w:sz w:val="28"/>
          <w:szCs w:val="28"/>
          <w:lang w:val="en-IN"/>
        </w:rPr>
        <w:t xml:space="preserve">ADD </w:t>
      </w:r>
      <w:proofErr w:type="spellStart"/>
      <w:r w:rsidRPr="00A34838">
        <w:rPr>
          <w:sz w:val="28"/>
          <w:szCs w:val="28"/>
          <w:lang w:val="en-IN"/>
        </w:rPr>
        <w:t>column_name</w:t>
      </w:r>
      <w:proofErr w:type="spellEnd"/>
      <w:r w:rsidRPr="00A34838">
        <w:rPr>
          <w:sz w:val="28"/>
          <w:szCs w:val="28"/>
          <w:lang w:val="en-IN"/>
        </w:rPr>
        <w:t xml:space="preserve"> datatype;</w:t>
      </w:r>
    </w:p>
    <w:p w14:paraId="72D983EF" w14:textId="77777777" w:rsidR="00A34838" w:rsidRPr="00A34838" w:rsidRDefault="00A34838" w:rsidP="00F725F2">
      <w:pPr>
        <w:spacing w:after="0"/>
        <w:rPr>
          <w:b/>
          <w:bCs/>
          <w:sz w:val="28"/>
          <w:szCs w:val="28"/>
          <w:lang w:val="en-IN"/>
        </w:rPr>
      </w:pPr>
      <w:r w:rsidRPr="00A34838">
        <w:rPr>
          <w:b/>
          <w:bCs/>
          <w:sz w:val="28"/>
          <w:szCs w:val="28"/>
          <w:lang w:val="en-IN"/>
        </w:rPr>
        <w:t>Example:</w:t>
      </w:r>
    </w:p>
    <w:p w14:paraId="454CA25C" w14:textId="77777777" w:rsidR="00A34838" w:rsidRPr="00A34838" w:rsidRDefault="00A34838" w:rsidP="00F725F2">
      <w:pPr>
        <w:spacing w:after="0"/>
        <w:ind w:left="459"/>
        <w:rPr>
          <w:sz w:val="28"/>
          <w:szCs w:val="28"/>
          <w:lang w:val="en-IN"/>
        </w:rPr>
      </w:pPr>
      <w:r w:rsidRPr="00A34838">
        <w:rPr>
          <w:sz w:val="28"/>
          <w:szCs w:val="28"/>
          <w:lang w:val="en-IN"/>
        </w:rPr>
        <w:t>ALTER TABLE Students</w:t>
      </w:r>
    </w:p>
    <w:p w14:paraId="27FD8D4C" w14:textId="77777777" w:rsidR="00A34838" w:rsidRPr="00A34838" w:rsidRDefault="00A34838" w:rsidP="00F725F2">
      <w:pPr>
        <w:spacing w:after="0"/>
        <w:ind w:left="459"/>
        <w:rPr>
          <w:sz w:val="28"/>
          <w:szCs w:val="28"/>
          <w:lang w:val="en-IN"/>
        </w:rPr>
      </w:pPr>
      <w:r w:rsidRPr="00A34838">
        <w:rPr>
          <w:sz w:val="28"/>
          <w:szCs w:val="28"/>
          <w:lang w:val="en-IN"/>
        </w:rPr>
        <w:t xml:space="preserve">ADD phone </w:t>
      </w:r>
      <w:proofErr w:type="gramStart"/>
      <w:r w:rsidRPr="00A34838">
        <w:rPr>
          <w:sz w:val="28"/>
          <w:szCs w:val="28"/>
          <w:lang w:val="en-IN"/>
        </w:rPr>
        <w:t>VARCHAR(</w:t>
      </w:r>
      <w:proofErr w:type="gramEnd"/>
      <w:r w:rsidRPr="00A34838">
        <w:rPr>
          <w:sz w:val="28"/>
          <w:szCs w:val="28"/>
          <w:lang w:val="en-IN"/>
        </w:rPr>
        <w:t>15);</w:t>
      </w:r>
    </w:p>
    <w:p w14:paraId="45226956" w14:textId="1E972851" w:rsidR="00A34838" w:rsidRPr="00A34838" w:rsidRDefault="00A34838" w:rsidP="00F725F2">
      <w:pPr>
        <w:spacing w:after="0"/>
        <w:rPr>
          <w:sz w:val="28"/>
          <w:szCs w:val="28"/>
          <w:lang w:val="en-IN"/>
        </w:rPr>
      </w:pPr>
      <w:r w:rsidRPr="00A34838">
        <w:rPr>
          <w:sz w:val="28"/>
          <w:szCs w:val="28"/>
          <w:lang w:val="en-IN"/>
        </w:rPr>
        <w:sym w:font="Wingdings" w:char="F0E0"/>
      </w:r>
      <w:r w:rsidRPr="00A34838">
        <w:rPr>
          <w:sz w:val="28"/>
          <w:szCs w:val="28"/>
          <w:lang w:val="en-IN"/>
        </w:rPr>
        <w:t xml:space="preserve"> </w:t>
      </w:r>
      <w:r w:rsidRPr="00A34838">
        <w:rPr>
          <w:b/>
          <w:bCs/>
          <w:sz w:val="28"/>
          <w:szCs w:val="28"/>
          <w:lang w:val="en-IN"/>
        </w:rPr>
        <w:t>Adds a new column phone</w:t>
      </w:r>
      <w:r w:rsidRPr="00A34838">
        <w:rPr>
          <w:sz w:val="28"/>
          <w:szCs w:val="28"/>
          <w:lang w:val="en-IN"/>
        </w:rPr>
        <w:t>.</w:t>
      </w:r>
    </w:p>
    <w:p w14:paraId="542FE215" w14:textId="2497FEE1" w:rsidR="00A34838" w:rsidRPr="00A34838" w:rsidRDefault="00A34838" w:rsidP="00F725F2">
      <w:pPr>
        <w:spacing w:after="0"/>
        <w:rPr>
          <w:sz w:val="28"/>
          <w:szCs w:val="28"/>
          <w:lang w:val="en-IN"/>
        </w:rPr>
      </w:pPr>
    </w:p>
    <w:p w14:paraId="4C01114D" w14:textId="295C5DC4" w:rsidR="00A34838" w:rsidRPr="00A34838" w:rsidRDefault="00A34838" w:rsidP="00F725F2">
      <w:pPr>
        <w:spacing w:after="0"/>
        <w:rPr>
          <w:b/>
          <w:bCs/>
          <w:sz w:val="28"/>
          <w:szCs w:val="28"/>
          <w:lang w:val="en-IN"/>
        </w:rPr>
      </w:pPr>
      <w:r w:rsidRPr="00A34838">
        <w:rPr>
          <w:b/>
          <w:bCs/>
          <w:sz w:val="28"/>
          <w:szCs w:val="28"/>
          <w:lang w:val="en-IN"/>
        </w:rPr>
        <w:t>2. Modify a Column</w:t>
      </w:r>
      <w:r>
        <w:rPr>
          <w:b/>
          <w:bCs/>
          <w:sz w:val="28"/>
          <w:szCs w:val="28"/>
          <w:lang w:val="en-IN"/>
        </w:rPr>
        <w:t>:</w:t>
      </w:r>
    </w:p>
    <w:p w14:paraId="6001905C" w14:textId="77777777" w:rsidR="00A34838" w:rsidRPr="00A34838" w:rsidRDefault="00A34838" w:rsidP="00F725F2">
      <w:pPr>
        <w:spacing w:after="0"/>
        <w:ind w:firstLine="459"/>
        <w:rPr>
          <w:b/>
          <w:bCs/>
          <w:sz w:val="28"/>
          <w:szCs w:val="28"/>
          <w:lang w:val="en-IN"/>
        </w:rPr>
      </w:pPr>
      <w:r w:rsidRPr="00A34838">
        <w:rPr>
          <w:b/>
          <w:bCs/>
          <w:sz w:val="28"/>
          <w:szCs w:val="28"/>
          <w:lang w:val="en-IN"/>
        </w:rPr>
        <w:t>Syntax:</w:t>
      </w:r>
    </w:p>
    <w:p w14:paraId="76FDAE71" w14:textId="77777777" w:rsidR="00A34838" w:rsidRPr="00A34838" w:rsidRDefault="00A34838" w:rsidP="00F725F2">
      <w:pPr>
        <w:spacing w:after="0"/>
        <w:ind w:left="459"/>
        <w:rPr>
          <w:sz w:val="28"/>
          <w:szCs w:val="28"/>
          <w:lang w:val="en-IN"/>
        </w:rPr>
      </w:pPr>
      <w:r w:rsidRPr="00A34838">
        <w:rPr>
          <w:sz w:val="28"/>
          <w:szCs w:val="28"/>
          <w:lang w:val="en-IN"/>
        </w:rPr>
        <w:t>ALTER TABLE table_name</w:t>
      </w:r>
    </w:p>
    <w:p w14:paraId="7D1A2C4B" w14:textId="77777777" w:rsidR="00A34838" w:rsidRPr="00A34838" w:rsidRDefault="00A34838" w:rsidP="00F725F2">
      <w:pPr>
        <w:spacing w:after="0"/>
        <w:ind w:left="459"/>
        <w:rPr>
          <w:sz w:val="28"/>
          <w:szCs w:val="28"/>
          <w:lang w:val="en-IN"/>
        </w:rPr>
      </w:pPr>
      <w:r w:rsidRPr="00A34838">
        <w:rPr>
          <w:sz w:val="28"/>
          <w:szCs w:val="28"/>
          <w:lang w:val="en-IN"/>
        </w:rPr>
        <w:t xml:space="preserve">MODIFY </w:t>
      </w:r>
      <w:proofErr w:type="spellStart"/>
      <w:r w:rsidRPr="00A34838">
        <w:rPr>
          <w:sz w:val="28"/>
          <w:szCs w:val="28"/>
          <w:lang w:val="en-IN"/>
        </w:rPr>
        <w:t>column_name</w:t>
      </w:r>
      <w:proofErr w:type="spellEnd"/>
      <w:r w:rsidRPr="00A34838">
        <w:rPr>
          <w:sz w:val="28"/>
          <w:szCs w:val="28"/>
          <w:lang w:val="en-IN"/>
        </w:rPr>
        <w:t xml:space="preserve"> </w:t>
      </w:r>
      <w:proofErr w:type="spellStart"/>
      <w:r w:rsidRPr="00A34838">
        <w:rPr>
          <w:sz w:val="28"/>
          <w:szCs w:val="28"/>
          <w:lang w:val="en-IN"/>
        </w:rPr>
        <w:t>new_datatype</w:t>
      </w:r>
      <w:proofErr w:type="spellEnd"/>
      <w:r w:rsidRPr="00A34838">
        <w:rPr>
          <w:sz w:val="28"/>
          <w:szCs w:val="28"/>
          <w:lang w:val="en-IN"/>
        </w:rPr>
        <w:t>;</w:t>
      </w:r>
    </w:p>
    <w:p w14:paraId="70223433" w14:textId="77777777" w:rsidR="00A34838" w:rsidRPr="00A34838" w:rsidRDefault="00A34838" w:rsidP="00F725F2">
      <w:pPr>
        <w:spacing w:after="0"/>
        <w:rPr>
          <w:b/>
          <w:bCs/>
          <w:sz w:val="28"/>
          <w:szCs w:val="28"/>
          <w:lang w:val="en-IN"/>
        </w:rPr>
      </w:pPr>
      <w:r w:rsidRPr="00A34838">
        <w:rPr>
          <w:b/>
          <w:bCs/>
          <w:sz w:val="28"/>
          <w:szCs w:val="28"/>
          <w:lang w:val="en-IN"/>
        </w:rPr>
        <w:t>Example:</w:t>
      </w:r>
    </w:p>
    <w:p w14:paraId="08EE8E7E" w14:textId="77777777" w:rsidR="00A34838" w:rsidRPr="00A34838" w:rsidRDefault="00A34838" w:rsidP="00F725F2">
      <w:pPr>
        <w:spacing w:after="0"/>
        <w:ind w:left="459"/>
        <w:rPr>
          <w:sz w:val="28"/>
          <w:szCs w:val="28"/>
          <w:lang w:val="en-IN"/>
        </w:rPr>
      </w:pPr>
      <w:r w:rsidRPr="00A34838">
        <w:rPr>
          <w:sz w:val="28"/>
          <w:szCs w:val="28"/>
          <w:lang w:val="en-IN"/>
        </w:rPr>
        <w:t>ALTER TABLE Students</w:t>
      </w:r>
    </w:p>
    <w:p w14:paraId="42DD30B8" w14:textId="77777777" w:rsidR="00A34838" w:rsidRPr="00A34838" w:rsidRDefault="00A34838" w:rsidP="00F725F2">
      <w:pPr>
        <w:spacing w:after="0"/>
        <w:ind w:left="459"/>
        <w:rPr>
          <w:sz w:val="28"/>
          <w:szCs w:val="28"/>
          <w:lang w:val="en-IN"/>
        </w:rPr>
      </w:pPr>
      <w:r w:rsidRPr="00A34838">
        <w:rPr>
          <w:sz w:val="28"/>
          <w:szCs w:val="28"/>
          <w:lang w:val="en-IN"/>
        </w:rPr>
        <w:t xml:space="preserve">MODIFY name </w:t>
      </w:r>
      <w:proofErr w:type="gramStart"/>
      <w:r w:rsidRPr="00A34838">
        <w:rPr>
          <w:sz w:val="28"/>
          <w:szCs w:val="28"/>
          <w:lang w:val="en-IN"/>
        </w:rPr>
        <w:t>VARCHAR(</w:t>
      </w:r>
      <w:proofErr w:type="gramEnd"/>
      <w:r w:rsidRPr="00A34838">
        <w:rPr>
          <w:sz w:val="28"/>
          <w:szCs w:val="28"/>
          <w:lang w:val="en-IN"/>
        </w:rPr>
        <w:t>100);</w:t>
      </w:r>
    </w:p>
    <w:p w14:paraId="3AA2DE7B" w14:textId="32CA29A2" w:rsidR="00A34838" w:rsidRPr="00A34838" w:rsidRDefault="00A34838" w:rsidP="00F725F2">
      <w:pPr>
        <w:spacing w:after="0"/>
        <w:rPr>
          <w:b/>
          <w:bCs/>
          <w:sz w:val="28"/>
          <w:szCs w:val="28"/>
          <w:lang w:val="en-IN"/>
        </w:rPr>
      </w:pPr>
      <w:r w:rsidRPr="00A34838">
        <w:rPr>
          <w:rFonts w:ascii="Segoe UI Symbol" w:hAnsi="Segoe UI Symbol" w:cs="Segoe UI Symbol"/>
          <w:b/>
          <w:bCs/>
          <w:sz w:val="28"/>
          <w:szCs w:val="28"/>
          <w:lang w:val="en-IN"/>
        </w:rPr>
        <w:sym w:font="Wingdings" w:char="F0E0"/>
      </w:r>
      <w:r w:rsidRPr="00A34838">
        <w:rPr>
          <w:b/>
          <w:bCs/>
          <w:sz w:val="28"/>
          <w:szCs w:val="28"/>
          <w:lang w:val="en-IN"/>
        </w:rPr>
        <w:t>Changes name column size to 100 characters.</w:t>
      </w:r>
    </w:p>
    <w:p w14:paraId="153DF425" w14:textId="0F990714" w:rsidR="00A34838" w:rsidRPr="00A34838" w:rsidRDefault="00A34838" w:rsidP="00F725F2">
      <w:pPr>
        <w:spacing w:after="0"/>
        <w:rPr>
          <w:sz w:val="28"/>
          <w:szCs w:val="28"/>
          <w:lang w:val="en-IN"/>
        </w:rPr>
      </w:pPr>
    </w:p>
    <w:p w14:paraId="04CBF2A8" w14:textId="7758EBD6" w:rsidR="00A34838" w:rsidRPr="00A34838" w:rsidRDefault="00A34838" w:rsidP="00F725F2">
      <w:pPr>
        <w:spacing w:after="0"/>
        <w:rPr>
          <w:b/>
          <w:bCs/>
          <w:sz w:val="28"/>
          <w:szCs w:val="28"/>
          <w:lang w:val="en-IN"/>
        </w:rPr>
      </w:pPr>
      <w:r w:rsidRPr="00A34838">
        <w:rPr>
          <w:b/>
          <w:bCs/>
          <w:sz w:val="28"/>
          <w:szCs w:val="28"/>
          <w:lang w:val="en-IN"/>
        </w:rPr>
        <w:t>3. Drop a Column</w:t>
      </w:r>
      <w:r>
        <w:rPr>
          <w:b/>
          <w:bCs/>
          <w:sz w:val="28"/>
          <w:szCs w:val="28"/>
          <w:lang w:val="en-IN"/>
        </w:rPr>
        <w:t>:</w:t>
      </w:r>
    </w:p>
    <w:p w14:paraId="1F28C7E3" w14:textId="77777777" w:rsidR="00A34838" w:rsidRPr="00A34838" w:rsidRDefault="00A34838" w:rsidP="00F725F2">
      <w:pPr>
        <w:spacing w:after="0"/>
        <w:ind w:firstLine="459"/>
        <w:rPr>
          <w:b/>
          <w:bCs/>
          <w:sz w:val="28"/>
          <w:szCs w:val="28"/>
          <w:lang w:val="en-IN"/>
        </w:rPr>
      </w:pPr>
      <w:r w:rsidRPr="00A34838">
        <w:rPr>
          <w:b/>
          <w:bCs/>
          <w:sz w:val="28"/>
          <w:szCs w:val="28"/>
          <w:lang w:val="en-IN"/>
        </w:rPr>
        <w:t>Syntax:</w:t>
      </w:r>
    </w:p>
    <w:p w14:paraId="5DE5C931" w14:textId="77777777" w:rsidR="00A34838" w:rsidRPr="00A34838" w:rsidRDefault="00A34838" w:rsidP="00F725F2">
      <w:pPr>
        <w:spacing w:after="0"/>
        <w:ind w:left="459"/>
        <w:rPr>
          <w:sz w:val="28"/>
          <w:szCs w:val="28"/>
          <w:lang w:val="en-IN"/>
        </w:rPr>
      </w:pPr>
      <w:r w:rsidRPr="00A34838">
        <w:rPr>
          <w:sz w:val="28"/>
          <w:szCs w:val="28"/>
          <w:lang w:val="en-IN"/>
        </w:rPr>
        <w:t>ALTER TABLE table_name</w:t>
      </w:r>
    </w:p>
    <w:p w14:paraId="53643EBB" w14:textId="77777777" w:rsidR="00A34838" w:rsidRPr="00A34838" w:rsidRDefault="00A34838" w:rsidP="00F725F2">
      <w:pPr>
        <w:spacing w:after="0"/>
        <w:ind w:left="459"/>
        <w:rPr>
          <w:sz w:val="28"/>
          <w:szCs w:val="28"/>
          <w:lang w:val="en-IN"/>
        </w:rPr>
      </w:pPr>
      <w:r w:rsidRPr="00A34838">
        <w:rPr>
          <w:sz w:val="28"/>
          <w:szCs w:val="28"/>
          <w:lang w:val="en-IN"/>
        </w:rPr>
        <w:t xml:space="preserve">DROP COLUMN </w:t>
      </w:r>
      <w:proofErr w:type="spellStart"/>
      <w:r w:rsidRPr="00A34838">
        <w:rPr>
          <w:sz w:val="28"/>
          <w:szCs w:val="28"/>
          <w:lang w:val="en-IN"/>
        </w:rPr>
        <w:t>column_name</w:t>
      </w:r>
      <w:proofErr w:type="spellEnd"/>
      <w:r w:rsidRPr="00A34838">
        <w:rPr>
          <w:sz w:val="28"/>
          <w:szCs w:val="28"/>
          <w:lang w:val="en-IN"/>
        </w:rPr>
        <w:t>;</w:t>
      </w:r>
    </w:p>
    <w:p w14:paraId="47C77548" w14:textId="77777777" w:rsidR="00A34838" w:rsidRPr="00A34838" w:rsidRDefault="00A34838" w:rsidP="00F725F2">
      <w:pPr>
        <w:spacing w:after="0"/>
        <w:rPr>
          <w:b/>
          <w:bCs/>
          <w:sz w:val="28"/>
          <w:szCs w:val="28"/>
          <w:lang w:val="en-IN"/>
        </w:rPr>
      </w:pPr>
      <w:r w:rsidRPr="00A34838">
        <w:rPr>
          <w:b/>
          <w:bCs/>
          <w:sz w:val="28"/>
          <w:szCs w:val="28"/>
          <w:lang w:val="en-IN"/>
        </w:rPr>
        <w:t>Example:</w:t>
      </w:r>
    </w:p>
    <w:p w14:paraId="597BC270" w14:textId="77777777" w:rsidR="00A34838" w:rsidRPr="00A34838" w:rsidRDefault="00A34838" w:rsidP="00F725F2">
      <w:pPr>
        <w:spacing w:after="0"/>
        <w:ind w:left="459"/>
        <w:rPr>
          <w:sz w:val="28"/>
          <w:szCs w:val="28"/>
          <w:lang w:val="en-IN"/>
        </w:rPr>
      </w:pPr>
      <w:r w:rsidRPr="00A34838">
        <w:rPr>
          <w:sz w:val="28"/>
          <w:szCs w:val="28"/>
          <w:lang w:val="en-IN"/>
        </w:rPr>
        <w:t>ALTER TABLE Students</w:t>
      </w:r>
    </w:p>
    <w:p w14:paraId="7BDF34BA" w14:textId="77777777" w:rsidR="00A34838" w:rsidRPr="00A34838" w:rsidRDefault="00A34838" w:rsidP="00F725F2">
      <w:pPr>
        <w:spacing w:after="0"/>
        <w:ind w:left="459"/>
        <w:rPr>
          <w:sz w:val="28"/>
          <w:szCs w:val="28"/>
          <w:lang w:val="en-IN"/>
        </w:rPr>
      </w:pPr>
      <w:r w:rsidRPr="00A34838">
        <w:rPr>
          <w:sz w:val="28"/>
          <w:szCs w:val="28"/>
          <w:lang w:val="en-IN"/>
        </w:rPr>
        <w:t>DROP COLUMN phone;</w:t>
      </w:r>
    </w:p>
    <w:p w14:paraId="3CF6AEF1" w14:textId="096DB67F" w:rsidR="00A34838" w:rsidRPr="00A34838" w:rsidRDefault="00A34838" w:rsidP="00F725F2">
      <w:pPr>
        <w:spacing w:after="0"/>
        <w:rPr>
          <w:sz w:val="28"/>
          <w:szCs w:val="28"/>
          <w:lang w:val="en-IN"/>
        </w:rPr>
      </w:pPr>
      <w:r w:rsidRPr="00A34838">
        <w:rPr>
          <w:rFonts w:ascii="Segoe UI Symbol" w:hAnsi="Segoe UI Symbol" w:cs="Segoe UI Symbol"/>
          <w:sz w:val="28"/>
          <w:szCs w:val="28"/>
          <w:lang w:val="en-IN"/>
        </w:rPr>
        <w:sym w:font="Wingdings" w:char="F0E0"/>
      </w:r>
      <w:r w:rsidRPr="00A34838">
        <w:rPr>
          <w:b/>
          <w:bCs/>
          <w:sz w:val="28"/>
          <w:szCs w:val="28"/>
          <w:lang w:val="en-IN"/>
        </w:rPr>
        <w:t>Deletes the phone column.</w:t>
      </w:r>
    </w:p>
    <w:p w14:paraId="787BFB0F" w14:textId="5EA238A1" w:rsidR="00A34838" w:rsidRDefault="00A34838" w:rsidP="00A34838">
      <w:pPr>
        <w:spacing w:after="0"/>
        <w:ind w:left="1701"/>
        <w:rPr>
          <w:b/>
          <w:bCs/>
          <w:sz w:val="28"/>
          <w:szCs w:val="28"/>
        </w:rPr>
      </w:pPr>
    </w:p>
    <w:p w14:paraId="6EA4B64E" w14:textId="77777777" w:rsidR="00A34838" w:rsidRDefault="00A34838" w:rsidP="00A34838">
      <w:pPr>
        <w:spacing w:after="0"/>
        <w:ind w:left="1701"/>
        <w:rPr>
          <w:b/>
          <w:bCs/>
          <w:sz w:val="28"/>
          <w:szCs w:val="28"/>
        </w:rPr>
      </w:pPr>
    </w:p>
    <w:p w14:paraId="61BC2C5D" w14:textId="77777777" w:rsidR="00A34838" w:rsidRDefault="00A34838" w:rsidP="00A34838">
      <w:pPr>
        <w:spacing w:after="0"/>
        <w:ind w:left="1701"/>
        <w:rPr>
          <w:b/>
          <w:bCs/>
          <w:sz w:val="28"/>
          <w:szCs w:val="28"/>
        </w:rPr>
      </w:pPr>
    </w:p>
    <w:p w14:paraId="6BC7F318" w14:textId="77777777" w:rsidR="00A34838" w:rsidRDefault="00A34838" w:rsidP="00A34838">
      <w:pPr>
        <w:spacing w:after="0"/>
        <w:ind w:left="1701"/>
        <w:rPr>
          <w:b/>
          <w:bCs/>
          <w:sz w:val="28"/>
          <w:szCs w:val="28"/>
        </w:rPr>
      </w:pPr>
    </w:p>
    <w:p w14:paraId="71C796EE" w14:textId="77777777" w:rsidR="00A34838" w:rsidRDefault="00A34838" w:rsidP="00A34838">
      <w:pPr>
        <w:spacing w:after="0"/>
        <w:ind w:left="1701"/>
        <w:rPr>
          <w:b/>
          <w:bCs/>
          <w:sz w:val="28"/>
          <w:szCs w:val="28"/>
        </w:rPr>
      </w:pPr>
    </w:p>
    <w:p w14:paraId="4D12E40F" w14:textId="77777777" w:rsidR="00A34838" w:rsidRDefault="00A34838" w:rsidP="00A34838">
      <w:pPr>
        <w:spacing w:after="0"/>
        <w:ind w:left="1701"/>
        <w:rPr>
          <w:b/>
          <w:bCs/>
          <w:sz w:val="28"/>
          <w:szCs w:val="28"/>
        </w:rPr>
      </w:pPr>
    </w:p>
    <w:p w14:paraId="2ABB3B65" w14:textId="77777777" w:rsidR="00F725F2" w:rsidRDefault="00F725F2" w:rsidP="00A34838">
      <w:pPr>
        <w:spacing w:after="0"/>
        <w:ind w:left="1701"/>
        <w:rPr>
          <w:b/>
          <w:bCs/>
          <w:sz w:val="28"/>
          <w:szCs w:val="28"/>
        </w:rPr>
      </w:pPr>
    </w:p>
    <w:p w14:paraId="64B1FB34" w14:textId="77777777" w:rsidR="00F725F2" w:rsidRDefault="00F725F2" w:rsidP="00A34838">
      <w:pPr>
        <w:spacing w:after="0"/>
        <w:ind w:left="1701"/>
        <w:rPr>
          <w:b/>
          <w:bCs/>
          <w:sz w:val="28"/>
          <w:szCs w:val="28"/>
        </w:rPr>
      </w:pPr>
    </w:p>
    <w:p w14:paraId="3EFD26DB" w14:textId="77DCD72C" w:rsidR="00A34838" w:rsidRDefault="00A34838" w:rsidP="00A34838">
      <w:pPr>
        <w:pStyle w:val="ListParagraph"/>
        <w:numPr>
          <w:ilvl w:val="0"/>
          <w:numId w:val="21"/>
        </w:numPr>
        <w:spacing w:after="0"/>
        <w:jc w:val="center"/>
        <w:rPr>
          <w:b/>
          <w:bCs/>
          <w:sz w:val="36"/>
          <w:szCs w:val="36"/>
        </w:rPr>
      </w:pPr>
      <w:r w:rsidRPr="00A34838">
        <w:rPr>
          <w:b/>
          <w:bCs/>
          <w:sz w:val="36"/>
          <w:szCs w:val="36"/>
        </w:rPr>
        <w:lastRenderedPageBreak/>
        <w:t>DROP Command</w:t>
      </w:r>
    </w:p>
    <w:p w14:paraId="34B81280" w14:textId="4D5351FE" w:rsidR="009D22EE" w:rsidRPr="009D22EE" w:rsidRDefault="009D22EE" w:rsidP="009D22EE">
      <w:pPr>
        <w:pStyle w:val="ListParagraph"/>
        <w:spacing w:after="0"/>
        <w:rPr>
          <w:b/>
          <w:bCs/>
          <w:sz w:val="28"/>
          <w:szCs w:val="28"/>
        </w:rPr>
      </w:pPr>
      <w:r w:rsidRPr="009D22EE">
        <w:rPr>
          <w:b/>
          <w:bCs/>
          <w:sz w:val="28"/>
          <w:szCs w:val="28"/>
        </w:rPr>
        <w:t>Theory Questions:</w:t>
      </w:r>
    </w:p>
    <w:p w14:paraId="5164B4F0" w14:textId="77777777" w:rsidR="00A34838" w:rsidRDefault="00A34838" w:rsidP="00A34838">
      <w:pPr>
        <w:pStyle w:val="ListParagraph"/>
        <w:spacing w:after="0"/>
        <w:rPr>
          <w:b/>
          <w:bCs/>
          <w:sz w:val="36"/>
          <w:szCs w:val="36"/>
        </w:rPr>
      </w:pPr>
    </w:p>
    <w:p w14:paraId="476083BE" w14:textId="59691000" w:rsidR="00A34838" w:rsidRPr="00F725F2" w:rsidRDefault="00F725F2" w:rsidP="00F725F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="00A34838" w:rsidRPr="00F725F2">
        <w:rPr>
          <w:b/>
          <w:bCs/>
          <w:sz w:val="28"/>
          <w:szCs w:val="28"/>
        </w:rPr>
        <w:t>What is the function of the DROP command in SQL?</w:t>
      </w:r>
    </w:p>
    <w:p w14:paraId="165581DE" w14:textId="2236748C" w:rsidR="00DD48AB" w:rsidRPr="00DD48AB" w:rsidRDefault="00A34838" w:rsidP="00F725F2">
      <w:pPr>
        <w:spacing w:after="0"/>
        <w:rPr>
          <w:b/>
          <w:bCs/>
          <w:sz w:val="28"/>
          <w:szCs w:val="28"/>
        </w:rPr>
      </w:pPr>
      <w:r w:rsidRPr="00A34838">
        <w:rPr>
          <w:b/>
          <w:bCs/>
          <w:sz w:val="28"/>
          <w:szCs w:val="28"/>
        </w:rPr>
        <w:t>Ans:</w:t>
      </w:r>
    </w:p>
    <w:p w14:paraId="6963E4EF" w14:textId="77777777" w:rsidR="00DD48AB" w:rsidRPr="00DD48AB" w:rsidRDefault="00DD48AB" w:rsidP="00F725F2">
      <w:pPr>
        <w:spacing w:after="0"/>
        <w:rPr>
          <w:b/>
          <w:bCs/>
          <w:sz w:val="28"/>
          <w:szCs w:val="28"/>
          <w:lang w:val="en-IN"/>
        </w:rPr>
      </w:pPr>
      <w:r w:rsidRPr="00DD48AB">
        <w:rPr>
          <w:b/>
          <w:bCs/>
          <w:sz w:val="28"/>
          <w:szCs w:val="28"/>
          <w:lang w:val="en-IN"/>
        </w:rPr>
        <w:t>Definition:</w:t>
      </w:r>
    </w:p>
    <w:p w14:paraId="5078C9EE" w14:textId="12A31E03" w:rsidR="00DD48AB" w:rsidRPr="00DD48AB" w:rsidRDefault="00DD48AB" w:rsidP="00F725F2">
      <w:pPr>
        <w:spacing w:after="0"/>
        <w:rPr>
          <w:sz w:val="28"/>
          <w:szCs w:val="28"/>
          <w:lang w:val="en-IN"/>
        </w:rPr>
      </w:pPr>
      <w:r w:rsidRPr="00DD48AB">
        <w:rPr>
          <w:sz w:val="28"/>
          <w:szCs w:val="28"/>
          <w:lang w:val="en-IN"/>
        </w:rPr>
        <w:t>The DROP command is a DDL (Data Definition Language) command used to permanently delete a database object (like a table, database, view, or index) along with all its data and structure.</w:t>
      </w:r>
    </w:p>
    <w:p w14:paraId="44E78002" w14:textId="77777777" w:rsidR="00DD48AB" w:rsidRPr="00DD48AB" w:rsidRDefault="00DD48AB" w:rsidP="00F725F2">
      <w:pPr>
        <w:spacing w:after="0"/>
        <w:rPr>
          <w:b/>
          <w:bCs/>
          <w:sz w:val="28"/>
          <w:szCs w:val="28"/>
          <w:lang w:val="en-IN"/>
        </w:rPr>
      </w:pPr>
      <w:r w:rsidRPr="00DD48AB">
        <w:rPr>
          <w:b/>
          <w:bCs/>
          <w:sz w:val="28"/>
          <w:szCs w:val="28"/>
          <w:lang w:val="en-IN"/>
        </w:rPr>
        <w:t>Function / Purpose:</w:t>
      </w:r>
    </w:p>
    <w:p w14:paraId="0026B0AF" w14:textId="77777777" w:rsidR="00DD48AB" w:rsidRPr="00DD48AB" w:rsidRDefault="00DD48AB" w:rsidP="00F725F2">
      <w:pPr>
        <w:numPr>
          <w:ilvl w:val="0"/>
          <w:numId w:val="37"/>
        </w:numPr>
        <w:tabs>
          <w:tab w:val="num" w:pos="-981"/>
        </w:tabs>
        <w:spacing w:after="0"/>
        <w:ind w:left="360"/>
        <w:rPr>
          <w:sz w:val="28"/>
          <w:szCs w:val="28"/>
          <w:lang w:val="en-IN"/>
        </w:rPr>
      </w:pPr>
      <w:r w:rsidRPr="00DD48AB">
        <w:rPr>
          <w:sz w:val="28"/>
          <w:szCs w:val="28"/>
          <w:lang w:val="en-IN"/>
        </w:rPr>
        <w:t>Removes the object from the database completely.</w:t>
      </w:r>
    </w:p>
    <w:p w14:paraId="6754E8E3" w14:textId="77777777" w:rsidR="00DD48AB" w:rsidRPr="00DD48AB" w:rsidRDefault="00DD48AB" w:rsidP="00F725F2">
      <w:pPr>
        <w:numPr>
          <w:ilvl w:val="0"/>
          <w:numId w:val="37"/>
        </w:numPr>
        <w:tabs>
          <w:tab w:val="num" w:pos="-981"/>
        </w:tabs>
        <w:spacing w:after="0"/>
        <w:ind w:left="360"/>
        <w:rPr>
          <w:sz w:val="28"/>
          <w:szCs w:val="28"/>
          <w:lang w:val="en-IN"/>
        </w:rPr>
      </w:pPr>
      <w:r w:rsidRPr="00DD48AB">
        <w:rPr>
          <w:sz w:val="28"/>
          <w:szCs w:val="28"/>
          <w:lang w:val="en-IN"/>
        </w:rPr>
        <w:t>Deletes both the structure and the stored data.</w:t>
      </w:r>
    </w:p>
    <w:p w14:paraId="3F7738F6" w14:textId="77777777" w:rsidR="00DD48AB" w:rsidRPr="00DD48AB" w:rsidRDefault="00DD48AB" w:rsidP="00F725F2">
      <w:pPr>
        <w:numPr>
          <w:ilvl w:val="0"/>
          <w:numId w:val="37"/>
        </w:numPr>
        <w:tabs>
          <w:tab w:val="num" w:pos="-981"/>
        </w:tabs>
        <w:spacing w:after="0"/>
        <w:ind w:left="360"/>
        <w:rPr>
          <w:sz w:val="28"/>
          <w:szCs w:val="28"/>
          <w:lang w:val="en-IN"/>
        </w:rPr>
      </w:pPr>
      <w:r w:rsidRPr="00DD48AB">
        <w:rPr>
          <w:sz w:val="28"/>
          <w:szCs w:val="28"/>
          <w:lang w:val="en-IN"/>
        </w:rPr>
        <w:t>Cannot be undone once executed (unless you have a backup).</w:t>
      </w:r>
    </w:p>
    <w:p w14:paraId="5BD11E31" w14:textId="7893E9B1" w:rsidR="00DD48AB" w:rsidRPr="00DD48AB" w:rsidRDefault="00DD48AB" w:rsidP="00F725F2">
      <w:pPr>
        <w:spacing w:after="0"/>
        <w:rPr>
          <w:sz w:val="28"/>
          <w:szCs w:val="28"/>
          <w:lang w:val="en-IN"/>
        </w:rPr>
      </w:pPr>
    </w:p>
    <w:p w14:paraId="00801C11" w14:textId="77777777" w:rsidR="00DD48AB" w:rsidRPr="00DD48AB" w:rsidRDefault="00DD48AB" w:rsidP="00F725F2">
      <w:pPr>
        <w:spacing w:after="0"/>
        <w:rPr>
          <w:b/>
          <w:bCs/>
          <w:sz w:val="28"/>
          <w:szCs w:val="28"/>
          <w:lang w:val="en-IN"/>
        </w:rPr>
      </w:pPr>
      <w:r w:rsidRPr="00DD48AB">
        <w:rPr>
          <w:b/>
          <w:bCs/>
          <w:sz w:val="28"/>
          <w:szCs w:val="28"/>
          <w:lang w:val="en-IN"/>
        </w:rPr>
        <w:t>Syntax:</w:t>
      </w:r>
    </w:p>
    <w:p w14:paraId="41B40693" w14:textId="09480B10" w:rsidR="00DD48AB" w:rsidRDefault="00DD48AB" w:rsidP="00F725F2">
      <w:pPr>
        <w:spacing w:after="0"/>
        <w:rPr>
          <w:sz w:val="28"/>
          <w:szCs w:val="28"/>
          <w:lang w:val="en-IN"/>
        </w:rPr>
      </w:pPr>
      <w:r w:rsidRPr="00DD48AB">
        <w:rPr>
          <w:sz w:val="28"/>
          <w:szCs w:val="28"/>
          <w:lang w:val="en-IN"/>
        </w:rPr>
        <w:t xml:space="preserve">DROP </w:t>
      </w:r>
      <w:proofErr w:type="spellStart"/>
      <w:r w:rsidRPr="00DD48AB">
        <w:rPr>
          <w:sz w:val="28"/>
          <w:szCs w:val="28"/>
          <w:lang w:val="en-IN"/>
        </w:rPr>
        <w:t>object_type</w:t>
      </w:r>
      <w:proofErr w:type="spellEnd"/>
      <w:r w:rsidRPr="00DD48AB">
        <w:rPr>
          <w:sz w:val="28"/>
          <w:szCs w:val="28"/>
          <w:lang w:val="en-IN"/>
        </w:rPr>
        <w:t xml:space="preserve"> </w:t>
      </w:r>
      <w:proofErr w:type="spellStart"/>
      <w:r w:rsidRPr="00DD48AB">
        <w:rPr>
          <w:sz w:val="28"/>
          <w:szCs w:val="28"/>
          <w:lang w:val="en-IN"/>
        </w:rPr>
        <w:t>object_name</w:t>
      </w:r>
      <w:proofErr w:type="spellEnd"/>
      <w:r w:rsidRPr="00DD48AB">
        <w:rPr>
          <w:sz w:val="28"/>
          <w:szCs w:val="28"/>
          <w:lang w:val="en-IN"/>
        </w:rPr>
        <w:t>;</w:t>
      </w:r>
    </w:p>
    <w:p w14:paraId="5E41264D" w14:textId="77777777" w:rsidR="00DD48AB" w:rsidRPr="00DD48AB" w:rsidRDefault="00DD48AB" w:rsidP="00F725F2">
      <w:pPr>
        <w:spacing w:after="0"/>
        <w:rPr>
          <w:sz w:val="28"/>
          <w:szCs w:val="28"/>
          <w:lang w:val="en-IN"/>
        </w:rPr>
      </w:pPr>
    </w:p>
    <w:p w14:paraId="326CFC96" w14:textId="77777777" w:rsidR="00DD48AB" w:rsidRPr="00DD48AB" w:rsidRDefault="00DD48AB" w:rsidP="00F725F2">
      <w:pPr>
        <w:spacing w:after="0"/>
        <w:rPr>
          <w:b/>
          <w:bCs/>
          <w:sz w:val="28"/>
          <w:szCs w:val="28"/>
          <w:lang w:val="en-IN"/>
        </w:rPr>
      </w:pPr>
      <w:r w:rsidRPr="00DD48AB">
        <w:rPr>
          <w:b/>
          <w:bCs/>
          <w:sz w:val="28"/>
          <w:szCs w:val="28"/>
          <w:lang w:val="en-IN"/>
        </w:rPr>
        <w:t>Examples:</w:t>
      </w:r>
    </w:p>
    <w:p w14:paraId="1A22CF66" w14:textId="77777777" w:rsidR="00DD48AB" w:rsidRPr="00DD48AB" w:rsidRDefault="00DD48AB" w:rsidP="00F725F2">
      <w:pPr>
        <w:spacing w:after="0"/>
        <w:rPr>
          <w:b/>
          <w:bCs/>
          <w:sz w:val="28"/>
          <w:szCs w:val="28"/>
          <w:lang w:val="en-IN"/>
        </w:rPr>
      </w:pPr>
      <w:r w:rsidRPr="00DD48AB">
        <w:rPr>
          <w:b/>
          <w:bCs/>
          <w:sz w:val="28"/>
          <w:szCs w:val="28"/>
          <w:lang w:val="en-IN"/>
        </w:rPr>
        <w:t>1. Drop a table:</w:t>
      </w:r>
    </w:p>
    <w:p w14:paraId="10CE3770" w14:textId="77777777" w:rsidR="00DD48AB" w:rsidRPr="00DD48AB" w:rsidRDefault="00DD48AB" w:rsidP="00F725F2">
      <w:pPr>
        <w:spacing w:after="0"/>
        <w:rPr>
          <w:sz w:val="28"/>
          <w:szCs w:val="28"/>
          <w:lang w:val="en-IN"/>
        </w:rPr>
      </w:pPr>
      <w:r w:rsidRPr="00DD48AB">
        <w:rPr>
          <w:sz w:val="28"/>
          <w:szCs w:val="28"/>
          <w:lang w:val="en-IN"/>
        </w:rPr>
        <w:t>DROP TABLE Students;</w:t>
      </w:r>
    </w:p>
    <w:p w14:paraId="523185B3" w14:textId="49F9B3EC" w:rsidR="00DD48AB" w:rsidRDefault="00DD48AB" w:rsidP="00F725F2">
      <w:pPr>
        <w:spacing w:after="0"/>
        <w:rPr>
          <w:sz w:val="28"/>
          <w:szCs w:val="28"/>
          <w:lang w:val="en-IN"/>
        </w:rPr>
      </w:pPr>
      <w:r w:rsidRPr="00DD48AB">
        <w:rPr>
          <w:rFonts w:ascii="Segoe UI Symbol" w:hAnsi="Segoe UI Symbol" w:cs="Segoe UI Symbol"/>
          <w:sz w:val="28"/>
          <w:szCs w:val="28"/>
          <w:lang w:val="en-IN"/>
        </w:rPr>
        <w:sym w:font="Wingdings" w:char="F0E0"/>
      </w:r>
      <w:r w:rsidRPr="00DD48AB">
        <w:rPr>
          <w:sz w:val="28"/>
          <w:szCs w:val="28"/>
          <w:lang w:val="en-IN"/>
        </w:rPr>
        <w:t>Deletes the Students table and all its data.</w:t>
      </w:r>
    </w:p>
    <w:p w14:paraId="2ED948FE" w14:textId="77777777" w:rsidR="00DD48AB" w:rsidRPr="00DD48AB" w:rsidRDefault="00DD48AB" w:rsidP="00F725F2">
      <w:pPr>
        <w:spacing w:after="0"/>
        <w:rPr>
          <w:sz w:val="28"/>
          <w:szCs w:val="28"/>
          <w:lang w:val="en-IN"/>
        </w:rPr>
      </w:pPr>
    </w:p>
    <w:p w14:paraId="50E2FED7" w14:textId="77777777" w:rsidR="00DD48AB" w:rsidRPr="00DD48AB" w:rsidRDefault="00DD48AB" w:rsidP="00F725F2">
      <w:pPr>
        <w:spacing w:after="0"/>
        <w:rPr>
          <w:b/>
          <w:bCs/>
          <w:sz w:val="28"/>
          <w:szCs w:val="28"/>
          <w:lang w:val="en-IN"/>
        </w:rPr>
      </w:pPr>
      <w:r w:rsidRPr="00DD48AB">
        <w:rPr>
          <w:b/>
          <w:bCs/>
          <w:sz w:val="28"/>
          <w:szCs w:val="28"/>
          <w:lang w:val="en-IN"/>
        </w:rPr>
        <w:t>2. Drop a database:</w:t>
      </w:r>
    </w:p>
    <w:p w14:paraId="11CBB393" w14:textId="77777777" w:rsidR="00DD48AB" w:rsidRPr="00DD48AB" w:rsidRDefault="00DD48AB" w:rsidP="00F725F2">
      <w:pPr>
        <w:spacing w:after="0"/>
        <w:rPr>
          <w:sz w:val="28"/>
          <w:szCs w:val="28"/>
          <w:lang w:val="en-IN"/>
        </w:rPr>
      </w:pPr>
      <w:r w:rsidRPr="00DD48AB">
        <w:rPr>
          <w:sz w:val="28"/>
          <w:szCs w:val="28"/>
          <w:lang w:val="en-IN"/>
        </w:rPr>
        <w:t xml:space="preserve">DROP DATABASE </w:t>
      </w:r>
      <w:proofErr w:type="spellStart"/>
      <w:r w:rsidRPr="00DD48AB">
        <w:rPr>
          <w:sz w:val="28"/>
          <w:szCs w:val="28"/>
          <w:lang w:val="en-IN"/>
        </w:rPr>
        <w:t>SchoolDB</w:t>
      </w:r>
      <w:proofErr w:type="spellEnd"/>
      <w:r w:rsidRPr="00DD48AB">
        <w:rPr>
          <w:sz w:val="28"/>
          <w:szCs w:val="28"/>
          <w:lang w:val="en-IN"/>
        </w:rPr>
        <w:t>;</w:t>
      </w:r>
    </w:p>
    <w:p w14:paraId="4EB4D2BD" w14:textId="1854F7D9" w:rsidR="00DD48AB" w:rsidRDefault="00DD48AB" w:rsidP="00F725F2">
      <w:pPr>
        <w:spacing w:after="0"/>
        <w:rPr>
          <w:sz w:val="28"/>
          <w:szCs w:val="28"/>
          <w:lang w:val="en-IN"/>
        </w:rPr>
      </w:pPr>
      <w:r w:rsidRPr="00DD48AB">
        <w:rPr>
          <w:rFonts w:ascii="Segoe UI Symbol" w:hAnsi="Segoe UI Symbol" w:cs="Segoe UI Symbol"/>
          <w:sz w:val="28"/>
          <w:szCs w:val="28"/>
          <w:lang w:val="en-IN"/>
        </w:rPr>
        <w:sym w:font="Wingdings" w:char="F0E0"/>
      </w:r>
      <w:r w:rsidRPr="00DD48AB">
        <w:rPr>
          <w:sz w:val="28"/>
          <w:szCs w:val="28"/>
          <w:lang w:val="en-IN"/>
        </w:rPr>
        <w:t xml:space="preserve">Deletes the entire </w:t>
      </w:r>
      <w:proofErr w:type="spellStart"/>
      <w:r w:rsidRPr="00DD48AB">
        <w:rPr>
          <w:sz w:val="28"/>
          <w:szCs w:val="28"/>
          <w:lang w:val="en-IN"/>
        </w:rPr>
        <w:t>SchoolDB</w:t>
      </w:r>
      <w:proofErr w:type="spellEnd"/>
      <w:r w:rsidRPr="00DD48AB">
        <w:rPr>
          <w:sz w:val="28"/>
          <w:szCs w:val="28"/>
          <w:lang w:val="en-IN"/>
        </w:rPr>
        <w:t xml:space="preserve"> database.</w:t>
      </w:r>
    </w:p>
    <w:p w14:paraId="7489A5AA" w14:textId="77777777" w:rsidR="00DD48AB" w:rsidRPr="00DD48AB" w:rsidRDefault="00DD48AB" w:rsidP="00F725F2">
      <w:pPr>
        <w:spacing w:after="0"/>
        <w:rPr>
          <w:sz w:val="28"/>
          <w:szCs w:val="28"/>
          <w:lang w:val="en-IN"/>
        </w:rPr>
      </w:pPr>
    </w:p>
    <w:p w14:paraId="0A056951" w14:textId="77777777" w:rsidR="00DD48AB" w:rsidRPr="00DD48AB" w:rsidRDefault="00DD48AB" w:rsidP="00F725F2">
      <w:pPr>
        <w:spacing w:after="0"/>
        <w:rPr>
          <w:b/>
          <w:bCs/>
          <w:sz w:val="28"/>
          <w:szCs w:val="28"/>
          <w:lang w:val="en-IN"/>
        </w:rPr>
      </w:pPr>
      <w:r w:rsidRPr="00DD48AB">
        <w:rPr>
          <w:b/>
          <w:bCs/>
          <w:sz w:val="28"/>
          <w:szCs w:val="28"/>
          <w:lang w:val="en-IN"/>
        </w:rPr>
        <w:t>3. Drop a view:</w:t>
      </w:r>
    </w:p>
    <w:p w14:paraId="33E5686A" w14:textId="77777777" w:rsidR="00DD48AB" w:rsidRPr="00DD48AB" w:rsidRDefault="00DD48AB" w:rsidP="00F725F2">
      <w:pPr>
        <w:spacing w:after="0"/>
        <w:rPr>
          <w:sz w:val="28"/>
          <w:szCs w:val="28"/>
          <w:lang w:val="en-IN"/>
        </w:rPr>
      </w:pPr>
      <w:r w:rsidRPr="00DD48AB">
        <w:rPr>
          <w:sz w:val="28"/>
          <w:szCs w:val="28"/>
          <w:lang w:val="en-IN"/>
        </w:rPr>
        <w:t xml:space="preserve">DROP VIEW </w:t>
      </w:r>
      <w:proofErr w:type="spellStart"/>
      <w:r w:rsidRPr="00DD48AB">
        <w:rPr>
          <w:sz w:val="28"/>
          <w:szCs w:val="28"/>
          <w:lang w:val="en-IN"/>
        </w:rPr>
        <w:t>StudentView</w:t>
      </w:r>
      <w:proofErr w:type="spellEnd"/>
      <w:r w:rsidRPr="00DD48AB">
        <w:rPr>
          <w:sz w:val="28"/>
          <w:szCs w:val="28"/>
          <w:lang w:val="en-IN"/>
        </w:rPr>
        <w:t>;</w:t>
      </w:r>
    </w:p>
    <w:p w14:paraId="02E37C42" w14:textId="76DA1C85" w:rsidR="00DD48AB" w:rsidRPr="00DD48AB" w:rsidRDefault="00DD48AB" w:rsidP="00F725F2">
      <w:pPr>
        <w:spacing w:after="0"/>
        <w:rPr>
          <w:sz w:val="28"/>
          <w:szCs w:val="28"/>
          <w:lang w:val="en-IN"/>
        </w:rPr>
      </w:pPr>
      <w:r w:rsidRPr="00DD48AB">
        <w:rPr>
          <w:rFonts w:ascii="Segoe UI Symbol" w:hAnsi="Segoe UI Symbol" w:cs="Segoe UI Symbol"/>
          <w:sz w:val="28"/>
          <w:szCs w:val="28"/>
          <w:lang w:val="en-IN"/>
        </w:rPr>
        <w:sym w:font="Wingdings" w:char="F0E0"/>
      </w:r>
      <w:r w:rsidRPr="00DD48AB">
        <w:rPr>
          <w:sz w:val="28"/>
          <w:szCs w:val="28"/>
          <w:lang w:val="en-IN"/>
        </w:rPr>
        <w:t xml:space="preserve">Deletes a view named </w:t>
      </w:r>
      <w:proofErr w:type="spellStart"/>
      <w:r w:rsidRPr="00DD48AB">
        <w:rPr>
          <w:sz w:val="28"/>
          <w:szCs w:val="28"/>
          <w:lang w:val="en-IN"/>
        </w:rPr>
        <w:t>StudentView</w:t>
      </w:r>
      <w:proofErr w:type="spellEnd"/>
      <w:r w:rsidRPr="00DD48AB">
        <w:rPr>
          <w:sz w:val="28"/>
          <w:szCs w:val="28"/>
          <w:lang w:val="en-IN"/>
        </w:rPr>
        <w:t>.</w:t>
      </w:r>
    </w:p>
    <w:p w14:paraId="6C22A9F8" w14:textId="43764D03" w:rsidR="00DD48AB" w:rsidRPr="00DD48AB" w:rsidRDefault="00DD48AB" w:rsidP="00F725F2">
      <w:pPr>
        <w:spacing w:after="0"/>
        <w:rPr>
          <w:sz w:val="28"/>
          <w:szCs w:val="28"/>
          <w:lang w:val="en-IN"/>
        </w:rPr>
      </w:pPr>
    </w:p>
    <w:p w14:paraId="08DF7F91" w14:textId="5F9D1E28" w:rsidR="00DD48AB" w:rsidRPr="00DD48AB" w:rsidRDefault="00DD48AB" w:rsidP="00F725F2">
      <w:pPr>
        <w:pStyle w:val="ListParagraph"/>
        <w:numPr>
          <w:ilvl w:val="0"/>
          <w:numId w:val="41"/>
        </w:numPr>
        <w:spacing w:after="0"/>
        <w:ind w:left="459"/>
        <w:rPr>
          <w:b/>
          <w:bCs/>
          <w:sz w:val="28"/>
          <w:szCs w:val="28"/>
          <w:lang w:val="en-IN"/>
        </w:rPr>
      </w:pPr>
      <w:r w:rsidRPr="00DD48AB">
        <w:rPr>
          <w:b/>
          <w:bCs/>
          <w:sz w:val="28"/>
          <w:szCs w:val="28"/>
          <w:lang w:val="en-IN"/>
        </w:rPr>
        <w:t>Important:</w:t>
      </w:r>
    </w:p>
    <w:p w14:paraId="012D9A72" w14:textId="77777777" w:rsidR="00DD48AB" w:rsidRPr="00DD48AB" w:rsidRDefault="00DD48AB" w:rsidP="00F725F2">
      <w:pPr>
        <w:numPr>
          <w:ilvl w:val="0"/>
          <w:numId w:val="38"/>
        </w:numPr>
        <w:tabs>
          <w:tab w:val="clear" w:pos="1800"/>
          <w:tab w:val="num" w:pos="99"/>
        </w:tabs>
        <w:spacing w:after="0"/>
        <w:ind w:left="99"/>
        <w:rPr>
          <w:sz w:val="28"/>
          <w:szCs w:val="28"/>
          <w:lang w:val="en-IN"/>
        </w:rPr>
      </w:pPr>
      <w:r w:rsidRPr="00DD48AB">
        <w:rPr>
          <w:sz w:val="28"/>
          <w:szCs w:val="28"/>
          <w:lang w:val="en-IN"/>
        </w:rPr>
        <w:t>Use DROP carefully because it cannot be rolled back.</w:t>
      </w:r>
    </w:p>
    <w:p w14:paraId="4D8AC6CE" w14:textId="77777777" w:rsidR="00DD48AB" w:rsidRPr="00DD48AB" w:rsidRDefault="00DD48AB" w:rsidP="00F725F2">
      <w:pPr>
        <w:numPr>
          <w:ilvl w:val="0"/>
          <w:numId w:val="38"/>
        </w:numPr>
        <w:tabs>
          <w:tab w:val="clear" w:pos="1800"/>
          <w:tab w:val="num" w:pos="99"/>
        </w:tabs>
        <w:spacing w:after="0"/>
        <w:ind w:left="99"/>
        <w:rPr>
          <w:sz w:val="28"/>
          <w:szCs w:val="28"/>
          <w:lang w:val="en-IN"/>
        </w:rPr>
      </w:pPr>
      <w:r w:rsidRPr="00DD48AB">
        <w:rPr>
          <w:sz w:val="28"/>
          <w:szCs w:val="28"/>
          <w:lang w:val="en-IN"/>
        </w:rPr>
        <w:t>If you just want to remove data but keep the table structure, use TRUNCATE or DELETE instead.</w:t>
      </w:r>
    </w:p>
    <w:p w14:paraId="0FF9D67D" w14:textId="5FF999F0" w:rsidR="00A34838" w:rsidRPr="00A34838" w:rsidRDefault="00A34838" w:rsidP="00A34838">
      <w:pPr>
        <w:spacing w:after="0"/>
        <w:ind w:left="1701"/>
        <w:rPr>
          <w:b/>
          <w:bCs/>
          <w:sz w:val="28"/>
          <w:szCs w:val="28"/>
        </w:rPr>
      </w:pPr>
    </w:p>
    <w:p w14:paraId="0BC5AC54" w14:textId="34744973" w:rsidR="00A34838" w:rsidRDefault="00A34838" w:rsidP="00A34838">
      <w:pPr>
        <w:pStyle w:val="ListParagraph"/>
        <w:spacing w:after="0"/>
        <w:ind w:left="206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5DD961E4" w14:textId="77777777" w:rsidR="00DD48AB" w:rsidRDefault="00DD48AB" w:rsidP="00A34838">
      <w:pPr>
        <w:pStyle w:val="ListParagraph"/>
        <w:spacing w:after="0"/>
        <w:ind w:left="2061"/>
        <w:rPr>
          <w:b/>
          <w:bCs/>
          <w:sz w:val="28"/>
          <w:szCs w:val="28"/>
        </w:rPr>
      </w:pPr>
    </w:p>
    <w:p w14:paraId="016D8B2D" w14:textId="77777777" w:rsidR="00DD48AB" w:rsidRDefault="00DD48AB" w:rsidP="00A34838">
      <w:pPr>
        <w:pStyle w:val="ListParagraph"/>
        <w:spacing w:after="0"/>
        <w:ind w:left="2061"/>
        <w:rPr>
          <w:b/>
          <w:bCs/>
          <w:sz w:val="28"/>
          <w:szCs w:val="28"/>
        </w:rPr>
      </w:pPr>
    </w:p>
    <w:p w14:paraId="078CA15D" w14:textId="77777777" w:rsidR="00DD48AB" w:rsidRDefault="00DD48AB" w:rsidP="00A34838">
      <w:pPr>
        <w:pStyle w:val="ListParagraph"/>
        <w:spacing w:after="0"/>
        <w:ind w:left="2061"/>
        <w:rPr>
          <w:b/>
          <w:bCs/>
          <w:sz w:val="28"/>
          <w:szCs w:val="28"/>
        </w:rPr>
      </w:pPr>
    </w:p>
    <w:p w14:paraId="48151250" w14:textId="77777777" w:rsidR="00DD48AB" w:rsidRDefault="00DD48AB" w:rsidP="00A34838">
      <w:pPr>
        <w:pStyle w:val="ListParagraph"/>
        <w:spacing w:after="0"/>
        <w:ind w:left="2061"/>
        <w:rPr>
          <w:b/>
          <w:bCs/>
          <w:sz w:val="28"/>
          <w:szCs w:val="28"/>
        </w:rPr>
      </w:pPr>
    </w:p>
    <w:p w14:paraId="3769B41E" w14:textId="458B6A8A" w:rsidR="00DD48AB" w:rsidRPr="00F725F2" w:rsidRDefault="00F725F2" w:rsidP="00F725F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="00DD48AB" w:rsidRPr="00F725F2">
        <w:rPr>
          <w:b/>
          <w:bCs/>
          <w:sz w:val="28"/>
          <w:szCs w:val="28"/>
        </w:rPr>
        <w:t xml:space="preserve"> What are the implications of dropping a table from a database?</w:t>
      </w:r>
    </w:p>
    <w:p w14:paraId="077A8775" w14:textId="1553AB2F" w:rsidR="00DD48AB" w:rsidRDefault="00DD48AB" w:rsidP="00F725F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002994FF" w14:textId="5FC50B61" w:rsidR="00DD48AB" w:rsidRPr="00DD48AB" w:rsidRDefault="00DD48AB" w:rsidP="00F725F2">
      <w:pPr>
        <w:spacing w:after="0"/>
        <w:rPr>
          <w:sz w:val="28"/>
          <w:szCs w:val="28"/>
          <w:lang w:val="en-IN"/>
        </w:rPr>
      </w:pPr>
      <w:r w:rsidRPr="00DD48AB">
        <w:rPr>
          <w:sz w:val="28"/>
          <w:szCs w:val="28"/>
          <w:lang w:val="en-IN"/>
        </w:rPr>
        <w:t>Implications of Dropping a Table in SQL</w:t>
      </w:r>
    </w:p>
    <w:p w14:paraId="56459BE7" w14:textId="77777777" w:rsidR="00DD48AB" w:rsidRPr="00DD48AB" w:rsidRDefault="00DD48AB" w:rsidP="00F725F2">
      <w:pPr>
        <w:spacing w:after="0"/>
        <w:rPr>
          <w:b/>
          <w:bCs/>
          <w:sz w:val="28"/>
          <w:szCs w:val="28"/>
          <w:lang w:val="en-IN"/>
        </w:rPr>
      </w:pPr>
      <w:r w:rsidRPr="00DD48AB">
        <w:rPr>
          <w:b/>
          <w:bCs/>
          <w:sz w:val="28"/>
          <w:szCs w:val="28"/>
          <w:lang w:val="en-IN"/>
        </w:rPr>
        <w:t>When you run:</w:t>
      </w:r>
    </w:p>
    <w:p w14:paraId="342F1011" w14:textId="77777777" w:rsidR="00DD48AB" w:rsidRPr="00DD48AB" w:rsidRDefault="00DD48AB" w:rsidP="00F725F2">
      <w:pPr>
        <w:spacing w:after="0"/>
        <w:rPr>
          <w:sz w:val="28"/>
          <w:szCs w:val="28"/>
          <w:lang w:val="en-IN"/>
        </w:rPr>
      </w:pPr>
      <w:r w:rsidRPr="00DD48AB">
        <w:rPr>
          <w:sz w:val="28"/>
          <w:szCs w:val="28"/>
          <w:lang w:val="en-IN"/>
        </w:rPr>
        <w:t>DROP TABLE table_name;</w:t>
      </w:r>
    </w:p>
    <w:p w14:paraId="5C9C1684" w14:textId="66D3D08E" w:rsidR="00DD48AB" w:rsidRDefault="00DD48AB" w:rsidP="00F725F2">
      <w:pPr>
        <w:spacing w:after="0"/>
        <w:rPr>
          <w:sz w:val="28"/>
          <w:szCs w:val="28"/>
          <w:lang w:val="en-IN"/>
        </w:rPr>
      </w:pPr>
      <w:r w:rsidRPr="00DD48AB">
        <w:rPr>
          <w:sz w:val="28"/>
          <w:szCs w:val="28"/>
          <w:lang w:val="en-IN"/>
        </w:rPr>
        <w:t>it has the following effects:</w:t>
      </w:r>
    </w:p>
    <w:p w14:paraId="54B4AF5B" w14:textId="77777777" w:rsidR="00DD48AB" w:rsidRPr="00DD48AB" w:rsidRDefault="00DD48AB" w:rsidP="00F725F2">
      <w:pPr>
        <w:spacing w:after="0"/>
        <w:rPr>
          <w:sz w:val="28"/>
          <w:szCs w:val="28"/>
          <w:lang w:val="en-IN"/>
        </w:rPr>
      </w:pPr>
    </w:p>
    <w:p w14:paraId="6B18BA64" w14:textId="77777777" w:rsidR="00DD48AB" w:rsidRPr="00DD48AB" w:rsidRDefault="00DD48AB" w:rsidP="00F725F2">
      <w:pPr>
        <w:spacing w:after="0"/>
        <w:rPr>
          <w:b/>
          <w:bCs/>
          <w:sz w:val="28"/>
          <w:szCs w:val="28"/>
          <w:lang w:val="en-IN"/>
        </w:rPr>
      </w:pPr>
      <w:r w:rsidRPr="00DD48AB">
        <w:rPr>
          <w:b/>
          <w:bCs/>
          <w:sz w:val="28"/>
          <w:szCs w:val="28"/>
          <w:lang w:val="en-IN"/>
        </w:rPr>
        <w:t>1. Permanent Deletion</w:t>
      </w:r>
    </w:p>
    <w:p w14:paraId="2EB37282" w14:textId="77777777" w:rsidR="00DD48AB" w:rsidRPr="00DD48AB" w:rsidRDefault="00DD48AB" w:rsidP="00F725F2">
      <w:pPr>
        <w:numPr>
          <w:ilvl w:val="0"/>
          <w:numId w:val="42"/>
        </w:numPr>
        <w:tabs>
          <w:tab w:val="num" w:pos="-981"/>
        </w:tabs>
        <w:spacing w:after="0"/>
        <w:ind w:left="360"/>
        <w:rPr>
          <w:sz w:val="28"/>
          <w:szCs w:val="28"/>
          <w:lang w:val="en-IN"/>
        </w:rPr>
      </w:pPr>
      <w:r w:rsidRPr="00DD48AB">
        <w:rPr>
          <w:sz w:val="28"/>
          <w:szCs w:val="28"/>
          <w:lang w:val="en-IN"/>
        </w:rPr>
        <w:t>The entire table is removed from the database.</w:t>
      </w:r>
    </w:p>
    <w:p w14:paraId="353CB986" w14:textId="77777777" w:rsidR="00DD48AB" w:rsidRPr="00DD48AB" w:rsidRDefault="00DD48AB" w:rsidP="00F725F2">
      <w:pPr>
        <w:numPr>
          <w:ilvl w:val="0"/>
          <w:numId w:val="42"/>
        </w:numPr>
        <w:tabs>
          <w:tab w:val="num" w:pos="-981"/>
        </w:tabs>
        <w:spacing w:after="0"/>
        <w:ind w:left="360"/>
        <w:rPr>
          <w:sz w:val="28"/>
          <w:szCs w:val="28"/>
          <w:lang w:val="en-IN"/>
        </w:rPr>
      </w:pPr>
      <w:r w:rsidRPr="00DD48AB">
        <w:rPr>
          <w:sz w:val="28"/>
          <w:szCs w:val="28"/>
          <w:lang w:val="en-IN"/>
        </w:rPr>
        <w:t>Both the structure and all the data inside the table are lost.</w:t>
      </w:r>
    </w:p>
    <w:p w14:paraId="75A60A6A" w14:textId="77777777" w:rsidR="00DD48AB" w:rsidRPr="00DD48AB" w:rsidRDefault="00DD48AB" w:rsidP="00F725F2">
      <w:pPr>
        <w:numPr>
          <w:ilvl w:val="0"/>
          <w:numId w:val="42"/>
        </w:numPr>
        <w:tabs>
          <w:tab w:val="num" w:pos="-981"/>
        </w:tabs>
        <w:spacing w:after="0"/>
        <w:ind w:left="360"/>
        <w:rPr>
          <w:sz w:val="28"/>
          <w:szCs w:val="28"/>
          <w:lang w:val="en-IN"/>
        </w:rPr>
      </w:pPr>
      <w:r w:rsidRPr="00DD48AB">
        <w:rPr>
          <w:sz w:val="28"/>
          <w:szCs w:val="28"/>
          <w:lang w:val="en-IN"/>
        </w:rPr>
        <w:t>Cannot be undone (unless you have a backup).</w:t>
      </w:r>
    </w:p>
    <w:p w14:paraId="7DEA824F" w14:textId="32B80C4D" w:rsidR="00DD48AB" w:rsidRPr="00DD48AB" w:rsidRDefault="00DD48AB" w:rsidP="00F725F2">
      <w:pPr>
        <w:spacing w:after="0"/>
        <w:rPr>
          <w:sz w:val="28"/>
          <w:szCs w:val="28"/>
          <w:lang w:val="en-IN"/>
        </w:rPr>
      </w:pPr>
    </w:p>
    <w:p w14:paraId="28961001" w14:textId="77777777" w:rsidR="00DD48AB" w:rsidRPr="00DD48AB" w:rsidRDefault="00DD48AB" w:rsidP="00F725F2">
      <w:pPr>
        <w:spacing w:after="0"/>
        <w:rPr>
          <w:b/>
          <w:bCs/>
          <w:sz w:val="28"/>
          <w:szCs w:val="28"/>
          <w:lang w:val="en-IN"/>
        </w:rPr>
      </w:pPr>
      <w:r w:rsidRPr="00DD48AB">
        <w:rPr>
          <w:b/>
          <w:bCs/>
          <w:sz w:val="28"/>
          <w:szCs w:val="28"/>
          <w:lang w:val="en-IN"/>
        </w:rPr>
        <w:t>2. Loss of Constraints and Relationships</w:t>
      </w:r>
    </w:p>
    <w:p w14:paraId="1FF0C138" w14:textId="77777777" w:rsidR="00DD48AB" w:rsidRPr="00DD48AB" w:rsidRDefault="00DD48AB" w:rsidP="00F725F2">
      <w:pPr>
        <w:numPr>
          <w:ilvl w:val="0"/>
          <w:numId w:val="43"/>
        </w:numPr>
        <w:tabs>
          <w:tab w:val="clear" w:pos="2061"/>
          <w:tab w:val="num" w:pos="360"/>
        </w:tabs>
        <w:spacing w:after="0"/>
        <w:ind w:left="360"/>
        <w:rPr>
          <w:sz w:val="28"/>
          <w:szCs w:val="28"/>
          <w:lang w:val="en-IN"/>
        </w:rPr>
      </w:pPr>
      <w:r w:rsidRPr="00DD48AB">
        <w:rPr>
          <w:sz w:val="28"/>
          <w:szCs w:val="28"/>
          <w:lang w:val="en-IN"/>
        </w:rPr>
        <w:t>All constraints (PRIMARY KEY, FOREIGN KEY, UNIQUE, etc.) on that table are deleted.</w:t>
      </w:r>
    </w:p>
    <w:p w14:paraId="7231466D" w14:textId="77777777" w:rsidR="00DD48AB" w:rsidRPr="00DD48AB" w:rsidRDefault="00DD48AB" w:rsidP="00F725F2">
      <w:pPr>
        <w:numPr>
          <w:ilvl w:val="0"/>
          <w:numId w:val="43"/>
        </w:numPr>
        <w:tabs>
          <w:tab w:val="clear" w:pos="2061"/>
          <w:tab w:val="num" w:pos="360"/>
        </w:tabs>
        <w:spacing w:after="0"/>
        <w:ind w:left="360"/>
        <w:rPr>
          <w:sz w:val="28"/>
          <w:szCs w:val="28"/>
          <w:lang w:val="en-IN"/>
        </w:rPr>
      </w:pPr>
      <w:r w:rsidRPr="00DD48AB">
        <w:rPr>
          <w:sz w:val="28"/>
          <w:szCs w:val="28"/>
          <w:lang w:val="en-IN"/>
        </w:rPr>
        <w:t>If other tables have FOREIGN KEYS referencing this table, the DROP command may fail unless you remove those references first.</w:t>
      </w:r>
    </w:p>
    <w:p w14:paraId="6767AF91" w14:textId="33BA45F8" w:rsidR="00DD48AB" w:rsidRPr="00DD48AB" w:rsidRDefault="00DD48AB" w:rsidP="00F725F2">
      <w:pPr>
        <w:spacing w:after="0"/>
        <w:rPr>
          <w:sz w:val="28"/>
          <w:szCs w:val="28"/>
          <w:lang w:val="en-IN"/>
        </w:rPr>
      </w:pPr>
    </w:p>
    <w:p w14:paraId="0FC74424" w14:textId="77777777" w:rsidR="00DD48AB" w:rsidRPr="00DD48AB" w:rsidRDefault="00DD48AB" w:rsidP="00F725F2">
      <w:pPr>
        <w:spacing w:after="0"/>
        <w:rPr>
          <w:b/>
          <w:bCs/>
          <w:sz w:val="28"/>
          <w:szCs w:val="28"/>
          <w:lang w:val="en-IN"/>
        </w:rPr>
      </w:pPr>
      <w:r w:rsidRPr="00DD48AB">
        <w:rPr>
          <w:b/>
          <w:bCs/>
          <w:sz w:val="28"/>
          <w:szCs w:val="28"/>
          <w:lang w:val="en-IN"/>
        </w:rPr>
        <w:t>3. Impact on Dependent Objects</w:t>
      </w:r>
    </w:p>
    <w:p w14:paraId="6A8DD338" w14:textId="77777777" w:rsidR="00DD48AB" w:rsidRPr="00DD48AB" w:rsidRDefault="00DD48AB" w:rsidP="00F725F2">
      <w:pPr>
        <w:numPr>
          <w:ilvl w:val="0"/>
          <w:numId w:val="44"/>
        </w:numPr>
        <w:tabs>
          <w:tab w:val="num" w:pos="-981"/>
        </w:tabs>
        <w:spacing w:after="0"/>
        <w:ind w:left="360"/>
        <w:rPr>
          <w:sz w:val="28"/>
          <w:szCs w:val="28"/>
          <w:lang w:val="en-IN"/>
        </w:rPr>
      </w:pPr>
      <w:r w:rsidRPr="00DD48AB">
        <w:rPr>
          <w:sz w:val="28"/>
          <w:szCs w:val="28"/>
          <w:lang w:val="en-IN"/>
        </w:rPr>
        <w:t>Views, stored procedures, or queries using this table will stop working (errors will occur).</w:t>
      </w:r>
    </w:p>
    <w:p w14:paraId="5DED09BF" w14:textId="77777777" w:rsidR="00DD48AB" w:rsidRPr="00DD48AB" w:rsidRDefault="00DD48AB" w:rsidP="00F725F2">
      <w:pPr>
        <w:numPr>
          <w:ilvl w:val="0"/>
          <w:numId w:val="44"/>
        </w:numPr>
        <w:tabs>
          <w:tab w:val="num" w:pos="-981"/>
        </w:tabs>
        <w:spacing w:after="0"/>
        <w:ind w:left="360"/>
        <w:rPr>
          <w:sz w:val="28"/>
          <w:szCs w:val="28"/>
          <w:lang w:val="en-IN"/>
        </w:rPr>
      </w:pPr>
      <w:r w:rsidRPr="00DD48AB">
        <w:rPr>
          <w:sz w:val="28"/>
          <w:szCs w:val="28"/>
          <w:lang w:val="en-IN"/>
        </w:rPr>
        <w:t>Any indexes on the table will also be deleted automatically.</w:t>
      </w:r>
    </w:p>
    <w:p w14:paraId="699BCEA2" w14:textId="18C8B627" w:rsidR="00DD48AB" w:rsidRPr="00DD48AB" w:rsidRDefault="00DD48AB" w:rsidP="00F725F2">
      <w:pPr>
        <w:spacing w:after="0"/>
        <w:rPr>
          <w:sz w:val="28"/>
          <w:szCs w:val="28"/>
          <w:lang w:val="en-IN"/>
        </w:rPr>
      </w:pPr>
    </w:p>
    <w:p w14:paraId="19530C6C" w14:textId="77777777" w:rsidR="00DD48AB" w:rsidRPr="00DD48AB" w:rsidRDefault="00DD48AB" w:rsidP="00F725F2">
      <w:pPr>
        <w:spacing w:after="0"/>
        <w:rPr>
          <w:b/>
          <w:bCs/>
          <w:sz w:val="28"/>
          <w:szCs w:val="28"/>
          <w:lang w:val="en-IN"/>
        </w:rPr>
      </w:pPr>
      <w:r w:rsidRPr="00DD48AB">
        <w:rPr>
          <w:b/>
          <w:bCs/>
          <w:sz w:val="28"/>
          <w:szCs w:val="28"/>
          <w:lang w:val="en-IN"/>
        </w:rPr>
        <w:t>4. Cannot Roll Back in Many Cases</w:t>
      </w:r>
    </w:p>
    <w:p w14:paraId="22105078" w14:textId="77777777" w:rsidR="00DD48AB" w:rsidRPr="00DD48AB" w:rsidRDefault="00DD48AB" w:rsidP="00F725F2">
      <w:pPr>
        <w:numPr>
          <w:ilvl w:val="0"/>
          <w:numId w:val="45"/>
        </w:numPr>
        <w:tabs>
          <w:tab w:val="num" w:pos="-981"/>
        </w:tabs>
        <w:spacing w:after="0"/>
        <w:ind w:left="360"/>
        <w:rPr>
          <w:sz w:val="28"/>
          <w:szCs w:val="28"/>
          <w:lang w:val="en-IN"/>
        </w:rPr>
      </w:pPr>
      <w:r w:rsidRPr="00DD48AB">
        <w:rPr>
          <w:sz w:val="28"/>
          <w:szCs w:val="28"/>
          <w:lang w:val="en-IN"/>
        </w:rPr>
        <w:t xml:space="preserve">In most SQL systems, DROP TABLE is </w:t>
      </w:r>
      <w:proofErr w:type="gramStart"/>
      <w:r w:rsidRPr="00DD48AB">
        <w:rPr>
          <w:sz w:val="28"/>
          <w:szCs w:val="28"/>
          <w:lang w:val="en-IN"/>
        </w:rPr>
        <w:t>auto-committed</w:t>
      </w:r>
      <w:proofErr w:type="gramEnd"/>
      <w:r w:rsidRPr="00DD48AB">
        <w:rPr>
          <w:sz w:val="28"/>
          <w:szCs w:val="28"/>
          <w:lang w:val="en-IN"/>
        </w:rPr>
        <w:t>, meaning you can’t roll it back after execution.</w:t>
      </w:r>
    </w:p>
    <w:p w14:paraId="66EBDF23" w14:textId="18F728E0" w:rsidR="00DD48AB" w:rsidRPr="00DD48AB" w:rsidRDefault="00DD48AB" w:rsidP="00F725F2">
      <w:pPr>
        <w:spacing w:after="0"/>
        <w:rPr>
          <w:sz w:val="28"/>
          <w:szCs w:val="28"/>
          <w:lang w:val="en-IN"/>
        </w:rPr>
      </w:pPr>
    </w:p>
    <w:p w14:paraId="01DC2FDD" w14:textId="4348DD44" w:rsidR="00DD48AB" w:rsidRPr="00DD48AB" w:rsidRDefault="00DD48AB" w:rsidP="00F725F2">
      <w:pPr>
        <w:pStyle w:val="ListParagraph"/>
        <w:numPr>
          <w:ilvl w:val="0"/>
          <w:numId w:val="41"/>
        </w:numPr>
        <w:spacing w:after="0"/>
        <w:ind w:left="459"/>
        <w:rPr>
          <w:sz w:val="28"/>
          <w:szCs w:val="28"/>
          <w:lang w:val="en-IN"/>
        </w:rPr>
      </w:pPr>
      <w:r w:rsidRPr="00DD48AB">
        <w:rPr>
          <w:b/>
          <w:bCs/>
          <w:sz w:val="28"/>
          <w:szCs w:val="28"/>
          <w:lang w:val="en-IN"/>
        </w:rPr>
        <w:t>In short:</w:t>
      </w:r>
      <w:r w:rsidRPr="00DD48AB">
        <w:rPr>
          <w:sz w:val="28"/>
          <w:szCs w:val="28"/>
          <w:lang w:val="en-IN"/>
        </w:rPr>
        <w:br/>
        <w:t>Dropping a table = table gone forever (data, structure, constraints, and dependencies are lost). Always take a backup before using it.</w:t>
      </w:r>
    </w:p>
    <w:p w14:paraId="7786867F" w14:textId="7724E535" w:rsidR="00DD48AB" w:rsidRDefault="00DD48AB" w:rsidP="00DD48AB">
      <w:pPr>
        <w:spacing w:after="0"/>
        <w:ind w:left="1701"/>
        <w:rPr>
          <w:b/>
          <w:bCs/>
          <w:sz w:val="28"/>
          <w:szCs w:val="28"/>
        </w:rPr>
      </w:pPr>
    </w:p>
    <w:p w14:paraId="5EBDEAE9" w14:textId="77777777" w:rsidR="00DD48AB" w:rsidRDefault="00DD48AB" w:rsidP="00DD48AB">
      <w:pPr>
        <w:spacing w:after="0"/>
        <w:ind w:left="1701"/>
        <w:rPr>
          <w:b/>
          <w:bCs/>
          <w:sz w:val="28"/>
          <w:szCs w:val="28"/>
        </w:rPr>
      </w:pPr>
    </w:p>
    <w:p w14:paraId="41E90F4A" w14:textId="77777777" w:rsidR="00DD48AB" w:rsidRDefault="00DD48AB" w:rsidP="00DD48AB">
      <w:pPr>
        <w:spacing w:after="0"/>
        <w:ind w:left="1701"/>
        <w:rPr>
          <w:b/>
          <w:bCs/>
          <w:sz w:val="28"/>
          <w:szCs w:val="28"/>
        </w:rPr>
      </w:pPr>
    </w:p>
    <w:p w14:paraId="7E882489" w14:textId="77777777" w:rsidR="00DD48AB" w:rsidRDefault="00DD48AB" w:rsidP="00DD48AB">
      <w:pPr>
        <w:spacing w:after="0"/>
        <w:ind w:left="1701"/>
        <w:rPr>
          <w:b/>
          <w:bCs/>
          <w:sz w:val="28"/>
          <w:szCs w:val="28"/>
        </w:rPr>
      </w:pPr>
    </w:p>
    <w:p w14:paraId="269ABFF3" w14:textId="77777777" w:rsidR="00DD48AB" w:rsidRDefault="00DD48AB" w:rsidP="00DD48AB">
      <w:pPr>
        <w:spacing w:after="0"/>
        <w:ind w:left="1701"/>
        <w:rPr>
          <w:b/>
          <w:bCs/>
          <w:sz w:val="28"/>
          <w:szCs w:val="28"/>
        </w:rPr>
      </w:pPr>
    </w:p>
    <w:p w14:paraId="5836823D" w14:textId="7745DEC4" w:rsidR="00DD48AB" w:rsidRDefault="00F725F2" w:rsidP="00F725F2">
      <w:pPr>
        <w:tabs>
          <w:tab w:val="left" w:pos="3756"/>
        </w:tabs>
        <w:spacing w:after="0"/>
        <w:ind w:left="170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1D0F1E8D" w14:textId="77777777" w:rsidR="00F725F2" w:rsidRDefault="00F725F2" w:rsidP="00F725F2">
      <w:pPr>
        <w:tabs>
          <w:tab w:val="left" w:pos="3756"/>
        </w:tabs>
        <w:spacing w:after="0"/>
        <w:ind w:left="1701"/>
        <w:rPr>
          <w:b/>
          <w:bCs/>
          <w:sz w:val="28"/>
          <w:szCs w:val="28"/>
        </w:rPr>
      </w:pPr>
    </w:p>
    <w:p w14:paraId="604D18E5" w14:textId="77777777" w:rsidR="00DD48AB" w:rsidRDefault="00DD48AB" w:rsidP="00DD48AB">
      <w:pPr>
        <w:spacing w:after="0"/>
        <w:rPr>
          <w:b/>
          <w:bCs/>
          <w:sz w:val="28"/>
          <w:szCs w:val="28"/>
        </w:rPr>
      </w:pPr>
    </w:p>
    <w:p w14:paraId="33D20028" w14:textId="1A5CCFC2" w:rsidR="009D22EE" w:rsidRDefault="00DD48AB" w:rsidP="009D22EE">
      <w:pPr>
        <w:spacing w:after="0"/>
        <w:jc w:val="center"/>
        <w:rPr>
          <w:b/>
          <w:bCs/>
          <w:sz w:val="36"/>
          <w:szCs w:val="36"/>
        </w:rPr>
      </w:pPr>
      <w:r w:rsidRPr="00DD48AB">
        <w:rPr>
          <w:b/>
          <w:bCs/>
          <w:sz w:val="36"/>
          <w:szCs w:val="36"/>
        </w:rPr>
        <w:lastRenderedPageBreak/>
        <w:t>7.Data Manipulation Language (DML)</w:t>
      </w:r>
    </w:p>
    <w:p w14:paraId="3EF1C8CF" w14:textId="3A26DD16" w:rsidR="009D22EE" w:rsidRDefault="009D22EE" w:rsidP="009D22EE">
      <w:pPr>
        <w:spacing w:after="0"/>
        <w:ind w:firstLine="720"/>
        <w:rPr>
          <w:b/>
          <w:bCs/>
          <w:sz w:val="28"/>
          <w:szCs w:val="28"/>
        </w:rPr>
      </w:pPr>
      <w:r w:rsidRPr="009D22EE">
        <w:rPr>
          <w:b/>
          <w:bCs/>
          <w:sz w:val="28"/>
          <w:szCs w:val="28"/>
        </w:rPr>
        <w:t>Theory Questions:</w:t>
      </w:r>
    </w:p>
    <w:p w14:paraId="54B80109" w14:textId="77777777" w:rsidR="009D22EE" w:rsidRPr="009D22EE" w:rsidRDefault="009D22EE" w:rsidP="009D22EE">
      <w:pPr>
        <w:spacing w:after="0"/>
        <w:rPr>
          <w:b/>
          <w:bCs/>
          <w:sz w:val="28"/>
          <w:szCs w:val="28"/>
        </w:rPr>
      </w:pPr>
    </w:p>
    <w:p w14:paraId="328B4062" w14:textId="03B9572A" w:rsidR="00DD48AB" w:rsidRPr="00C82D40" w:rsidRDefault="00F725F2" w:rsidP="00F725F2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</w:t>
      </w:r>
      <w:r w:rsidR="009D22EE" w:rsidRPr="00C82D40">
        <w:rPr>
          <w:b/>
          <w:bCs/>
          <w:sz w:val="32"/>
          <w:szCs w:val="32"/>
        </w:rPr>
        <w:t>Define the INSERT, UPDATE, and DELETE commands in SQL.</w:t>
      </w:r>
    </w:p>
    <w:p w14:paraId="02674988" w14:textId="37EBBBB4" w:rsidR="009D22EE" w:rsidRDefault="009D22EE" w:rsidP="00F725F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74244B93" w14:textId="77777777" w:rsidR="00FD02FB" w:rsidRDefault="009D22EE" w:rsidP="00F725F2">
      <w:pPr>
        <w:spacing w:after="0"/>
        <w:rPr>
          <w:sz w:val="28"/>
          <w:szCs w:val="28"/>
          <w:lang w:val="en-IN"/>
        </w:rPr>
      </w:pPr>
      <w:r w:rsidRPr="009D22EE">
        <w:rPr>
          <w:sz w:val="28"/>
          <w:szCs w:val="28"/>
        </w:rPr>
        <w:tab/>
      </w:r>
      <w:r w:rsidRPr="009D22EE">
        <w:rPr>
          <w:sz w:val="28"/>
          <w:szCs w:val="28"/>
          <w:lang w:val="en-IN"/>
        </w:rPr>
        <w:t xml:space="preserve">Here’s a simple explanation of the INSERT, UPDATE, and DELETE </w:t>
      </w:r>
    </w:p>
    <w:p w14:paraId="18AAAE14" w14:textId="77777777" w:rsidR="00F725F2" w:rsidRDefault="00F725F2" w:rsidP="00F725F2">
      <w:pPr>
        <w:spacing w:after="0"/>
        <w:rPr>
          <w:sz w:val="28"/>
          <w:szCs w:val="28"/>
          <w:lang w:val="en-IN"/>
        </w:rPr>
      </w:pPr>
    </w:p>
    <w:p w14:paraId="690CFCFA" w14:textId="66E50656" w:rsidR="00FD02FB" w:rsidRPr="009D22EE" w:rsidRDefault="009D22EE" w:rsidP="00F725F2">
      <w:pPr>
        <w:spacing w:after="0"/>
        <w:rPr>
          <w:b/>
          <w:bCs/>
          <w:sz w:val="28"/>
          <w:szCs w:val="28"/>
          <w:lang w:val="en-IN"/>
        </w:rPr>
      </w:pPr>
      <w:r w:rsidRPr="009D22EE">
        <w:rPr>
          <w:b/>
          <w:bCs/>
          <w:sz w:val="28"/>
          <w:szCs w:val="28"/>
          <w:lang w:val="en-IN"/>
        </w:rPr>
        <w:t>commands in SQL:</w:t>
      </w:r>
    </w:p>
    <w:p w14:paraId="00BF89CC" w14:textId="4AEF10DC" w:rsidR="009D22EE" w:rsidRPr="009D22EE" w:rsidRDefault="009D22EE" w:rsidP="00F725F2">
      <w:pPr>
        <w:spacing w:after="0"/>
        <w:rPr>
          <w:b/>
          <w:bCs/>
          <w:sz w:val="28"/>
          <w:szCs w:val="28"/>
          <w:lang w:val="en-IN"/>
        </w:rPr>
      </w:pPr>
      <w:r w:rsidRPr="009D22EE">
        <w:rPr>
          <w:b/>
          <w:bCs/>
          <w:sz w:val="28"/>
          <w:szCs w:val="28"/>
          <w:lang w:val="en-IN"/>
        </w:rPr>
        <w:t>1. INSERT Command</w:t>
      </w:r>
    </w:p>
    <w:p w14:paraId="4F15FC0C" w14:textId="7B5A6628" w:rsidR="009D22EE" w:rsidRDefault="009D22EE" w:rsidP="00F725F2">
      <w:pPr>
        <w:spacing w:after="0"/>
        <w:rPr>
          <w:sz w:val="28"/>
          <w:szCs w:val="28"/>
          <w:lang w:val="en-IN"/>
        </w:rPr>
      </w:pPr>
      <w:r w:rsidRPr="009D22EE">
        <w:rPr>
          <w:b/>
          <w:bCs/>
          <w:sz w:val="28"/>
          <w:szCs w:val="28"/>
          <w:lang w:val="en-IN"/>
        </w:rPr>
        <w:t>Purpose:</w:t>
      </w:r>
      <w:r w:rsidRPr="009D22EE">
        <w:rPr>
          <w:sz w:val="28"/>
          <w:szCs w:val="28"/>
          <w:lang w:val="en-IN"/>
        </w:rPr>
        <w:br/>
        <w:t>Adds new data (a row/record) into a table.</w:t>
      </w:r>
    </w:p>
    <w:p w14:paraId="1BBCAEF0" w14:textId="77777777" w:rsidR="00FD02FB" w:rsidRPr="009D22EE" w:rsidRDefault="00FD02FB" w:rsidP="00F725F2">
      <w:pPr>
        <w:spacing w:after="0"/>
        <w:rPr>
          <w:sz w:val="28"/>
          <w:szCs w:val="28"/>
          <w:lang w:val="en-IN"/>
        </w:rPr>
      </w:pPr>
    </w:p>
    <w:p w14:paraId="19734742" w14:textId="70BE8285" w:rsidR="009D22EE" w:rsidRPr="009D22EE" w:rsidRDefault="009D22EE" w:rsidP="00F725F2">
      <w:pPr>
        <w:spacing w:after="0"/>
        <w:rPr>
          <w:b/>
          <w:bCs/>
          <w:sz w:val="28"/>
          <w:szCs w:val="28"/>
          <w:lang w:val="en-IN"/>
        </w:rPr>
      </w:pPr>
      <w:r w:rsidRPr="009D22EE">
        <w:rPr>
          <w:b/>
          <w:bCs/>
          <w:sz w:val="28"/>
          <w:szCs w:val="28"/>
          <w:lang w:val="en-IN"/>
        </w:rPr>
        <w:t>Syntax:</w:t>
      </w:r>
    </w:p>
    <w:p w14:paraId="1F8760EC" w14:textId="77777777" w:rsidR="009D22EE" w:rsidRPr="009D22EE" w:rsidRDefault="009D22EE" w:rsidP="00F725F2">
      <w:pPr>
        <w:spacing w:after="0"/>
        <w:ind w:firstLine="360"/>
        <w:rPr>
          <w:sz w:val="28"/>
          <w:szCs w:val="28"/>
          <w:lang w:val="en-IN"/>
        </w:rPr>
      </w:pPr>
      <w:r w:rsidRPr="009D22EE">
        <w:rPr>
          <w:sz w:val="28"/>
          <w:szCs w:val="28"/>
          <w:lang w:val="en-IN"/>
        </w:rPr>
        <w:t>INSERT INTO table_name (column1, column2, ...)</w:t>
      </w:r>
    </w:p>
    <w:p w14:paraId="279E04EB" w14:textId="77777777" w:rsidR="009D22EE" w:rsidRDefault="009D22EE" w:rsidP="00F725F2">
      <w:pPr>
        <w:spacing w:after="0"/>
        <w:ind w:firstLine="360"/>
        <w:rPr>
          <w:sz w:val="28"/>
          <w:szCs w:val="28"/>
          <w:lang w:val="en-IN"/>
        </w:rPr>
      </w:pPr>
      <w:r w:rsidRPr="009D22EE">
        <w:rPr>
          <w:sz w:val="28"/>
          <w:szCs w:val="28"/>
          <w:lang w:val="en-IN"/>
        </w:rPr>
        <w:t>VALUES (value1, value2, ...);</w:t>
      </w:r>
    </w:p>
    <w:p w14:paraId="46471905" w14:textId="77777777" w:rsidR="00FD02FB" w:rsidRPr="009D22EE" w:rsidRDefault="00FD02FB" w:rsidP="00F725F2">
      <w:pPr>
        <w:spacing w:after="0"/>
        <w:rPr>
          <w:sz w:val="28"/>
          <w:szCs w:val="28"/>
          <w:lang w:val="en-IN"/>
        </w:rPr>
      </w:pPr>
    </w:p>
    <w:p w14:paraId="1A460FF5" w14:textId="42D98620" w:rsidR="00FD02FB" w:rsidRPr="009D22EE" w:rsidRDefault="009D22EE" w:rsidP="00F725F2">
      <w:pPr>
        <w:spacing w:after="0"/>
        <w:rPr>
          <w:b/>
          <w:bCs/>
          <w:sz w:val="28"/>
          <w:szCs w:val="28"/>
          <w:lang w:val="en-IN"/>
        </w:rPr>
      </w:pPr>
      <w:r w:rsidRPr="009D22EE">
        <w:rPr>
          <w:sz w:val="28"/>
          <w:szCs w:val="28"/>
          <w:lang w:val="en-IN"/>
        </w:rPr>
        <w:t xml:space="preserve"> </w:t>
      </w:r>
      <w:r w:rsidRPr="009D22EE">
        <w:rPr>
          <w:b/>
          <w:bCs/>
          <w:sz w:val="28"/>
          <w:szCs w:val="28"/>
          <w:lang w:val="en-IN"/>
        </w:rPr>
        <w:t>Example:</w:t>
      </w:r>
    </w:p>
    <w:p w14:paraId="255037D5" w14:textId="77777777" w:rsidR="009D22EE" w:rsidRPr="009D22EE" w:rsidRDefault="009D22EE" w:rsidP="00F725F2">
      <w:pPr>
        <w:spacing w:after="0"/>
        <w:ind w:firstLine="360"/>
        <w:rPr>
          <w:sz w:val="28"/>
          <w:szCs w:val="28"/>
          <w:lang w:val="en-IN"/>
        </w:rPr>
      </w:pPr>
      <w:r w:rsidRPr="009D22EE">
        <w:rPr>
          <w:sz w:val="28"/>
          <w:szCs w:val="28"/>
          <w:lang w:val="en-IN"/>
        </w:rPr>
        <w:t>INSERT INTO Students (</w:t>
      </w:r>
      <w:proofErr w:type="spellStart"/>
      <w:r w:rsidRPr="009D22EE">
        <w:rPr>
          <w:sz w:val="28"/>
          <w:szCs w:val="28"/>
          <w:lang w:val="en-IN"/>
        </w:rPr>
        <w:t>student_id</w:t>
      </w:r>
      <w:proofErr w:type="spellEnd"/>
      <w:r w:rsidRPr="009D22EE">
        <w:rPr>
          <w:sz w:val="28"/>
          <w:szCs w:val="28"/>
          <w:lang w:val="en-IN"/>
        </w:rPr>
        <w:t>, name, age)</w:t>
      </w:r>
    </w:p>
    <w:p w14:paraId="117AA865" w14:textId="77777777" w:rsidR="009D22EE" w:rsidRPr="009D22EE" w:rsidRDefault="009D22EE" w:rsidP="00F725F2">
      <w:pPr>
        <w:spacing w:after="0"/>
        <w:ind w:firstLine="360"/>
        <w:rPr>
          <w:sz w:val="28"/>
          <w:szCs w:val="28"/>
          <w:lang w:val="en-IN"/>
        </w:rPr>
      </w:pPr>
      <w:r w:rsidRPr="009D22EE">
        <w:rPr>
          <w:sz w:val="28"/>
          <w:szCs w:val="28"/>
          <w:lang w:val="en-IN"/>
        </w:rPr>
        <w:t>VALUES (1, 'Rahul', 20);</w:t>
      </w:r>
    </w:p>
    <w:p w14:paraId="299ADF25" w14:textId="32520379" w:rsidR="009D22EE" w:rsidRPr="009D22EE" w:rsidRDefault="009D22EE" w:rsidP="00F725F2">
      <w:pPr>
        <w:spacing w:after="0"/>
        <w:rPr>
          <w:sz w:val="28"/>
          <w:szCs w:val="28"/>
          <w:lang w:val="en-IN"/>
        </w:rPr>
      </w:pPr>
    </w:p>
    <w:p w14:paraId="356F479D" w14:textId="0F5C0E14" w:rsidR="009D22EE" w:rsidRPr="009D22EE" w:rsidRDefault="009D22EE" w:rsidP="00F725F2">
      <w:pPr>
        <w:spacing w:after="0"/>
        <w:rPr>
          <w:b/>
          <w:bCs/>
          <w:sz w:val="28"/>
          <w:szCs w:val="28"/>
          <w:lang w:val="en-IN"/>
        </w:rPr>
      </w:pPr>
      <w:r w:rsidRPr="009D22EE">
        <w:rPr>
          <w:b/>
          <w:bCs/>
          <w:sz w:val="28"/>
          <w:szCs w:val="28"/>
          <w:lang w:val="en-IN"/>
        </w:rPr>
        <w:t xml:space="preserve"> 2. UPDATE Command</w:t>
      </w:r>
    </w:p>
    <w:p w14:paraId="091B1C38" w14:textId="784C9FB1" w:rsidR="009D22EE" w:rsidRDefault="009D22EE" w:rsidP="00F725F2">
      <w:pPr>
        <w:spacing w:after="0"/>
        <w:ind w:left="360"/>
        <w:rPr>
          <w:sz w:val="28"/>
          <w:szCs w:val="28"/>
          <w:lang w:val="en-IN"/>
        </w:rPr>
      </w:pPr>
      <w:r w:rsidRPr="009D22EE">
        <w:rPr>
          <w:b/>
          <w:bCs/>
          <w:sz w:val="28"/>
          <w:szCs w:val="28"/>
          <w:lang w:val="en-IN"/>
        </w:rPr>
        <w:t>Purpose:</w:t>
      </w:r>
      <w:r w:rsidRPr="009D22EE">
        <w:rPr>
          <w:sz w:val="28"/>
          <w:szCs w:val="28"/>
          <w:lang w:val="en-IN"/>
        </w:rPr>
        <w:br/>
        <w:t>Changes or updates existing data in a table.</w:t>
      </w:r>
    </w:p>
    <w:p w14:paraId="613077D2" w14:textId="77777777" w:rsidR="00FD02FB" w:rsidRPr="009D22EE" w:rsidRDefault="00FD02FB" w:rsidP="00F725F2">
      <w:pPr>
        <w:spacing w:after="0"/>
        <w:rPr>
          <w:sz w:val="28"/>
          <w:szCs w:val="28"/>
          <w:lang w:val="en-IN"/>
        </w:rPr>
      </w:pPr>
    </w:p>
    <w:p w14:paraId="70163D13" w14:textId="50053CCF" w:rsidR="009D22EE" w:rsidRPr="009D22EE" w:rsidRDefault="009D22EE" w:rsidP="00F725F2">
      <w:pPr>
        <w:spacing w:after="0"/>
        <w:rPr>
          <w:b/>
          <w:bCs/>
          <w:sz w:val="28"/>
          <w:szCs w:val="28"/>
          <w:lang w:val="en-IN"/>
        </w:rPr>
      </w:pPr>
      <w:r w:rsidRPr="009D22EE">
        <w:rPr>
          <w:b/>
          <w:bCs/>
          <w:sz w:val="28"/>
          <w:szCs w:val="28"/>
          <w:lang w:val="en-IN"/>
        </w:rPr>
        <w:t>Syntax:</w:t>
      </w:r>
    </w:p>
    <w:p w14:paraId="00DA6C75" w14:textId="77777777" w:rsidR="009D22EE" w:rsidRPr="009D22EE" w:rsidRDefault="009D22EE" w:rsidP="00F725F2">
      <w:pPr>
        <w:spacing w:after="0"/>
        <w:ind w:firstLine="360"/>
        <w:rPr>
          <w:sz w:val="28"/>
          <w:szCs w:val="28"/>
          <w:lang w:val="en-IN"/>
        </w:rPr>
      </w:pPr>
      <w:r w:rsidRPr="009D22EE">
        <w:rPr>
          <w:sz w:val="28"/>
          <w:szCs w:val="28"/>
          <w:lang w:val="en-IN"/>
        </w:rPr>
        <w:t>UPDATE table_name</w:t>
      </w:r>
    </w:p>
    <w:p w14:paraId="567F73EF" w14:textId="77777777" w:rsidR="009D22EE" w:rsidRPr="009D22EE" w:rsidRDefault="009D22EE" w:rsidP="00F725F2">
      <w:pPr>
        <w:spacing w:after="0"/>
        <w:ind w:firstLine="360"/>
        <w:rPr>
          <w:sz w:val="28"/>
          <w:szCs w:val="28"/>
          <w:lang w:val="en-IN"/>
        </w:rPr>
      </w:pPr>
      <w:r w:rsidRPr="009D22EE">
        <w:rPr>
          <w:sz w:val="28"/>
          <w:szCs w:val="28"/>
          <w:lang w:val="en-IN"/>
        </w:rPr>
        <w:t>SET column1 = value1, column2 = value2, ...</w:t>
      </w:r>
    </w:p>
    <w:p w14:paraId="728F70D6" w14:textId="77777777" w:rsidR="009D22EE" w:rsidRDefault="009D22EE" w:rsidP="00F725F2">
      <w:pPr>
        <w:spacing w:after="0"/>
        <w:ind w:firstLine="360"/>
        <w:rPr>
          <w:sz w:val="28"/>
          <w:szCs w:val="28"/>
          <w:lang w:val="en-IN"/>
        </w:rPr>
      </w:pPr>
      <w:r w:rsidRPr="009D22EE">
        <w:rPr>
          <w:sz w:val="28"/>
          <w:szCs w:val="28"/>
          <w:lang w:val="en-IN"/>
        </w:rPr>
        <w:t>WHERE condition;</w:t>
      </w:r>
    </w:p>
    <w:p w14:paraId="731CA4A9" w14:textId="77777777" w:rsidR="00FD02FB" w:rsidRPr="009D22EE" w:rsidRDefault="00FD02FB" w:rsidP="00F725F2">
      <w:pPr>
        <w:spacing w:after="0"/>
        <w:rPr>
          <w:sz w:val="28"/>
          <w:szCs w:val="28"/>
          <w:lang w:val="en-IN"/>
        </w:rPr>
      </w:pPr>
    </w:p>
    <w:p w14:paraId="03E8C552" w14:textId="73FABAFF" w:rsidR="009D22EE" w:rsidRPr="009D22EE" w:rsidRDefault="009D22EE" w:rsidP="00F725F2">
      <w:pPr>
        <w:spacing w:after="0"/>
        <w:rPr>
          <w:sz w:val="28"/>
          <w:szCs w:val="28"/>
          <w:lang w:val="en-IN"/>
        </w:rPr>
      </w:pPr>
      <w:r w:rsidRPr="009D22EE">
        <w:rPr>
          <w:b/>
          <w:bCs/>
          <w:sz w:val="28"/>
          <w:szCs w:val="28"/>
          <w:lang w:val="en-IN"/>
        </w:rPr>
        <w:t xml:space="preserve"> Example</w:t>
      </w:r>
      <w:r w:rsidRPr="009D22EE">
        <w:rPr>
          <w:sz w:val="28"/>
          <w:szCs w:val="28"/>
          <w:lang w:val="en-IN"/>
        </w:rPr>
        <w:t>:</w:t>
      </w:r>
    </w:p>
    <w:p w14:paraId="081E2E74" w14:textId="77777777" w:rsidR="009D22EE" w:rsidRPr="009D22EE" w:rsidRDefault="009D22EE" w:rsidP="00F725F2">
      <w:pPr>
        <w:spacing w:after="0"/>
        <w:ind w:firstLine="360"/>
        <w:rPr>
          <w:sz w:val="28"/>
          <w:szCs w:val="28"/>
          <w:lang w:val="en-IN"/>
        </w:rPr>
      </w:pPr>
      <w:r w:rsidRPr="009D22EE">
        <w:rPr>
          <w:sz w:val="28"/>
          <w:szCs w:val="28"/>
          <w:lang w:val="en-IN"/>
        </w:rPr>
        <w:t>UPDATE Students</w:t>
      </w:r>
    </w:p>
    <w:p w14:paraId="08E8DEE0" w14:textId="77777777" w:rsidR="009D22EE" w:rsidRPr="009D22EE" w:rsidRDefault="009D22EE" w:rsidP="00F725F2">
      <w:pPr>
        <w:spacing w:after="0"/>
        <w:ind w:firstLine="360"/>
        <w:rPr>
          <w:sz w:val="28"/>
          <w:szCs w:val="28"/>
          <w:lang w:val="en-IN"/>
        </w:rPr>
      </w:pPr>
      <w:r w:rsidRPr="009D22EE">
        <w:rPr>
          <w:sz w:val="28"/>
          <w:szCs w:val="28"/>
          <w:lang w:val="en-IN"/>
        </w:rPr>
        <w:t>SET age = 21</w:t>
      </w:r>
    </w:p>
    <w:p w14:paraId="68BAFCD5" w14:textId="77777777" w:rsidR="009D22EE" w:rsidRPr="009D22EE" w:rsidRDefault="009D22EE" w:rsidP="00F725F2">
      <w:pPr>
        <w:spacing w:after="0"/>
        <w:ind w:firstLine="360"/>
        <w:rPr>
          <w:sz w:val="28"/>
          <w:szCs w:val="28"/>
          <w:lang w:val="en-IN"/>
        </w:rPr>
      </w:pPr>
      <w:r w:rsidRPr="009D22EE">
        <w:rPr>
          <w:sz w:val="28"/>
          <w:szCs w:val="28"/>
          <w:lang w:val="en-IN"/>
        </w:rPr>
        <w:t xml:space="preserve">WHERE </w:t>
      </w:r>
      <w:proofErr w:type="spellStart"/>
      <w:r w:rsidRPr="009D22EE">
        <w:rPr>
          <w:sz w:val="28"/>
          <w:szCs w:val="28"/>
          <w:lang w:val="en-IN"/>
        </w:rPr>
        <w:t>student_id</w:t>
      </w:r>
      <w:proofErr w:type="spellEnd"/>
      <w:r w:rsidRPr="009D22EE">
        <w:rPr>
          <w:sz w:val="28"/>
          <w:szCs w:val="28"/>
          <w:lang w:val="en-IN"/>
        </w:rPr>
        <w:t xml:space="preserve"> = 1;</w:t>
      </w:r>
    </w:p>
    <w:p w14:paraId="68825FD4" w14:textId="1A5D25FF" w:rsidR="009D22EE" w:rsidRDefault="00FD02FB" w:rsidP="00F725F2">
      <w:pPr>
        <w:spacing w:after="0"/>
        <w:rPr>
          <w:b/>
          <w:bCs/>
          <w:sz w:val="28"/>
          <w:szCs w:val="28"/>
          <w:lang w:val="en-IN"/>
        </w:rPr>
      </w:pPr>
      <w:r w:rsidRPr="00FD02FB">
        <w:rPr>
          <w:rFonts w:ascii="Segoe UI Emoji" w:hAnsi="Segoe UI Emoji" w:cs="Segoe UI Emoji"/>
          <w:sz w:val="28"/>
          <w:szCs w:val="28"/>
          <w:lang w:val="en-IN"/>
        </w:rPr>
        <w:sym w:font="Wingdings" w:char="F0E0"/>
      </w:r>
      <w:r w:rsidR="009D22EE" w:rsidRPr="009D22EE">
        <w:rPr>
          <w:b/>
          <w:bCs/>
          <w:sz w:val="28"/>
          <w:szCs w:val="28"/>
          <w:lang w:val="en-IN"/>
        </w:rPr>
        <w:t>Always use WHERE to avoid updating all rows by mistake.</w:t>
      </w:r>
    </w:p>
    <w:p w14:paraId="07ED6D32" w14:textId="77777777" w:rsidR="00FD02FB" w:rsidRDefault="00FD02FB" w:rsidP="00F725F2">
      <w:pPr>
        <w:spacing w:after="0"/>
        <w:ind w:left="1080"/>
        <w:rPr>
          <w:b/>
          <w:bCs/>
          <w:sz w:val="28"/>
          <w:szCs w:val="28"/>
          <w:lang w:val="en-IN"/>
        </w:rPr>
      </w:pPr>
    </w:p>
    <w:p w14:paraId="4811D6D3" w14:textId="77777777" w:rsidR="00FD02FB" w:rsidRPr="009D22EE" w:rsidRDefault="00FD02FB" w:rsidP="00F725F2">
      <w:pPr>
        <w:spacing w:after="0"/>
        <w:ind w:left="1080"/>
        <w:rPr>
          <w:sz w:val="28"/>
          <w:szCs w:val="28"/>
          <w:lang w:val="en-IN"/>
        </w:rPr>
      </w:pPr>
    </w:p>
    <w:p w14:paraId="6CA329CB" w14:textId="2445648B" w:rsidR="009D22EE" w:rsidRDefault="009D22EE" w:rsidP="00F725F2">
      <w:pPr>
        <w:spacing w:after="0"/>
        <w:ind w:left="1080"/>
        <w:rPr>
          <w:sz w:val="28"/>
          <w:szCs w:val="28"/>
          <w:lang w:val="en-IN"/>
        </w:rPr>
      </w:pPr>
    </w:p>
    <w:p w14:paraId="201F327D" w14:textId="77777777" w:rsidR="00F725F2" w:rsidRPr="009D22EE" w:rsidRDefault="00F725F2" w:rsidP="00F725F2">
      <w:pPr>
        <w:spacing w:after="0"/>
        <w:ind w:left="1080"/>
        <w:rPr>
          <w:sz w:val="28"/>
          <w:szCs w:val="28"/>
          <w:lang w:val="en-IN"/>
        </w:rPr>
      </w:pPr>
    </w:p>
    <w:p w14:paraId="4A875286" w14:textId="305E1481" w:rsidR="009D22EE" w:rsidRPr="009D22EE" w:rsidRDefault="009D22EE" w:rsidP="00F725F2">
      <w:pPr>
        <w:spacing w:after="0"/>
        <w:rPr>
          <w:sz w:val="28"/>
          <w:szCs w:val="28"/>
          <w:lang w:val="en-IN"/>
        </w:rPr>
      </w:pPr>
      <w:r w:rsidRPr="009D22EE">
        <w:rPr>
          <w:b/>
          <w:bCs/>
          <w:sz w:val="28"/>
          <w:szCs w:val="28"/>
          <w:lang w:val="en-IN"/>
        </w:rPr>
        <w:lastRenderedPageBreak/>
        <w:t>3. DELETE Command</w:t>
      </w:r>
    </w:p>
    <w:p w14:paraId="4475A93C" w14:textId="445A52DE" w:rsidR="009D22EE" w:rsidRDefault="009D22EE" w:rsidP="00F725F2">
      <w:pPr>
        <w:spacing w:after="0"/>
        <w:rPr>
          <w:sz w:val="28"/>
          <w:szCs w:val="28"/>
          <w:lang w:val="en-IN"/>
        </w:rPr>
      </w:pPr>
      <w:r w:rsidRPr="009D22EE">
        <w:rPr>
          <w:b/>
          <w:bCs/>
          <w:sz w:val="28"/>
          <w:szCs w:val="28"/>
          <w:lang w:val="en-IN"/>
        </w:rPr>
        <w:t>Purpose:</w:t>
      </w:r>
      <w:r w:rsidRPr="009D22EE">
        <w:rPr>
          <w:sz w:val="28"/>
          <w:szCs w:val="28"/>
          <w:lang w:val="en-IN"/>
        </w:rPr>
        <w:br/>
        <w:t>Removes one or more rows from a table.</w:t>
      </w:r>
    </w:p>
    <w:p w14:paraId="01131A8F" w14:textId="77777777" w:rsidR="00FD02FB" w:rsidRPr="009D22EE" w:rsidRDefault="00FD02FB" w:rsidP="00F725F2">
      <w:pPr>
        <w:spacing w:after="0"/>
        <w:rPr>
          <w:sz w:val="28"/>
          <w:szCs w:val="28"/>
          <w:lang w:val="en-IN"/>
        </w:rPr>
      </w:pPr>
    </w:p>
    <w:p w14:paraId="70EA325E" w14:textId="59EE5EE9" w:rsidR="009D22EE" w:rsidRPr="009D22EE" w:rsidRDefault="009D22EE" w:rsidP="00F725F2">
      <w:pPr>
        <w:spacing w:after="0"/>
        <w:rPr>
          <w:sz w:val="28"/>
          <w:szCs w:val="28"/>
          <w:lang w:val="en-IN"/>
        </w:rPr>
      </w:pPr>
      <w:r w:rsidRPr="009D22EE">
        <w:rPr>
          <w:b/>
          <w:bCs/>
          <w:sz w:val="28"/>
          <w:szCs w:val="28"/>
          <w:lang w:val="en-IN"/>
        </w:rPr>
        <w:t>Syntax:</w:t>
      </w:r>
    </w:p>
    <w:p w14:paraId="64A4B6E0" w14:textId="77777777" w:rsidR="009D22EE" w:rsidRPr="009D22EE" w:rsidRDefault="009D22EE" w:rsidP="00F725F2">
      <w:pPr>
        <w:spacing w:after="0"/>
        <w:ind w:firstLine="360"/>
        <w:rPr>
          <w:sz w:val="28"/>
          <w:szCs w:val="28"/>
          <w:lang w:val="en-IN"/>
        </w:rPr>
      </w:pPr>
      <w:r w:rsidRPr="009D22EE">
        <w:rPr>
          <w:sz w:val="28"/>
          <w:szCs w:val="28"/>
          <w:lang w:val="en-IN"/>
        </w:rPr>
        <w:t>DELETE FROM table_name</w:t>
      </w:r>
    </w:p>
    <w:p w14:paraId="1E088D1D" w14:textId="77777777" w:rsidR="009D22EE" w:rsidRDefault="009D22EE" w:rsidP="00F725F2">
      <w:pPr>
        <w:spacing w:after="0"/>
        <w:ind w:firstLine="360"/>
        <w:rPr>
          <w:sz w:val="28"/>
          <w:szCs w:val="28"/>
          <w:lang w:val="en-IN"/>
        </w:rPr>
      </w:pPr>
      <w:r w:rsidRPr="009D22EE">
        <w:rPr>
          <w:sz w:val="28"/>
          <w:szCs w:val="28"/>
          <w:lang w:val="en-IN"/>
        </w:rPr>
        <w:t>WHERE condition;</w:t>
      </w:r>
    </w:p>
    <w:p w14:paraId="5F780FD2" w14:textId="77777777" w:rsidR="00FD02FB" w:rsidRPr="009D22EE" w:rsidRDefault="00FD02FB" w:rsidP="00F725F2">
      <w:pPr>
        <w:spacing w:after="0"/>
        <w:rPr>
          <w:sz w:val="28"/>
          <w:szCs w:val="28"/>
          <w:lang w:val="en-IN"/>
        </w:rPr>
      </w:pPr>
    </w:p>
    <w:p w14:paraId="491A4DED" w14:textId="67E0A120" w:rsidR="009D22EE" w:rsidRPr="009D22EE" w:rsidRDefault="009D22EE" w:rsidP="00F725F2">
      <w:pPr>
        <w:spacing w:after="0"/>
        <w:rPr>
          <w:sz w:val="28"/>
          <w:szCs w:val="28"/>
          <w:lang w:val="en-IN"/>
        </w:rPr>
      </w:pPr>
      <w:r w:rsidRPr="009D22EE">
        <w:rPr>
          <w:b/>
          <w:bCs/>
          <w:sz w:val="28"/>
          <w:szCs w:val="28"/>
          <w:lang w:val="en-IN"/>
        </w:rPr>
        <w:t>Example:</w:t>
      </w:r>
    </w:p>
    <w:p w14:paraId="578D34C9" w14:textId="77777777" w:rsidR="009D22EE" w:rsidRPr="009D22EE" w:rsidRDefault="009D22EE" w:rsidP="00F725F2">
      <w:pPr>
        <w:spacing w:after="0"/>
        <w:ind w:firstLine="360"/>
        <w:rPr>
          <w:sz w:val="28"/>
          <w:szCs w:val="28"/>
          <w:lang w:val="en-IN"/>
        </w:rPr>
      </w:pPr>
      <w:r w:rsidRPr="009D22EE">
        <w:rPr>
          <w:sz w:val="28"/>
          <w:szCs w:val="28"/>
          <w:lang w:val="en-IN"/>
        </w:rPr>
        <w:t>DELETE FROM Students</w:t>
      </w:r>
    </w:p>
    <w:p w14:paraId="5F2EF822" w14:textId="77777777" w:rsidR="009D22EE" w:rsidRPr="009D22EE" w:rsidRDefault="009D22EE" w:rsidP="00F725F2">
      <w:pPr>
        <w:spacing w:after="0"/>
        <w:ind w:firstLine="360"/>
        <w:rPr>
          <w:sz w:val="28"/>
          <w:szCs w:val="28"/>
          <w:lang w:val="en-IN"/>
        </w:rPr>
      </w:pPr>
      <w:r w:rsidRPr="009D22EE">
        <w:rPr>
          <w:sz w:val="28"/>
          <w:szCs w:val="28"/>
          <w:lang w:val="en-IN"/>
        </w:rPr>
        <w:t xml:space="preserve">WHERE </w:t>
      </w:r>
      <w:proofErr w:type="spellStart"/>
      <w:r w:rsidRPr="009D22EE">
        <w:rPr>
          <w:sz w:val="28"/>
          <w:szCs w:val="28"/>
          <w:lang w:val="en-IN"/>
        </w:rPr>
        <w:t>student_id</w:t>
      </w:r>
      <w:proofErr w:type="spellEnd"/>
      <w:r w:rsidRPr="009D22EE">
        <w:rPr>
          <w:sz w:val="28"/>
          <w:szCs w:val="28"/>
          <w:lang w:val="en-IN"/>
        </w:rPr>
        <w:t xml:space="preserve"> = 1;</w:t>
      </w:r>
    </w:p>
    <w:p w14:paraId="77F4D936" w14:textId="5321BD51" w:rsidR="00FD02FB" w:rsidRDefault="00FD02FB" w:rsidP="00F725F2">
      <w:pPr>
        <w:spacing w:after="0"/>
        <w:rPr>
          <w:b/>
          <w:bCs/>
          <w:sz w:val="28"/>
          <w:szCs w:val="28"/>
        </w:rPr>
      </w:pPr>
      <w:r w:rsidRPr="00FD02FB">
        <w:rPr>
          <w:rFonts w:ascii="Segoe UI Emoji" w:hAnsi="Segoe UI Emoji" w:cs="Segoe UI Emoji"/>
          <w:sz w:val="28"/>
          <w:szCs w:val="28"/>
          <w:lang w:val="en-IN"/>
        </w:rPr>
        <w:sym w:font="Wingdings" w:char="F0E0"/>
      </w:r>
      <w:r w:rsidR="009D22EE" w:rsidRPr="009D22EE">
        <w:rPr>
          <w:sz w:val="28"/>
          <w:szCs w:val="28"/>
          <w:lang w:val="en-IN"/>
        </w:rPr>
        <w:t xml:space="preserve"> </w:t>
      </w:r>
      <w:r w:rsidR="009D22EE" w:rsidRPr="009D22EE">
        <w:rPr>
          <w:b/>
          <w:bCs/>
          <w:sz w:val="28"/>
          <w:szCs w:val="28"/>
          <w:lang w:val="en-IN"/>
        </w:rPr>
        <w:t xml:space="preserve">Without </w:t>
      </w:r>
      <w:proofErr w:type="gramStart"/>
      <w:r w:rsidR="009D22EE" w:rsidRPr="009D22EE">
        <w:rPr>
          <w:b/>
          <w:bCs/>
          <w:sz w:val="28"/>
          <w:szCs w:val="28"/>
          <w:lang w:val="en-IN"/>
        </w:rPr>
        <w:t>WHERE</w:t>
      </w:r>
      <w:proofErr w:type="gramEnd"/>
      <w:r w:rsidR="009D22EE" w:rsidRPr="009D22EE">
        <w:rPr>
          <w:b/>
          <w:bCs/>
          <w:sz w:val="28"/>
          <w:szCs w:val="28"/>
          <w:lang w:val="en-IN"/>
        </w:rPr>
        <w:t>, it will delete all rows.</w:t>
      </w:r>
    </w:p>
    <w:p w14:paraId="6C8533B0" w14:textId="77777777" w:rsidR="00FD02FB" w:rsidRDefault="00FD02FB" w:rsidP="009D22EE">
      <w:pPr>
        <w:spacing w:after="0"/>
        <w:ind w:left="2520"/>
        <w:rPr>
          <w:b/>
          <w:bCs/>
          <w:sz w:val="28"/>
          <w:szCs w:val="28"/>
        </w:rPr>
      </w:pPr>
    </w:p>
    <w:p w14:paraId="66BCDA57" w14:textId="77777777" w:rsidR="00FD02FB" w:rsidRDefault="00FD02FB" w:rsidP="009D22EE">
      <w:pPr>
        <w:spacing w:after="0"/>
        <w:ind w:left="2520"/>
        <w:rPr>
          <w:b/>
          <w:bCs/>
          <w:sz w:val="28"/>
          <w:szCs w:val="28"/>
        </w:rPr>
      </w:pPr>
    </w:p>
    <w:p w14:paraId="27351623" w14:textId="77777777" w:rsidR="00F725F2" w:rsidRDefault="00F725F2" w:rsidP="00F725F2">
      <w:pPr>
        <w:spacing w:after="0"/>
        <w:rPr>
          <w:b/>
          <w:bCs/>
          <w:sz w:val="28"/>
          <w:szCs w:val="28"/>
        </w:rPr>
      </w:pPr>
    </w:p>
    <w:p w14:paraId="2CA7F403" w14:textId="033422A4" w:rsidR="00C82D40" w:rsidRDefault="00F725F2" w:rsidP="00F725F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="00C82D40" w:rsidRPr="00C82D40">
        <w:rPr>
          <w:b/>
          <w:bCs/>
          <w:sz w:val="28"/>
          <w:szCs w:val="28"/>
        </w:rPr>
        <w:t>What is the importance of the WHERE clause in UPDATE and DELETE operations?</w:t>
      </w:r>
    </w:p>
    <w:p w14:paraId="3BC029BA" w14:textId="5AD7A0EA" w:rsidR="00C82D40" w:rsidRPr="00C82D40" w:rsidRDefault="00C82D40" w:rsidP="00C82D40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560D8B87" w14:textId="77777777" w:rsidR="00C82D40" w:rsidRPr="00C82D40" w:rsidRDefault="00C82D40" w:rsidP="00F725F2">
      <w:pPr>
        <w:spacing w:after="0"/>
        <w:rPr>
          <w:sz w:val="28"/>
          <w:szCs w:val="28"/>
          <w:lang w:val="en-IN"/>
        </w:rPr>
      </w:pPr>
      <w:r w:rsidRPr="00C82D40">
        <w:rPr>
          <w:sz w:val="28"/>
          <w:szCs w:val="28"/>
          <w:lang w:val="en-IN"/>
        </w:rPr>
        <w:t>The WHERE clause is extremely important in UPDATE and DELETE commands because it controls which rows in the table are affected.</w:t>
      </w:r>
    </w:p>
    <w:p w14:paraId="60AE9468" w14:textId="59B6EBC3" w:rsidR="00C82D40" w:rsidRPr="00C82D40" w:rsidRDefault="00C82D40" w:rsidP="00C82D40">
      <w:pPr>
        <w:spacing w:after="0"/>
        <w:rPr>
          <w:sz w:val="28"/>
          <w:szCs w:val="28"/>
          <w:lang w:val="en-IN"/>
        </w:rPr>
      </w:pPr>
    </w:p>
    <w:p w14:paraId="609E6C47" w14:textId="1D452586" w:rsidR="00F24626" w:rsidRPr="00C82D40" w:rsidRDefault="00C82D40" w:rsidP="00F725F2">
      <w:pPr>
        <w:spacing w:after="0"/>
        <w:rPr>
          <w:b/>
          <w:bCs/>
          <w:sz w:val="28"/>
          <w:szCs w:val="28"/>
          <w:lang w:val="en-IN"/>
        </w:rPr>
      </w:pPr>
      <w:r w:rsidRPr="00C82D40">
        <w:rPr>
          <w:b/>
          <w:bCs/>
          <w:sz w:val="28"/>
          <w:szCs w:val="28"/>
          <w:lang w:val="en-IN"/>
        </w:rPr>
        <w:t>Why it's important:</w:t>
      </w:r>
    </w:p>
    <w:p w14:paraId="6F4D8E8C" w14:textId="77777777" w:rsidR="00F725F2" w:rsidRDefault="00C82D40" w:rsidP="00F725F2">
      <w:pPr>
        <w:spacing w:after="0"/>
        <w:rPr>
          <w:b/>
          <w:bCs/>
          <w:sz w:val="28"/>
          <w:szCs w:val="28"/>
          <w:lang w:val="en-IN"/>
        </w:rPr>
      </w:pPr>
      <w:r w:rsidRPr="00C82D40">
        <w:rPr>
          <w:b/>
          <w:bCs/>
          <w:sz w:val="28"/>
          <w:szCs w:val="28"/>
          <w:lang w:val="en-IN"/>
        </w:rPr>
        <w:t xml:space="preserve"> 1. Targets specific rows</w:t>
      </w:r>
    </w:p>
    <w:p w14:paraId="2F7AE06F" w14:textId="1485E276" w:rsidR="00C82D40" w:rsidRPr="00F725F2" w:rsidRDefault="00C82D40" w:rsidP="00F725F2">
      <w:pPr>
        <w:spacing w:after="0"/>
        <w:rPr>
          <w:b/>
          <w:bCs/>
          <w:sz w:val="28"/>
          <w:szCs w:val="28"/>
          <w:lang w:val="en-IN"/>
        </w:rPr>
      </w:pPr>
      <w:r w:rsidRPr="00F725F2">
        <w:rPr>
          <w:sz w:val="28"/>
          <w:szCs w:val="28"/>
          <w:lang w:val="en-IN"/>
        </w:rPr>
        <w:t>It lets you apply the change only to rows that meet certain conditions.</w:t>
      </w:r>
    </w:p>
    <w:p w14:paraId="73FCA993" w14:textId="5F28A85D" w:rsidR="00C82D40" w:rsidRDefault="00C82D40" w:rsidP="00F725F2">
      <w:pPr>
        <w:spacing w:after="0"/>
        <w:rPr>
          <w:sz w:val="28"/>
          <w:szCs w:val="28"/>
          <w:lang w:val="en-IN"/>
        </w:rPr>
      </w:pPr>
      <w:r w:rsidRPr="00C82D40">
        <w:rPr>
          <w:sz w:val="28"/>
          <w:szCs w:val="28"/>
          <w:lang w:val="en-IN"/>
        </w:rPr>
        <w:t>Without it, every row in the table may be updated or deleted.</w:t>
      </w:r>
    </w:p>
    <w:p w14:paraId="237908D1" w14:textId="77777777" w:rsidR="00F24626" w:rsidRDefault="00F24626" w:rsidP="00F24626">
      <w:pPr>
        <w:spacing w:after="0"/>
        <w:ind w:left="1440"/>
        <w:rPr>
          <w:sz w:val="28"/>
          <w:szCs w:val="28"/>
          <w:lang w:val="en-IN"/>
        </w:rPr>
      </w:pPr>
    </w:p>
    <w:p w14:paraId="23E83921" w14:textId="0ADABA91" w:rsidR="00F24626" w:rsidRPr="00C82D40" w:rsidRDefault="00F24626" w:rsidP="00F725F2">
      <w:pPr>
        <w:spacing w:after="0"/>
        <w:rPr>
          <w:b/>
          <w:bCs/>
          <w:sz w:val="32"/>
          <w:szCs w:val="32"/>
          <w:lang w:val="en-IN"/>
        </w:rPr>
      </w:pPr>
      <w:r w:rsidRPr="00F24626">
        <w:rPr>
          <w:b/>
          <w:bCs/>
          <w:sz w:val="32"/>
          <w:szCs w:val="32"/>
          <w:lang w:val="en-IN"/>
        </w:rPr>
        <w:t>UPDATE:</w:t>
      </w:r>
    </w:p>
    <w:p w14:paraId="3F025A66" w14:textId="05CB5DB3" w:rsidR="00C82D40" w:rsidRPr="00C82D40" w:rsidRDefault="00C82D40" w:rsidP="00F725F2">
      <w:pPr>
        <w:spacing w:after="0"/>
        <w:rPr>
          <w:b/>
          <w:bCs/>
          <w:sz w:val="28"/>
          <w:szCs w:val="28"/>
          <w:lang w:val="en-IN"/>
        </w:rPr>
      </w:pPr>
      <w:r w:rsidRPr="00C82D40">
        <w:rPr>
          <w:b/>
          <w:bCs/>
          <w:sz w:val="28"/>
          <w:szCs w:val="28"/>
          <w:lang w:val="en-IN"/>
        </w:rPr>
        <w:t>UPDATE Example (with WHERE):</w:t>
      </w:r>
    </w:p>
    <w:p w14:paraId="1C63515C" w14:textId="77777777" w:rsidR="00C82D40" w:rsidRPr="00C82D40" w:rsidRDefault="00C82D40" w:rsidP="00F725F2">
      <w:pPr>
        <w:spacing w:after="0"/>
        <w:rPr>
          <w:sz w:val="28"/>
          <w:szCs w:val="28"/>
          <w:lang w:val="en-IN"/>
        </w:rPr>
      </w:pPr>
      <w:r w:rsidRPr="00C82D40">
        <w:rPr>
          <w:sz w:val="28"/>
          <w:szCs w:val="28"/>
          <w:lang w:val="en-IN"/>
        </w:rPr>
        <w:t>UPDATE Students</w:t>
      </w:r>
    </w:p>
    <w:p w14:paraId="2934E7A7" w14:textId="77777777" w:rsidR="00C82D40" w:rsidRPr="00C82D40" w:rsidRDefault="00C82D40" w:rsidP="00F725F2">
      <w:pPr>
        <w:spacing w:after="0"/>
        <w:rPr>
          <w:sz w:val="28"/>
          <w:szCs w:val="28"/>
          <w:lang w:val="en-IN"/>
        </w:rPr>
      </w:pPr>
      <w:r w:rsidRPr="00C82D40">
        <w:rPr>
          <w:sz w:val="28"/>
          <w:szCs w:val="28"/>
          <w:lang w:val="en-IN"/>
        </w:rPr>
        <w:t>SET age = 21</w:t>
      </w:r>
    </w:p>
    <w:p w14:paraId="6DA7B21B" w14:textId="77777777" w:rsidR="00C82D40" w:rsidRPr="00C82D40" w:rsidRDefault="00C82D40" w:rsidP="00F725F2">
      <w:pPr>
        <w:spacing w:after="0"/>
        <w:rPr>
          <w:sz w:val="28"/>
          <w:szCs w:val="28"/>
          <w:lang w:val="en-IN"/>
        </w:rPr>
      </w:pPr>
      <w:r w:rsidRPr="00C82D40">
        <w:rPr>
          <w:sz w:val="28"/>
          <w:szCs w:val="28"/>
          <w:lang w:val="en-IN"/>
        </w:rPr>
        <w:t xml:space="preserve">WHERE </w:t>
      </w:r>
      <w:proofErr w:type="spellStart"/>
      <w:r w:rsidRPr="00C82D40">
        <w:rPr>
          <w:sz w:val="28"/>
          <w:szCs w:val="28"/>
          <w:lang w:val="en-IN"/>
        </w:rPr>
        <w:t>student_id</w:t>
      </w:r>
      <w:proofErr w:type="spellEnd"/>
      <w:r w:rsidRPr="00C82D40">
        <w:rPr>
          <w:sz w:val="28"/>
          <w:szCs w:val="28"/>
          <w:lang w:val="en-IN"/>
        </w:rPr>
        <w:t xml:space="preserve"> = 1;</w:t>
      </w:r>
    </w:p>
    <w:p w14:paraId="556897BD" w14:textId="176A41DB" w:rsidR="00C82D40" w:rsidRPr="00C82D40" w:rsidRDefault="00C82D40" w:rsidP="00F725F2">
      <w:pPr>
        <w:spacing w:after="0"/>
        <w:rPr>
          <w:sz w:val="28"/>
          <w:szCs w:val="28"/>
          <w:lang w:val="en-IN"/>
        </w:rPr>
      </w:pPr>
      <w:r w:rsidRPr="00C82D40">
        <w:rPr>
          <w:rFonts w:ascii="Segoe UI Emoji" w:hAnsi="Segoe UI Emoji" w:cs="Segoe UI Emoji"/>
          <w:sz w:val="28"/>
          <w:szCs w:val="28"/>
          <w:lang w:val="en-IN"/>
        </w:rPr>
        <w:sym w:font="Wingdings" w:char="F0E0"/>
      </w:r>
      <w:r w:rsidRPr="00C82D40">
        <w:rPr>
          <w:sz w:val="28"/>
          <w:szCs w:val="28"/>
          <w:lang w:val="en-IN"/>
        </w:rPr>
        <w:t xml:space="preserve">Only the student with </w:t>
      </w:r>
      <w:proofErr w:type="spellStart"/>
      <w:r w:rsidRPr="00C82D40">
        <w:rPr>
          <w:sz w:val="28"/>
          <w:szCs w:val="28"/>
          <w:lang w:val="en-IN"/>
        </w:rPr>
        <w:t>student_id</w:t>
      </w:r>
      <w:proofErr w:type="spellEnd"/>
      <w:r w:rsidRPr="00C82D40">
        <w:rPr>
          <w:sz w:val="28"/>
          <w:szCs w:val="28"/>
          <w:lang w:val="en-IN"/>
        </w:rPr>
        <w:t xml:space="preserve"> = 1 gets updated.</w:t>
      </w:r>
    </w:p>
    <w:p w14:paraId="28921716" w14:textId="76DDD9E2" w:rsidR="00C82D40" w:rsidRPr="00C82D40" w:rsidRDefault="00C82D40" w:rsidP="00C82D40">
      <w:pPr>
        <w:spacing w:after="0"/>
        <w:rPr>
          <w:sz w:val="28"/>
          <w:szCs w:val="28"/>
          <w:lang w:val="en-IN"/>
        </w:rPr>
      </w:pPr>
    </w:p>
    <w:p w14:paraId="078C7047" w14:textId="339BFD08" w:rsidR="00C82D40" w:rsidRPr="00C82D40" w:rsidRDefault="00C82D40" w:rsidP="00F725F2">
      <w:pPr>
        <w:spacing w:after="0"/>
        <w:rPr>
          <w:b/>
          <w:bCs/>
          <w:sz w:val="28"/>
          <w:szCs w:val="28"/>
          <w:lang w:val="en-IN"/>
        </w:rPr>
      </w:pPr>
      <w:r w:rsidRPr="00C82D40">
        <w:rPr>
          <w:b/>
          <w:bCs/>
          <w:sz w:val="28"/>
          <w:szCs w:val="28"/>
          <w:lang w:val="en-IN"/>
        </w:rPr>
        <w:t>UPDATE Example (without WHERE):</w:t>
      </w:r>
    </w:p>
    <w:p w14:paraId="133FEAF4" w14:textId="77777777" w:rsidR="00C82D40" w:rsidRPr="00C82D40" w:rsidRDefault="00C82D40" w:rsidP="00F725F2">
      <w:pPr>
        <w:spacing w:after="0"/>
        <w:rPr>
          <w:sz w:val="28"/>
          <w:szCs w:val="28"/>
          <w:lang w:val="en-IN"/>
        </w:rPr>
      </w:pPr>
      <w:r w:rsidRPr="00C82D40">
        <w:rPr>
          <w:sz w:val="28"/>
          <w:szCs w:val="28"/>
          <w:lang w:val="en-IN"/>
        </w:rPr>
        <w:t>UPDATE Students</w:t>
      </w:r>
    </w:p>
    <w:p w14:paraId="1625430C" w14:textId="77777777" w:rsidR="00C82D40" w:rsidRPr="00C82D40" w:rsidRDefault="00C82D40" w:rsidP="00F725F2">
      <w:pPr>
        <w:spacing w:after="0"/>
        <w:rPr>
          <w:sz w:val="28"/>
          <w:szCs w:val="28"/>
          <w:lang w:val="en-IN"/>
        </w:rPr>
      </w:pPr>
      <w:r w:rsidRPr="00C82D40">
        <w:rPr>
          <w:sz w:val="28"/>
          <w:szCs w:val="28"/>
          <w:lang w:val="en-IN"/>
        </w:rPr>
        <w:t>SET age = 21;</w:t>
      </w:r>
    </w:p>
    <w:p w14:paraId="2E89E3E0" w14:textId="52E836B1" w:rsidR="00C82D40" w:rsidRDefault="00C82D40" w:rsidP="00F725F2">
      <w:pPr>
        <w:spacing w:after="0"/>
        <w:rPr>
          <w:sz w:val="28"/>
          <w:szCs w:val="28"/>
          <w:lang w:val="en-IN"/>
        </w:rPr>
      </w:pPr>
      <w:r w:rsidRPr="00C82D40">
        <w:rPr>
          <w:rFonts w:ascii="Segoe UI Emoji" w:hAnsi="Segoe UI Emoji" w:cs="Segoe UI Emoji"/>
          <w:sz w:val="28"/>
          <w:szCs w:val="28"/>
          <w:lang w:val="en-IN"/>
        </w:rPr>
        <w:sym w:font="Wingdings" w:char="F0E0"/>
      </w:r>
      <w:r w:rsidRPr="00C82D40">
        <w:rPr>
          <w:sz w:val="28"/>
          <w:szCs w:val="28"/>
          <w:lang w:val="en-IN"/>
        </w:rPr>
        <w:t>All students will have their age set to 21 – likely a mistake.</w:t>
      </w:r>
    </w:p>
    <w:p w14:paraId="4E6C9F97" w14:textId="77777777" w:rsidR="00F24626" w:rsidRDefault="00F24626" w:rsidP="00C82D40">
      <w:pPr>
        <w:spacing w:after="0"/>
        <w:ind w:firstLine="720"/>
        <w:rPr>
          <w:sz w:val="28"/>
          <w:szCs w:val="28"/>
          <w:lang w:val="en-IN"/>
        </w:rPr>
      </w:pPr>
    </w:p>
    <w:p w14:paraId="731E424B" w14:textId="77777777" w:rsidR="00F725F2" w:rsidRPr="00C82D40" w:rsidRDefault="00F725F2" w:rsidP="00C82D40">
      <w:pPr>
        <w:spacing w:after="0"/>
        <w:ind w:firstLine="720"/>
        <w:rPr>
          <w:sz w:val="28"/>
          <w:szCs w:val="28"/>
          <w:lang w:val="en-IN"/>
        </w:rPr>
      </w:pPr>
    </w:p>
    <w:p w14:paraId="7AF7CAE8" w14:textId="6AE2399F" w:rsidR="00C82D40" w:rsidRPr="00C82D40" w:rsidRDefault="00F24626" w:rsidP="00C82D40">
      <w:pPr>
        <w:spacing w:after="0"/>
        <w:rPr>
          <w:b/>
          <w:bCs/>
          <w:sz w:val="32"/>
          <w:szCs w:val="32"/>
          <w:lang w:val="en-IN"/>
        </w:rPr>
      </w:pPr>
      <w:r w:rsidRPr="00F24626">
        <w:rPr>
          <w:b/>
          <w:bCs/>
          <w:sz w:val="32"/>
          <w:szCs w:val="32"/>
          <w:lang w:val="en-IN"/>
        </w:rPr>
        <w:lastRenderedPageBreak/>
        <w:t>DELETE:</w:t>
      </w:r>
    </w:p>
    <w:p w14:paraId="0F3031E0" w14:textId="104140D6" w:rsidR="00C82D40" w:rsidRPr="00C82D40" w:rsidRDefault="00C82D40" w:rsidP="00F725F2">
      <w:pPr>
        <w:spacing w:after="0"/>
        <w:rPr>
          <w:b/>
          <w:bCs/>
          <w:sz w:val="28"/>
          <w:szCs w:val="28"/>
          <w:lang w:val="en-IN"/>
        </w:rPr>
      </w:pPr>
      <w:r w:rsidRPr="00C82D40">
        <w:rPr>
          <w:b/>
          <w:bCs/>
          <w:sz w:val="28"/>
          <w:szCs w:val="28"/>
          <w:lang w:val="en-IN"/>
        </w:rPr>
        <w:t xml:space="preserve"> DELETE Example (with WHERE):</w:t>
      </w:r>
    </w:p>
    <w:p w14:paraId="2BF8E4BC" w14:textId="77777777" w:rsidR="00C82D40" w:rsidRPr="00C82D40" w:rsidRDefault="00C82D40" w:rsidP="00F725F2">
      <w:pPr>
        <w:spacing w:after="0"/>
        <w:rPr>
          <w:sz w:val="28"/>
          <w:szCs w:val="28"/>
          <w:lang w:val="en-IN"/>
        </w:rPr>
      </w:pPr>
      <w:r w:rsidRPr="00C82D40">
        <w:rPr>
          <w:sz w:val="28"/>
          <w:szCs w:val="28"/>
          <w:lang w:val="en-IN"/>
        </w:rPr>
        <w:t>DELETE FROM Students</w:t>
      </w:r>
    </w:p>
    <w:p w14:paraId="066BCE4D" w14:textId="77777777" w:rsidR="00C82D40" w:rsidRPr="00C82D40" w:rsidRDefault="00C82D40" w:rsidP="00F725F2">
      <w:pPr>
        <w:spacing w:after="0"/>
        <w:rPr>
          <w:sz w:val="28"/>
          <w:szCs w:val="28"/>
          <w:lang w:val="en-IN"/>
        </w:rPr>
      </w:pPr>
      <w:r w:rsidRPr="00C82D40">
        <w:rPr>
          <w:sz w:val="28"/>
          <w:szCs w:val="28"/>
          <w:lang w:val="en-IN"/>
        </w:rPr>
        <w:t>WHERE age &lt; 18;</w:t>
      </w:r>
    </w:p>
    <w:p w14:paraId="70D616D1" w14:textId="42E47782" w:rsidR="00C82D40" w:rsidRPr="00C82D40" w:rsidRDefault="00F24626" w:rsidP="00F725F2">
      <w:pPr>
        <w:spacing w:after="0"/>
        <w:rPr>
          <w:sz w:val="28"/>
          <w:szCs w:val="28"/>
          <w:lang w:val="en-IN"/>
        </w:rPr>
      </w:pPr>
      <w:r w:rsidRPr="00F24626">
        <w:rPr>
          <w:rFonts w:ascii="Segoe UI Emoji" w:hAnsi="Segoe UI Emoji" w:cs="Segoe UI Emoji"/>
          <w:sz w:val="28"/>
          <w:szCs w:val="28"/>
          <w:lang w:val="en-IN"/>
        </w:rPr>
        <w:sym w:font="Wingdings" w:char="F0E0"/>
      </w:r>
      <w:r w:rsidR="00C82D40" w:rsidRPr="00C82D40">
        <w:rPr>
          <w:sz w:val="28"/>
          <w:szCs w:val="28"/>
          <w:lang w:val="en-IN"/>
        </w:rPr>
        <w:t xml:space="preserve"> Deletes only students under age 18.</w:t>
      </w:r>
    </w:p>
    <w:p w14:paraId="60364EA1" w14:textId="15A11D91" w:rsidR="00C82D40" w:rsidRPr="00C82D40" w:rsidRDefault="00C82D40" w:rsidP="00C82D40">
      <w:pPr>
        <w:spacing w:after="0"/>
        <w:rPr>
          <w:sz w:val="28"/>
          <w:szCs w:val="28"/>
          <w:lang w:val="en-IN"/>
        </w:rPr>
      </w:pPr>
    </w:p>
    <w:p w14:paraId="6959BA14" w14:textId="19420AB2" w:rsidR="00C82D40" w:rsidRPr="00C82D40" w:rsidRDefault="00C82D40" w:rsidP="00F725F2">
      <w:pPr>
        <w:spacing w:after="0"/>
        <w:rPr>
          <w:b/>
          <w:bCs/>
          <w:sz w:val="28"/>
          <w:szCs w:val="28"/>
          <w:lang w:val="en-IN"/>
        </w:rPr>
      </w:pPr>
      <w:r w:rsidRPr="00C82D40">
        <w:rPr>
          <w:b/>
          <w:bCs/>
          <w:sz w:val="28"/>
          <w:szCs w:val="28"/>
          <w:lang w:val="en-IN"/>
        </w:rPr>
        <w:t>DELETE Example (without WHERE):</w:t>
      </w:r>
    </w:p>
    <w:p w14:paraId="32447D77" w14:textId="77777777" w:rsidR="00C82D40" w:rsidRPr="00C82D40" w:rsidRDefault="00C82D40" w:rsidP="00F725F2">
      <w:pPr>
        <w:spacing w:after="0"/>
        <w:rPr>
          <w:sz w:val="28"/>
          <w:szCs w:val="28"/>
          <w:lang w:val="en-IN"/>
        </w:rPr>
      </w:pPr>
      <w:r w:rsidRPr="00C82D40">
        <w:rPr>
          <w:sz w:val="28"/>
          <w:szCs w:val="28"/>
          <w:lang w:val="en-IN"/>
        </w:rPr>
        <w:t>DELETE FROM Students;</w:t>
      </w:r>
    </w:p>
    <w:p w14:paraId="088DFCCD" w14:textId="3CADE013" w:rsidR="00C82D40" w:rsidRPr="00C82D40" w:rsidRDefault="00C82D40" w:rsidP="00F725F2">
      <w:pPr>
        <w:spacing w:after="0"/>
        <w:rPr>
          <w:sz w:val="28"/>
          <w:szCs w:val="28"/>
          <w:lang w:val="en-IN"/>
        </w:rPr>
      </w:pPr>
      <w:r w:rsidRPr="00C82D40">
        <w:rPr>
          <w:sz w:val="28"/>
          <w:szCs w:val="28"/>
          <w:lang w:val="en-IN"/>
        </w:rPr>
        <w:t xml:space="preserve">Deletes ALL rows from the </w:t>
      </w:r>
      <w:proofErr w:type="gramStart"/>
      <w:r w:rsidRPr="00C82D40">
        <w:rPr>
          <w:sz w:val="28"/>
          <w:szCs w:val="28"/>
          <w:lang w:val="en-IN"/>
        </w:rPr>
        <w:t>Students</w:t>
      </w:r>
      <w:proofErr w:type="gramEnd"/>
      <w:r w:rsidRPr="00C82D40">
        <w:rPr>
          <w:sz w:val="28"/>
          <w:szCs w:val="28"/>
          <w:lang w:val="en-IN"/>
        </w:rPr>
        <w:t xml:space="preserve"> table.</w:t>
      </w:r>
    </w:p>
    <w:p w14:paraId="4A27EB49" w14:textId="45121EE3" w:rsidR="00C82D40" w:rsidRPr="00C82D40" w:rsidRDefault="00C82D40" w:rsidP="00C82D40">
      <w:pPr>
        <w:spacing w:after="0"/>
        <w:rPr>
          <w:sz w:val="28"/>
          <w:szCs w:val="28"/>
          <w:lang w:val="en-IN"/>
        </w:rPr>
      </w:pPr>
    </w:p>
    <w:p w14:paraId="787A2CCD" w14:textId="6E448C91" w:rsidR="00C82D40" w:rsidRPr="00C82D40" w:rsidRDefault="00C82D40" w:rsidP="00F725F2">
      <w:pPr>
        <w:spacing w:after="0"/>
        <w:rPr>
          <w:b/>
          <w:bCs/>
          <w:sz w:val="28"/>
          <w:szCs w:val="28"/>
          <w:lang w:val="en-IN"/>
        </w:rPr>
      </w:pPr>
      <w:r w:rsidRPr="00C82D40">
        <w:rPr>
          <w:b/>
          <w:bCs/>
          <w:sz w:val="28"/>
          <w:szCs w:val="28"/>
          <w:lang w:val="en-IN"/>
        </w:rPr>
        <w:t>In short:</w:t>
      </w:r>
    </w:p>
    <w:p w14:paraId="0215BA26" w14:textId="77777777" w:rsidR="00C82D40" w:rsidRPr="00C82D40" w:rsidRDefault="00C82D40" w:rsidP="00F725F2">
      <w:pPr>
        <w:spacing w:after="0"/>
        <w:rPr>
          <w:sz w:val="28"/>
          <w:szCs w:val="28"/>
          <w:lang w:val="en-IN"/>
        </w:rPr>
      </w:pPr>
      <w:r w:rsidRPr="00C82D40">
        <w:rPr>
          <w:sz w:val="28"/>
          <w:szCs w:val="28"/>
          <w:lang w:val="en-IN"/>
        </w:rPr>
        <w:t>The WHERE clause is like a filter.</w:t>
      </w:r>
      <w:r w:rsidRPr="00C82D40">
        <w:rPr>
          <w:sz w:val="28"/>
          <w:szCs w:val="28"/>
          <w:lang w:val="en-IN"/>
        </w:rPr>
        <w:br/>
        <w:t>Without it, you might accidentally change or delete the entire table.</w:t>
      </w:r>
    </w:p>
    <w:p w14:paraId="1692F915" w14:textId="5703BA62" w:rsidR="00C82D40" w:rsidRDefault="00C82D40" w:rsidP="00C82D40">
      <w:pPr>
        <w:spacing w:after="0"/>
        <w:rPr>
          <w:sz w:val="28"/>
          <w:szCs w:val="28"/>
          <w:lang w:val="en-IN"/>
        </w:rPr>
      </w:pPr>
    </w:p>
    <w:p w14:paraId="639E543D" w14:textId="77777777" w:rsidR="00F725F2" w:rsidRDefault="00F725F2" w:rsidP="00C82D40">
      <w:pPr>
        <w:spacing w:after="0"/>
        <w:rPr>
          <w:sz w:val="28"/>
          <w:szCs w:val="28"/>
          <w:lang w:val="en-IN"/>
        </w:rPr>
      </w:pPr>
    </w:p>
    <w:p w14:paraId="7D8226A0" w14:textId="77777777" w:rsidR="00F725F2" w:rsidRDefault="00F725F2" w:rsidP="00C82D40">
      <w:pPr>
        <w:spacing w:after="0"/>
        <w:rPr>
          <w:sz w:val="28"/>
          <w:szCs w:val="28"/>
          <w:lang w:val="en-IN"/>
        </w:rPr>
      </w:pPr>
    </w:p>
    <w:p w14:paraId="6EB9FD81" w14:textId="77777777" w:rsidR="00F725F2" w:rsidRDefault="00F725F2" w:rsidP="00C82D40">
      <w:pPr>
        <w:spacing w:after="0"/>
        <w:rPr>
          <w:sz w:val="28"/>
          <w:szCs w:val="28"/>
          <w:lang w:val="en-IN"/>
        </w:rPr>
      </w:pPr>
    </w:p>
    <w:p w14:paraId="458A8081" w14:textId="77777777" w:rsidR="00F725F2" w:rsidRDefault="00F725F2" w:rsidP="00C82D40">
      <w:pPr>
        <w:spacing w:after="0"/>
        <w:rPr>
          <w:sz w:val="28"/>
          <w:szCs w:val="28"/>
          <w:lang w:val="en-IN"/>
        </w:rPr>
      </w:pPr>
    </w:p>
    <w:p w14:paraId="1985E310" w14:textId="77777777" w:rsidR="00F725F2" w:rsidRDefault="00F725F2" w:rsidP="00C82D40">
      <w:pPr>
        <w:spacing w:after="0"/>
        <w:rPr>
          <w:sz w:val="28"/>
          <w:szCs w:val="28"/>
          <w:lang w:val="en-IN"/>
        </w:rPr>
      </w:pPr>
    </w:p>
    <w:p w14:paraId="6D67B3E5" w14:textId="77777777" w:rsidR="00F725F2" w:rsidRDefault="00F725F2" w:rsidP="00C82D40">
      <w:pPr>
        <w:spacing w:after="0"/>
        <w:rPr>
          <w:sz w:val="28"/>
          <w:szCs w:val="28"/>
          <w:lang w:val="en-IN"/>
        </w:rPr>
      </w:pPr>
    </w:p>
    <w:p w14:paraId="0497246D" w14:textId="77777777" w:rsidR="00F725F2" w:rsidRDefault="00F725F2" w:rsidP="00C82D40">
      <w:pPr>
        <w:spacing w:after="0"/>
        <w:rPr>
          <w:sz w:val="28"/>
          <w:szCs w:val="28"/>
          <w:lang w:val="en-IN"/>
        </w:rPr>
      </w:pPr>
    </w:p>
    <w:p w14:paraId="4D5FB409" w14:textId="77777777" w:rsidR="00F725F2" w:rsidRDefault="00F725F2" w:rsidP="00C82D40">
      <w:pPr>
        <w:spacing w:after="0"/>
        <w:rPr>
          <w:sz w:val="28"/>
          <w:szCs w:val="28"/>
          <w:lang w:val="en-IN"/>
        </w:rPr>
      </w:pPr>
    </w:p>
    <w:p w14:paraId="3E8C0214" w14:textId="77777777" w:rsidR="00F725F2" w:rsidRDefault="00F725F2" w:rsidP="00C82D40">
      <w:pPr>
        <w:spacing w:after="0"/>
        <w:rPr>
          <w:sz w:val="28"/>
          <w:szCs w:val="28"/>
          <w:lang w:val="en-IN"/>
        </w:rPr>
      </w:pPr>
    </w:p>
    <w:p w14:paraId="3F9319F3" w14:textId="77777777" w:rsidR="00F725F2" w:rsidRDefault="00F725F2" w:rsidP="00C82D40">
      <w:pPr>
        <w:spacing w:after="0"/>
        <w:rPr>
          <w:sz w:val="28"/>
          <w:szCs w:val="28"/>
          <w:lang w:val="en-IN"/>
        </w:rPr>
      </w:pPr>
    </w:p>
    <w:p w14:paraId="75FA3177" w14:textId="77777777" w:rsidR="00F725F2" w:rsidRDefault="00F725F2" w:rsidP="00C82D40">
      <w:pPr>
        <w:spacing w:after="0"/>
        <w:rPr>
          <w:sz w:val="28"/>
          <w:szCs w:val="28"/>
          <w:lang w:val="en-IN"/>
        </w:rPr>
      </w:pPr>
    </w:p>
    <w:p w14:paraId="6ECE969B" w14:textId="77777777" w:rsidR="00F725F2" w:rsidRDefault="00F725F2" w:rsidP="00C82D40">
      <w:pPr>
        <w:spacing w:after="0"/>
        <w:rPr>
          <w:sz w:val="28"/>
          <w:szCs w:val="28"/>
          <w:lang w:val="en-IN"/>
        </w:rPr>
      </w:pPr>
    </w:p>
    <w:p w14:paraId="4295DC47" w14:textId="77777777" w:rsidR="00F725F2" w:rsidRDefault="00F725F2" w:rsidP="00C82D40">
      <w:pPr>
        <w:spacing w:after="0"/>
        <w:rPr>
          <w:sz w:val="28"/>
          <w:szCs w:val="28"/>
          <w:lang w:val="en-IN"/>
        </w:rPr>
      </w:pPr>
    </w:p>
    <w:p w14:paraId="7C99714F" w14:textId="77777777" w:rsidR="00F725F2" w:rsidRDefault="00F725F2" w:rsidP="00C82D40">
      <w:pPr>
        <w:spacing w:after="0"/>
        <w:rPr>
          <w:sz w:val="28"/>
          <w:szCs w:val="28"/>
          <w:lang w:val="en-IN"/>
        </w:rPr>
      </w:pPr>
    </w:p>
    <w:p w14:paraId="0B8FECBF" w14:textId="77777777" w:rsidR="00F725F2" w:rsidRDefault="00F725F2" w:rsidP="00C82D40">
      <w:pPr>
        <w:spacing w:after="0"/>
        <w:rPr>
          <w:sz w:val="28"/>
          <w:szCs w:val="28"/>
          <w:lang w:val="en-IN"/>
        </w:rPr>
      </w:pPr>
    </w:p>
    <w:p w14:paraId="02BEBB4D" w14:textId="77777777" w:rsidR="00F725F2" w:rsidRDefault="00F725F2" w:rsidP="00C82D40">
      <w:pPr>
        <w:spacing w:after="0"/>
        <w:rPr>
          <w:sz w:val="28"/>
          <w:szCs w:val="28"/>
          <w:lang w:val="en-IN"/>
        </w:rPr>
      </w:pPr>
    </w:p>
    <w:p w14:paraId="07237C77" w14:textId="77777777" w:rsidR="00F725F2" w:rsidRDefault="00F725F2" w:rsidP="00C82D40">
      <w:pPr>
        <w:spacing w:after="0"/>
        <w:rPr>
          <w:sz w:val="28"/>
          <w:szCs w:val="28"/>
          <w:lang w:val="en-IN"/>
        </w:rPr>
      </w:pPr>
    </w:p>
    <w:p w14:paraId="51055C56" w14:textId="77777777" w:rsidR="00F725F2" w:rsidRDefault="00F725F2" w:rsidP="00C82D40">
      <w:pPr>
        <w:spacing w:after="0"/>
        <w:rPr>
          <w:sz w:val="28"/>
          <w:szCs w:val="28"/>
          <w:lang w:val="en-IN"/>
        </w:rPr>
      </w:pPr>
    </w:p>
    <w:p w14:paraId="7C735278" w14:textId="77777777" w:rsidR="00F725F2" w:rsidRDefault="00F725F2" w:rsidP="00C82D40">
      <w:pPr>
        <w:spacing w:after="0"/>
        <w:rPr>
          <w:sz w:val="28"/>
          <w:szCs w:val="28"/>
          <w:lang w:val="en-IN"/>
        </w:rPr>
      </w:pPr>
    </w:p>
    <w:p w14:paraId="15C14080" w14:textId="77777777" w:rsidR="00F725F2" w:rsidRDefault="00F725F2" w:rsidP="00C82D40">
      <w:pPr>
        <w:spacing w:after="0"/>
        <w:rPr>
          <w:sz w:val="28"/>
          <w:szCs w:val="28"/>
          <w:lang w:val="en-IN"/>
        </w:rPr>
      </w:pPr>
    </w:p>
    <w:p w14:paraId="313C9019" w14:textId="77777777" w:rsidR="00F725F2" w:rsidRDefault="00F725F2" w:rsidP="00C82D40">
      <w:pPr>
        <w:spacing w:after="0"/>
        <w:rPr>
          <w:sz w:val="28"/>
          <w:szCs w:val="28"/>
          <w:lang w:val="en-IN"/>
        </w:rPr>
      </w:pPr>
    </w:p>
    <w:p w14:paraId="347984DB" w14:textId="77777777" w:rsidR="00F725F2" w:rsidRDefault="00F725F2" w:rsidP="00C82D40">
      <w:pPr>
        <w:spacing w:after="0"/>
        <w:rPr>
          <w:sz w:val="28"/>
          <w:szCs w:val="28"/>
          <w:lang w:val="en-IN"/>
        </w:rPr>
      </w:pPr>
    </w:p>
    <w:p w14:paraId="28E352DD" w14:textId="77777777" w:rsidR="00F725F2" w:rsidRDefault="00F725F2" w:rsidP="00C82D40">
      <w:pPr>
        <w:spacing w:after="0"/>
        <w:rPr>
          <w:sz w:val="28"/>
          <w:szCs w:val="28"/>
          <w:lang w:val="en-IN"/>
        </w:rPr>
      </w:pPr>
    </w:p>
    <w:p w14:paraId="6966599F" w14:textId="77777777" w:rsidR="00F725F2" w:rsidRPr="00C82D40" w:rsidRDefault="00F725F2" w:rsidP="00C82D40">
      <w:pPr>
        <w:spacing w:after="0"/>
        <w:rPr>
          <w:sz w:val="28"/>
          <w:szCs w:val="28"/>
          <w:lang w:val="en-IN"/>
        </w:rPr>
      </w:pPr>
    </w:p>
    <w:p w14:paraId="73CDF2E8" w14:textId="451E702F" w:rsidR="00C82D40" w:rsidRPr="00F24626" w:rsidRDefault="00F24626" w:rsidP="00F24626">
      <w:pPr>
        <w:spacing w:after="0"/>
        <w:jc w:val="center"/>
        <w:rPr>
          <w:b/>
          <w:bCs/>
          <w:sz w:val="36"/>
          <w:szCs w:val="36"/>
        </w:rPr>
      </w:pPr>
      <w:r w:rsidRPr="00F24626">
        <w:rPr>
          <w:b/>
          <w:bCs/>
          <w:sz w:val="36"/>
          <w:szCs w:val="36"/>
        </w:rPr>
        <w:lastRenderedPageBreak/>
        <w:t>8. Data Query Language (DQL)</w:t>
      </w:r>
    </w:p>
    <w:p w14:paraId="7D866567" w14:textId="1F296E5D" w:rsidR="00FD02FB" w:rsidRDefault="00F24626" w:rsidP="00F24626">
      <w:pPr>
        <w:spacing w:after="0"/>
        <w:rPr>
          <w:b/>
          <w:bCs/>
          <w:sz w:val="28"/>
          <w:szCs w:val="28"/>
        </w:rPr>
      </w:pPr>
      <w:r w:rsidRPr="00F24626">
        <w:rPr>
          <w:b/>
          <w:bCs/>
          <w:sz w:val="28"/>
          <w:szCs w:val="28"/>
        </w:rPr>
        <w:t>Theory Questions:</w:t>
      </w:r>
    </w:p>
    <w:p w14:paraId="684337B7" w14:textId="3353D16B" w:rsidR="00F24626" w:rsidRDefault="00F24626" w:rsidP="00F725F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00F24626">
        <w:rPr>
          <w:b/>
          <w:bCs/>
          <w:sz w:val="28"/>
          <w:szCs w:val="28"/>
        </w:rPr>
        <w:t>What is the SELECT statement, and how is it used to query data?</w:t>
      </w:r>
    </w:p>
    <w:p w14:paraId="50D1658D" w14:textId="56E77D7C" w:rsidR="00E8626D" w:rsidRPr="003E1C99" w:rsidRDefault="00F24626" w:rsidP="003E1C9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0C31A52C" w14:textId="526C060B" w:rsidR="00E8626D" w:rsidRPr="00E8626D" w:rsidRDefault="00E8626D" w:rsidP="00F725F2">
      <w:pPr>
        <w:spacing w:after="0"/>
        <w:rPr>
          <w:sz w:val="28"/>
          <w:szCs w:val="28"/>
          <w:lang w:val="en-IN"/>
        </w:rPr>
      </w:pPr>
      <w:r w:rsidRPr="00E8626D">
        <w:rPr>
          <w:sz w:val="28"/>
          <w:szCs w:val="28"/>
          <w:lang w:val="en-IN"/>
        </w:rPr>
        <w:t xml:space="preserve"> </w:t>
      </w:r>
      <w:r w:rsidRPr="00E8626D">
        <w:rPr>
          <w:b/>
          <w:bCs/>
          <w:sz w:val="28"/>
          <w:szCs w:val="28"/>
          <w:lang w:val="en-IN"/>
        </w:rPr>
        <w:t>What is it?</w:t>
      </w:r>
    </w:p>
    <w:p w14:paraId="679A3F61" w14:textId="77777777" w:rsidR="00E8626D" w:rsidRPr="00E8626D" w:rsidRDefault="00E8626D" w:rsidP="00F725F2">
      <w:pPr>
        <w:spacing w:after="0"/>
        <w:rPr>
          <w:sz w:val="28"/>
          <w:szCs w:val="28"/>
          <w:lang w:val="en-IN"/>
        </w:rPr>
      </w:pPr>
      <w:r w:rsidRPr="00E8626D">
        <w:rPr>
          <w:sz w:val="28"/>
          <w:szCs w:val="28"/>
          <w:lang w:val="en-IN"/>
        </w:rPr>
        <w:t xml:space="preserve">The SELECT statement is the </w:t>
      </w:r>
      <w:proofErr w:type="gramStart"/>
      <w:r w:rsidRPr="00E8626D">
        <w:rPr>
          <w:sz w:val="28"/>
          <w:szCs w:val="28"/>
          <w:lang w:val="en-IN"/>
        </w:rPr>
        <w:t>most commonly used</w:t>
      </w:r>
      <w:proofErr w:type="gramEnd"/>
      <w:r w:rsidRPr="00E8626D">
        <w:rPr>
          <w:sz w:val="28"/>
          <w:szCs w:val="28"/>
          <w:lang w:val="en-IN"/>
        </w:rPr>
        <w:t xml:space="preserve"> SQL command.</w:t>
      </w:r>
      <w:r w:rsidRPr="00E8626D">
        <w:rPr>
          <w:sz w:val="28"/>
          <w:szCs w:val="28"/>
          <w:lang w:val="en-IN"/>
        </w:rPr>
        <w:br/>
        <w:t>It is used to query (fetch) data from one or more tables in a database.</w:t>
      </w:r>
    </w:p>
    <w:p w14:paraId="237E677F" w14:textId="1530C6DD" w:rsidR="00E8626D" w:rsidRPr="00E8626D" w:rsidRDefault="00E8626D" w:rsidP="00F725F2">
      <w:pPr>
        <w:spacing w:after="0"/>
        <w:rPr>
          <w:sz w:val="28"/>
          <w:szCs w:val="28"/>
          <w:lang w:val="en-IN"/>
        </w:rPr>
      </w:pPr>
    </w:p>
    <w:p w14:paraId="43554542" w14:textId="0B49D139" w:rsidR="00E8626D" w:rsidRPr="00E8626D" w:rsidRDefault="00E8626D" w:rsidP="00F725F2">
      <w:pPr>
        <w:spacing w:after="0"/>
        <w:rPr>
          <w:b/>
          <w:bCs/>
          <w:sz w:val="28"/>
          <w:szCs w:val="28"/>
          <w:lang w:val="en-IN"/>
        </w:rPr>
      </w:pPr>
      <w:r w:rsidRPr="00E8626D">
        <w:rPr>
          <w:sz w:val="28"/>
          <w:szCs w:val="28"/>
          <w:lang w:val="en-IN"/>
        </w:rPr>
        <w:t xml:space="preserve"> </w:t>
      </w:r>
      <w:r w:rsidRPr="00E8626D">
        <w:rPr>
          <w:b/>
          <w:bCs/>
          <w:sz w:val="28"/>
          <w:szCs w:val="28"/>
          <w:lang w:val="en-IN"/>
        </w:rPr>
        <w:t>Basic Syntax:</w:t>
      </w:r>
    </w:p>
    <w:p w14:paraId="2154C79A" w14:textId="77777777" w:rsidR="00E8626D" w:rsidRPr="00E8626D" w:rsidRDefault="00E8626D" w:rsidP="00F725F2">
      <w:pPr>
        <w:spacing w:after="0"/>
        <w:rPr>
          <w:sz w:val="28"/>
          <w:szCs w:val="28"/>
          <w:lang w:val="en-IN"/>
        </w:rPr>
      </w:pPr>
      <w:r w:rsidRPr="00E8626D">
        <w:rPr>
          <w:sz w:val="28"/>
          <w:szCs w:val="28"/>
          <w:lang w:val="en-IN"/>
        </w:rPr>
        <w:t>SELECT column1, column2, ...</w:t>
      </w:r>
    </w:p>
    <w:p w14:paraId="4C7A15CB" w14:textId="77777777" w:rsidR="00E8626D" w:rsidRPr="00E8626D" w:rsidRDefault="00E8626D" w:rsidP="00F725F2">
      <w:pPr>
        <w:spacing w:after="0"/>
        <w:rPr>
          <w:sz w:val="28"/>
          <w:szCs w:val="28"/>
          <w:lang w:val="en-IN"/>
        </w:rPr>
      </w:pPr>
      <w:r w:rsidRPr="00E8626D">
        <w:rPr>
          <w:sz w:val="28"/>
          <w:szCs w:val="28"/>
          <w:lang w:val="en-IN"/>
        </w:rPr>
        <w:t>FROM table_name</w:t>
      </w:r>
    </w:p>
    <w:p w14:paraId="02A2E517" w14:textId="77777777" w:rsidR="00E8626D" w:rsidRPr="00E8626D" w:rsidRDefault="00E8626D" w:rsidP="00F725F2">
      <w:pPr>
        <w:spacing w:after="0"/>
        <w:rPr>
          <w:sz w:val="28"/>
          <w:szCs w:val="28"/>
          <w:lang w:val="en-IN"/>
        </w:rPr>
      </w:pPr>
      <w:r w:rsidRPr="00E8626D">
        <w:rPr>
          <w:sz w:val="28"/>
          <w:szCs w:val="28"/>
          <w:lang w:val="en-IN"/>
        </w:rPr>
        <w:t>WHERE condition;</w:t>
      </w:r>
    </w:p>
    <w:p w14:paraId="3E3B5CC0" w14:textId="644467FC" w:rsidR="00E8626D" w:rsidRPr="00E8626D" w:rsidRDefault="00E8626D" w:rsidP="00F725F2">
      <w:pPr>
        <w:spacing w:after="0"/>
        <w:rPr>
          <w:sz w:val="28"/>
          <w:szCs w:val="28"/>
          <w:lang w:val="en-IN"/>
        </w:rPr>
      </w:pPr>
    </w:p>
    <w:p w14:paraId="066210D7" w14:textId="29EC2F61" w:rsidR="00E8626D" w:rsidRPr="00E8626D" w:rsidRDefault="00E8626D" w:rsidP="00F725F2">
      <w:pPr>
        <w:spacing w:after="0"/>
        <w:rPr>
          <w:b/>
          <w:bCs/>
          <w:sz w:val="28"/>
          <w:szCs w:val="28"/>
          <w:lang w:val="en-IN"/>
        </w:rPr>
      </w:pPr>
      <w:r w:rsidRPr="00E8626D">
        <w:rPr>
          <w:sz w:val="28"/>
          <w:szCs w:val="28"/>
          <w:lang w:val="en-IN"/>
        </w:rPr>
        <w:t xml:space="preserve"> </w:t>
      </w:r>
      <w:r w:rsidRPr="00E8626D">
        <w:rPr>
          <w:b/>
          <w:bCs/>
          <w:sz w:val="28"/>
          <w:szCs w:val="28"/>
          <w:lang w:val="en-IN"/>
        </w:rPr>
        <w:t>How it works:</w:t>
      </w:r>
    </w:p>
    <w:p w14:paraId="7B2CBF79" w14:textId="77777777" w:rsidR="00E8626D" w:rsidRPr="00E8626D" w:rsidRDefault="00E8626D" w:rsidP="00F725F2">
      <w:pPr>
        <w:numPr>
          <w:ilvl w:val="0"/>
          <w:numId w:val="48"/>
        </w:numPr>
        <w:spacing w:after="0"/>
        <w:rPr>
          <w:sz w:val="28"/>
          <w:szCs w:val="28"/>
          <w:lang w:val="en-IN"/>
        </w:rPr>
      </w:pPr>
      <w:r w:rsidRPr="00E8626D">
        <w:rPr>
          <w:b/>
          <w:bCs/>
          <w:sz w:val="28"/>
          <w:szCs w:val="28"/>
          <w:lang w:val="en-IN"/>
        </w:rPr>
        <w:t>SELECT</w:t>
      </w:r>
      <w:r w:rsidRPr="00E8626D">
        <w:rPr>
          <w:sz w:val="28"/>
          <w:szCs w:val="28"/>
          <w:lang w:val="en-IN"/>
        </w:rPr>
        <w:t xml:space="preserve"> → Tells SQL what columns you want.</w:t>
      </w:r>
    </w:p>
    <w:p w14:paraId="7EBA8E13" w14:textId="77777777" w:rsidR="00E8626D" w:rsidRPr="00E8626D" w:rsidRDefault="00E8626D" w:rsidP="00F725F2">
      <w:pPr>
        <w:numPr>
          <w:ilvl w:val="0"/>
          <w:numId w:val="48"/>
        </w:numPr>
        <w:spacing w:after="0"/>
        <w:rPr>
          <w:sz w:val="28"/>
          <w:szCs w:val="28"/>
          <w:lang w:val="en-IN"/>
        </w:rPr>
      </w:pPr>
      <w:r w:rsidRPr="00E8626D">
        <w:rPr>
          <w:b/>
          <w:bCs/>
          <w:sz w:val="28"/>
          <w:szCs w:val="28"/>
          <w:lang w:val="en-IN"/>
        </w:rPr>
        <w:t>FROM</w:t>
      </w:r>
      <w:r w:rsidRPr="00E8626D">
        <w:rPr>
          <w:sz w:val="28"/>
          <w:szCs w:val="28"/>
          <w:lang w:val="en-IN"/>
        </w:rPr>
        <w:t xml:space="preserve"> → Tells SQL which table to get the data from.</w:t>
      </w:r>
    </w:p>
    <w:p w14:paraId="55E95853" w14:textId="77777777" w:rsidR="00E8626D" w:rsidRPr="00E8626D" w:rsidRDefault="00E8626D" w:rsidP="00F725F2">
      <w:pPr>
        <w:numPr>
          <w:ilvl w:val="0"/>
          <w:numId w:val="48"/>
        </w:numPr>
        <w:spacing w:after="0"/>
        <w:rPr>
          <w:sz w:val="28"/>
          <w:szCs w:val="28"/>
          <w:lang w:val="en-IN"/>
        </w:rPr>
      </w:pPr>
      <w:r w:rsidRPr="00E8626D">
        <w:rPr>
          <w:b/>
          <w:bCs/>
          <w:sz w:val="28"/>
          <w:szCs w:val="28"/>
          <w:lang w:val="en-IN"/>
        </w:rPr>
        <w:t>WHERE</w:t>
      </w:r>
      <w:r w:rsidRPr="00E8626D">
        <w:rPr>
          <w:sz w:val="28"/>
          <w:szCs w:val="28"/>
          <w:lang w:val="en-IN"/>
        </w:rPr>
        <w:t xml:space="preserve"> → (Optional) Filters the results based on a condition.</w:t>
      </w:r>
    </w:p>
    <w:p w14:paraId="73EE57DE" w14:textId="0BA21676" w:rsidR="00E8626D" w:rsidRPr="00E8626D" w:rsidRDefault="00E8626D" w:rsidP="00F725F2">
      <w:pPr>
        <w:spacing w:after="0"/>
        <w:rPr>
          <w:sz w:val="28"/>
          <w:szCs w:val="28"/>
          <w:lang w:val="en-IN"/>
        </w:rPr>
      </w:pPr>
    </w:p>
    <w:p w14:paraId="19ADD92F" w14:textId="64E27480" w:rsidR="00E8626D" w:rsidRPr="00E8626D" w:rsidRDefault="00E8626D" w:rsidP="00F725F2">
      <w:pPr>
        <w:spacing w:after="0"/>
        <w:rPr>
          <w:sz w:val="28"/>
          <w:szCs w:val="28"/>
          <w:lang w:val="en-IN"/>
        </w:rPr>
      </w:pPr>
      <w:r w:rsidRPr="00E8626D">
        <w:rPr>
          <w:sz w:val="28"/>
          <w:szCs w:val="28"/>
          <w:lang w:val="en-IN"/>
        </w:rPr>
        <w:t xml:space="preserve"> </w:t>
      </w:r>
      <w:r w:rsidRPr="00E8626D">
        <w:rPr>
          <w:b/>
          <w:bCs/>
          <w:sz w:val="28"/>
          <w:szCs w:val="28"/>
          <w:lang w:val="en-IN"/>
        </w:rPr>
        <w:t>Examples</w:t>
      </w:r>
      <w:r w:rsidRPr="00E8626D">
        <w:rPr>
          <w:sz w:val="28"/>
          <w:szCs w:val="28"/>
          <w:lang w:val="en-IN"/>
        </w:rPr>
        <w:t>:</w:t>
      </w:r>
    </w:p>
    <w:p w14:paraId="3D71AB87" w14:textId="77777777" w:rsidR="00E8626D" w:rsidRPr="00E8626D" w:rsidRDefault="00E8626D" w:rsidP="00F725F2">
      <w:pPr>
        <w:spacing w:after="0"/>
        <w:rPr>
          <w:b/>
          <w:bCs/>
          <w:sz w:val="28"/>
          <w:szCs w:val="28"/>
          <w:lang w:val="en-IN"/>
        </w:rPr>
      </w:pPr>
      <w:r w:rsidRPr="00E8626D">
        <w:rPr>
          <w:b/>
          <w:bCs/>
          <w:sz w:val="28"/>
          <w:szCs w:val="28"/>
          <w:lang w:val="en-IN"/>
        </w:rPr>
        <w:t>1. Select all columns:</w:t>
      </w:r>
    </w:p>
    <w:p w14:paraId="1D46863E" w14:textId="77777777" w:rsidR="00E8626D" w:rsidRPr="00E8626D" w:rsidRDefault="00E8626D" w:rsidP="00F725F2">
      <w:pPr>
        <w:spacing w:after="0"/>
        <w:rPr>
          <w:sz w:val="28"/>
          <w:szCs w:val="28"/>
          <w:lang w:val="en-IN"/>
        </w:rPr>
      </w:pPr>
      <w:r w:rsidRPr="00E8626D">
        <w:rPr>
          <w:sz w:val="28"/>
          <w:szCs w:val="28"/>
          <w:lang w:val="en-IN"/>
        </w:rPr>
        <w:t>SELECT * FROM Students;</w:t>
      </w:r>
    </w:p>
    <w:p w14:paraId="3598B5E4" w14:textId="75B84CE0" w:rsidR="00E8626D" w:rsidRPr="00E8626D" w:rsidRDefault="00E8626D" w:rsidP="00F725F2">
      <w:pPr>
        <w:spacing w:after="0"/>
        <w:rPr>
          <w:sz w:val="28"/>
          <w:szCs w:val="28"/>
          <w:lang w:val="en-IN"/>
        </w:rPr>
      </w:pPr>
      <w:r w:rsidRPr="00E8626D">
        <w:rPr>
          <w:sz w:val="28"/>
          <w:szCs w:val="28"/>
          <w:lang w:val="en-IN"/>
        </w:rPr>
        <w:sym w:font="Wingdings" w:char="F0E0"/>
      </w:r>
      <w:r w:rsidRPr="00E8626D">
        <w:rPr>
          <w:sz w:val="28"/>
          <w:szCs w:val="28"/>
          <w:lang w:val="en-IN"/>
        </w:rPr>
        <w:t xml:space="preserve"> Fetches all rows and columns from the </w:t>
      </w:r>
      <w:proofErr w:type="gramStart"/>
      <w:r w:rsidRPr="00E8626D">
        <w:rPr>
          <w:sz w:val="28"/>
          <w:szCs w:val="28"/>
          <w:lang w:val="en-IN"/>
        </w:rPr>
        <w:t>Students</w:t>
      </w:r>
      <w:proofErr w:type="gramEnd"/>
      <w:r w:rsidRPr="00E8626D">
        <w:rPr>
          <w:sz w:val="28"/>
          <w:szCs w:val="28"/>
          <w:lang w:val="en-IN"/>
        </w:rPr>
        <w:t xml:space="preserve"> table.</w:t>
      </w:r>
    </w:p>
    <w:p w14:paraId="3E86BC9A" w14:textId="6D6D0D3F" w:rsidR="00E8626D" w:rsidRPr="00E8626D" w:rsidRDefault="00E8626D" w:rsidP="00F725F2">
      <w:pPr>
        <w:spacing w:after="0"/>
        <w:rPr>
          <w:sz w:val="28"/>
          <w:szCs w:val="28"/>
          <w:lang w:val="en-IN"/>
        </w:rPr>
      </w:pPr>
    </w:p>
    <w:p w14:paraId="51FE3271" w14:textId="77777777" w:rsidR="00E8626D" w:rsidRPr="00E8626D" w:rsidRDefault="00E8626D" w:rsidP="00F725F2">
      <w:pPr>
        <w:spacing w:after="0"/>
        <w:rPr>
          <w:b/>
          <w:bCs/>
          <w:sz w:val="28"/>
          <w:szCs w:val="28"/>
          <w:lang w:val="en-IN"/>
        </w:rPr>
      </w:pPr>
      <w:r w:rsidRPr="00E8626D">
        <w:rPr>
          <w:b/>
          <w:bCs/>
          <w:sz w:val="28"/>
          <w:szCs w:val="28"/>
          <w:lang w:val="en-IN"/>
        </w:rPr>
        <w:t>2. Select specific columns:</w:t>
      </w:r>
    </w:p>
    <w:p w14:paraId="56BDB0A7" w14:textId="77777777" w:rsidR="00E8626D" w:rsidRPr="00E8626D" w:rsidRDefault="00E8626D" w:rsidP="00F725F2">
      <w:pPr>
        <w:spacing w:after="0"/>
        <w:rPr>
          <w:sz w:val="28"/>
          <w:szCs w:val="28"/>
          <w:lang w:val="en-IN"/>
        </w:rPr>
      </w:pPr>
      <w:r w:rsidRPr="00E8626D">
        <w:rPr>
          <w:sz w:val="28"/>
          <w:szCs w:val="28"/>
          <w:lang w:val="en-IN"/>
        </w:rPr>
        <w:t>SELECT name, age FROM Students;</w:t>
      </w:r>
    </w:p>
    <w:p w14:paraId="462EE8A2" w14:textId="1CE22E97" w:rsidR="00E8626D" w:rsidRPr="00E8626D" w:rsidRDefault="00E8626D" w:rsidP="00F725F2">
      <w:pPr>
        <w:spacing w:after="0"/>
        <w:rPr>
          <w:sz w:val="28"/>
          <w:szCs w:val="28"/>
          <w:lang w:val="en-IN"/>
        </w:rPr>
      </w:pPr>
      <w:r w:rsidRPr="00E8626D">
        <w:rPr>
          <w:sz w:val="28"/>
          <w:szCs w:val="28"/>
          <w:lang w:val="en-IN"/>
        </w:rPr>
        <w:sym w:font="Wingdings" w:char="F0E0"/>
      </w:r>
      <w:r w:rsidRPr="00E8626D">
        <w:rPr>
          <w:sz w:val="28"/>
          <w:szCs w:val="28"/>
          <w:lang w:val="en-IN"/>
        </w:rPr>
        <w:t>Fetches only the name and age of all students.</w:t>
      </w:r>
    </w:p>
    <w:p w14:paraId="109F7342" w14:textId="18AAD9AA" w:rsidR="00E8626D" w:rsidRPr="00E8626D" w:rsidRDefault="00E8626D" w:rsidP="00F725F2">
      <w:pPr>
        <w:spacing w:after="0"/>
        <w:rPr>
          <w:sz w:val="28"/>
          <w:szCs w:val="28"/>
          <w:lang w:val="en-IN"/>
        </w:rPr>
      </w:pPr>
    </w:p>
    <w:p w14:paraId="50156DBD" w14:textId="77777777" w:rsidR="00E8626D" w:rsidRPr="00E8626D" w:rsidRDefault="00E8626D" w:rsidP="00F725F2">
      <w:pPr>
        <w:spacing w:after="0"/>
        <w:rPr>
          <w:b/>
          <w:bCs/>
          <w:sz w:val="28"/>
          <w:szCs w:val="28"/>
          <w:lang w:val="en-IN"/>
        </w:rPr>
      </w:pPr>
      <w:r w:rsidRPr="00E8626D">
        <w:rPr>
          <w:b/>
          <w:bCs/>
          <w:sz w:val="28"/>
          <w:szCs w:val="28"/>
          <w:lang w:val="en-IN"/>
        </w:rPr>
        <w:t>3. Select with condition (WHERE):</w:t>
      </w:r>
    </w:p>
    <w:p w14:paraId="02CE9D3C" w14:textId="77777777" w:rsidR="00E8626D" w:rsidRPr="00E8626D" w:rsidRDefault="00E8626D" w:rsidP="00F725F2">
      <w:pPr>
        <w:spacing w:after="0"/>
        <w:rPr>
          <w:sz w:val="28"/>
          <w:szCs w:val="28"/>
          <w:lang w:val="en-IN"/>
        </w:rPr>
      </w:pPr>
      <w:r w:rsidRPr="00E8626D">
        <w:rPr>
          <w:sz w:val="28"/>
          <w:szCs w:val="28"/>
          <w:lang w:val="en-IN"/>
        </w:rPr>
        <w:t>SELECT name FROM Students</w:t>
      </w:r>
    </w:p>
    <w:p w14:paraId="4B72B6AD" w14:textId="77777777" w:rsidR="00E8626D" w:rsidRPr="00E8626D" w:rsidRDefault="00E8626D" w:rsidP="00F725F2">
      <w:pPr>
        <w:spacing w:after="0"/>
        <w:rPr>
          <w:sz w:val="28"/>
          <w:szCs w:val="28"/>
          <w:lang w:val="en-IN"/>
        </w:rPr>
      </w:pPr>
      <w:r w:rsidRPr="00E8626D">
        <w:rPr>
          <w:sz w:val="28"/>
          <w:szCs w:val="28"/>
          <w:lang w:val="en-IN"/>
        </w:rPr>
        <w:t>WHERE age &gt; 18;</w:t>
      </w:r>
    </w:p>
    <w:p w14:paraId="0AD6E751" w14:textId="103AED30" w:rsidR="00E8626D" w:rsidRPr="00E8626D" w:rsidRDefault="00E8626D" w:rsidP="00F725F2">
      <w:pPr>
        <w:spacing w:after="0"/>
        <w:rPr>
          <w:sz w:val="28"/>
          <w:szCs w:val="28"/>
          <w:lang w:val="en-IN"/>
        </w:rPr>
      </w:pPr>
      <w:r w:rsidRPr="00E8626D">
        <w:rPr>
          <w:sz w:val="28"/>
          <w:szCs w:val="28"/>
          <w:lang w:val="en-IN"/>
        </w:rPr>
        <w:sym w:font="Wingdings" w:char="F0E0"/>
      </w:r>
      <w:r w:rsidRPr="00E8626D">
        <w:rPr>
          <w:sz w:val="28"/>
          <w:szCs w:val="28"/>
          <w:lang w:val="en-IN"/>
        </w:rPr>
        <w:t>Fetches names of students who are older than 18.</w:t>
      </w:r>
    </w:p>
    <w:p w14:paraId="7174B815" w14:textId="35910CF5" w:rsidR="00E8626D" w:rsidRPr="00E8626D" w:rsidRDefault="00E8626D" w:rsidP="00F725F2">
      <w:pPr>
        <w:spacing w:after="0"/>
        <w:rPr>
          <w:sz w:val="28"/>
          <w:szCs w:val="28"/>
          <w:lang w:val="en-IN"/>
        </w:rPr>
      </w:pPr>
    </w:p>
    <w:p w14:paraId="25C6FD89" w14:textId="77777777" w:rsidR="00E8626D" w:rsidRPr="00E8626D" w:rsidRDefault="00E8626D" w:rsidP="00F725F2">
      <w:pPr>
        <w:spacing w:after="0"/>
        <w:rPr>
          <w:b/>
          <w:bCs/>
          <w:sz w:val="28"/>
          <w:szCs w:val="28"/>
          <w:lang w:val="en-IN"/>
        </w:rPr>
      </w:pPr>
      <w:r w:rsidRPr="00E8626D">
        <w:rPr>
          <w:b/>
          <w:bCs/>
          <w:sz w:val="28"/>
          <w:szCs w:val="28"/>
          <w:lang w:val="en-IN"/>
        </w:rPr>
        <w:t>4. Select with sorting:</w:t>
      </w:r>
    </w:p>
    <w:p w14:paraId="1D02C1D8" w14:textId="77777777" w:rsidR="00E8626D" w:rsidRPr="00E8626D" w:rsidRDefault="00E8626D" w:rsidP="00F725F2">
      <w:pPr>
        <w:spacing w:after="0"/>
        <w:rPr>
          <w:sz w:val="28"/>
          <w:szCs w:val="28"/>
          <w:lang w:val="en-IN"/>
        </w:rPr>
      </w:pPr>
      <w:r w:rsidRPr="00E8626D">
        <w:rPr>
          <w:sz w:val="28"/>
          <w:szCs w:val="28"/>
          <w:lang w:val="en-IN"/>
        </w:rPr>
        <w:t>SELECT name, age FROM Students</w:t>
      </w:r>
    </w:p>
    <w:p w14:paraId="0DD32F53" w14:textId="77777777" w:rsidR="00E8626D" w:rsidRPr="00E8626D" w:rsidRDefault="00E8626D" w:rsidP="00F725F2">
      <w:pPr>
        <w:spacing w:after="0"/>
        <w:rPr>
          <w:sz w:val="28"/>
          <w:szCs w:val="28"/>
          <w:lang w:val="en-IN"/>
        </w:rPr>
      </w:pPr>
      <w:r w:rsidRPr="00E8626D">
        <w:rPr>
          <w:sz w:val="28"/>
          <w:szCs w:val="28"/>
          <w:lang w:val="en-IN"/>
        </w:rPr>
        <w:t>ORDER BY age DESC;</w:t>
      </w:r>
    </w:p>
    <w:p w14:paraId="79CB2AF0" w14:textId="1ED7CD8F" w:rsidR="00E8626D" w:rsidRDefault="00E8626D" w:rsidP="00F725F2">
      <w:pPr>
        <w:spacing w:after="0"/>
        <w:rPr>
          <w:sz w:val="28"/>
          <w:szCs w:val="28"/>
          <w:lang w:val="en-IN"/>
        </w:rPr>
      </w:pPr>
      <w:r w:rsidRPr="00E8626D">
        <w:rPr>
          <w:sz w:val="28"/>
          <w:szCs w:val="28"/>
          <w:lang w:val="en-IN"/>
        </w:rPr>
        <w:sym w:font="Wingdings" w:char="F0E0"/>
      </w:r>
      <w:r w:rsidRPr="00E8626D">
        <w:rPr>
          <w:sz w:val="28"/>
          <w:szCs w:val="28"/>
          <w:lang w:val="en-IN"/>
        </w:rPr>
        <w:t>Fetches names and ages of students, sorted by age (highest first).</w:t>
      </w:r>
    </w:p>
    <w:p w14:paraId="62DCD1D3" w14:textId="77777777" w:rsidR="00F725F2" w:rsidRDefault="00F725F2" w:rsidP="00F725F2">
      <w:pPr>
        <w:spacing w:after="0"/>
        <w:rPr>
          <w:sz w:val="28"/>
          <w:szCs w:val="28"/>
          <w:lang w:val="en-IN"/>
        </w:rPr>
      </w:pPr>
    </w:p>
    <w:p w14:paraId="5FD3A3E4" w14:textId="77777777" w:rsidR="00F725F2" w:rsidRDefault="00F725F2" w:rsidP="00E8626D">
      <w:pPr>
        <w:spacing w:after="0"/>
        <w:jc w:val="center"/>
        <w:rPr>
          <w:sz w:val="28"/>
          <w:szCs w:val="28"/>
          <w:lang w:val="en-IN"/>
        </w:rPr>
      </w:pPr>
    </w:p>
    <w:p w14:paraId="628864E2" w14:textId="77777777" w:rsidR="00F725F2" w:rsidRDefault="00F725F2" w:rsidP="00E8626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</w:t>
      </w:r>
      <w:r w:rsidR="00E8626D" w:rsidRPr="00E8626D">
        <w:rPr>
          <w:b/>
          <w:bCs/>
          <w:sz w:val="28"/>
          <w:szCs w:val="28"/>
        </w:rPr>
        <w:t>Explain the use of the ORDER BY and WHERE clauses in SQL queries.</w:t>
      </w:r>
    </w:p>
    <w:p w14:paraId="0E32FEC6" w14:textId="0267C8A0" w:rsidR="00E8626D" w:rsidRDefault="00E8626D" w:rsidP="00E8626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6F9D3284" w14:textId="3851BDB6" w:rsidR="00392D20" w:rsidRPr="00E8626D" w:rsidRDefault="00E8626D" w:rsidP="00E8626D">
      <w:pPr>
        <w:spacing w:after="0"/>
        <w:rPr>
          <w:sz w:val="28"/>
          <w:szCs w:val="28"/>
          <w:lang w:val="en-IN"/>
        </w:rPr>
      </w:pPr>
      <w:r w:rsidRPr="00E8626D">
        <w:rPr>
          <w:sz w:val="28"/>
          <w:szCs w:val="28"/>
          <w:lang w:val="en-IN"/>
        </w:rPr>
        <w:t>ORDER BY and WHERE Clauses in SQL</w:t>
      </w:r>
    </w:p>
    <w:p w14:paraId="695C00E5" w14:textId="33A8BC65" w:rsidR="00E6416E" w:rsidRPr="00E8626D" w:rsidRDefault="00F725F2" w:rsidP="00F725F2">
      <w:pPr>
        <w:spacing w:after="0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1.</w:t>
      </w:r>
      <w:r w:rsidR="00E8626D" w:rsidRPr="00E8626D">
        <w:rPr>
          <w:b/>
          <w:bCs/>
          <w:sz w:val="28"/>
          <w:szCs w:val="28"/>
          <w:lang w:val="en-IN"/>
        </w:rPr>
        <w:t>WHERE Clause</w:t>
      </w:r>
    </w:p>
    <w:p w14:paraId="26D93501" w14:textId="4219412E" w:rsidR="00E6416E" w:rsidRPr="00E8626D" w:rsidRDefault="00E8626D" w:rsidP="00F725F2">
      <w:pPr>
        <w:spacing w:after="0"/>
        <w:rPr>
          <w:sz w:val="28"/>
          <w:szCs w:val="28"/>
          <w:lang w:val="en-IN"/>
        </w:rPr>
      </w:pPr>
      <w:r w:rsidRPr="00E8626D">
        <w:rPr>
          <w:b/>
          <w:bCs/>
          <w:sz w:val="28"/>
          <w:szCs w:val="28"/>
          <w:lang w:val="en-IN"/>
        </w:rPr>
        <w:t>Purpose:</w:t>
      </w:r>
      <w:r w:rsidRPr="00E8626D">
        <w:rPr>
          <w:sz w:val="28"/>
          <w:szCs w:val="28"/>
          <w:lang w:val="en-IN"/>
        </w:rPr>
        <w:br/>
        <w:t>The WHERE clause is used to filter rows. It selects only those rows that match a given condition.</w:t>
      </w:r>
    </w:p>
    <w:p w14:paraId="4D1E333A" w14:textId="77777777" w:rsidR="00E8626D" w:rsidRPr="00E8626D" w:rsidRDefault="00E8626D" w:rsidP="00F725F2">
      <w:pPr>
        <w:spacing w:after="0"/>
        <w:rPr>
          <w:b/>
          <w:bCs/>
          <w:sz w:val="28"/>
          <w:szCs w:val="28"/>
          <w:lang w:val="en-IN"/>
        </w:rPr>
      </w:pPr>
      <w:r w:rsidRPr="00E8626D">
        <w:rPr>
          <w:b/>
          <w:bCs/>
          <w:sz w:val="28"/>
          <w:szCs w:val="28"/>
          <w:lang w:val="en-IN"/>
        </w:rPr>
        <w:t>Syntax:</w:t>
      </w:r>
    </w:p>
    <w:p w14:paraId="63C9C253" w14:textId="77777777" w:rsidR="00E8626D" w:rsidRPr="00E8626D" w:rsidRDefault="00E8626D" w:rsidP="00F725F2">
      <w:pPr>
        <w:spacing w:after="0"/>
        <w:rPr>
          <w:sz w:val="28"/>
          <w:szCs w:val="28"/>
          <w:lang w:val="en-IN"/>
        </w:rPr>
      </w:pPr>
      <w:r w:rsidRPr="00E8626D">
        <w:rPr>
          <w:sz w:val="28"/>
          <w:szCs w:val="28"/>
          <w:lang w:val="en-IN"/>
        </w:rPr>
        <w:t xml:space="preserve">SELECT column1, column2  </w:t>
      </w:r>
    </w:p>
    <w:p w14:paraId="4E30D78C" w14:textId="77777777" w:rsidR="00E8626D" w:rsidRPr="00E8626D" w:rsidRDefault="00E8626D" w:rsidP="00F725F2">
      <w:pPr>
        <w:spacing w:after="0"/>
        <w:rPr>
          <w:sz w:val="28"/>
          <w:szCs w:val="28"/>
          <w:lang w:val="en-IN"/>
        </w:rPr>
      </w:pPr>
      <w:r w:rsidRPr="00E8626D">
        <w:rPr>
          <w:sz w:val="28"/>
          <w:szCs w:val="28"/>
          <w:lang w:val="en-IN"/>
        </w:rPr>
        <w:t xml:space="preserve">FROM table_name  </w:t>
      </w:r>
    </w:p>
    <w:p w14:paraId="443CDC47" w14:textId="5DE6612B" w:rsidR="00E6416E" w:rsidRPr="00E8626D" w:rsidRDefault="00E8626D" w:rsidP="00F725F2">
      <w:pPr>
        <w:spacing w:after="0"/>
        <w:rPr>
          <w:sz w:val="28"/>
          <w:szCs w:val="28"/>
          <w:lang w:val="en-IN"/>
        </w:rPr>
      </w:pPr>
      <w:r w:rsidRPr="00E8626D">
        <w:rPr>
          <w:sz w:val="28"/>
          <w:szCs w:val="28"/>
          <w:lang w:val="en-IN"/>
        </w:rPr>
        <w:t>WHERE condition;</w:t>
      </w:r>
    </w:p>
    <w:p w14:paraId="591CEAC4" w14:textId="77777777" w:rsidR="00E8626D" w:rsidRPr="00E8626D" w:rsidRDefault="00E8626D" w:rsidP="00F725F2">
      <w:pPr>
        <w:spacing w:after="0"/>
        <w:rPr>
          <w:b/>
          <w:bCs/>
          <w:sz w:val="28"/>
          <w:szCs w:val="28"/>
          <w:lang w:val="en-IN"/>
        </w:rPr>
      </w:pPr>
      <w:r w:rsidRPr="00E8626D">
        <w:rPr>
          <w:b/>
          <w:bCs/>
          <w:sz w:val="28"/>
          <w:szCs w:val="28"/>
          <w:lang w:val="en-IN"/>
        </w:rPr>
        <w:t>Example:</w:t>
      </w:r>
    </w:p>
    <w:p w14:paraId="155625BD" w14:textId="77777777" w:rsidR="00E8626D" w:rsidRPr="00E8626D" w:rsidRDefault="00E8626D" w:rsidP="00F725F2">
      <w:pPr>
        <w:spacing w:after="0"/>
        <w:rPr>
          <w:sz w:val="28"/>
          <w:szCs w:val="28"/>
          <w:lang w:val="en-IN"/>
        </w:rPr>
      </w:pPr>
      <w:r w:rsidRPr="00E8626D">
        <w:rPr>
          <w:sz w:val="28"/>
          <w:szCs w:val="28"/>
          <w:lang w:val="en-IN"/>
        </w:rPr>
        <w:t xml:space="preserve">SELECT name, age  </w:t>
      </w:r>
    </w:p>
    <w:p w14:paraId="24F2745E" w14:textId="77777777" w:rsidR="00E8626D" w:rsidRPr="00E8626D" w:rsidRDefault="00E8626D" w:rsidP="00F725F2">
      <w:pPr>
        <w:spacing w:after="0"/>
        <w:rPr>
          <w:sz w:val="28"/>
          <w:szCs w:val="28"/>
          <w:lang w:val="en-IN"/>
        </w:rPr>
      </w:pPr>
      <w:r w:rsidRPr="00E8626D">
        <w:rPr>
          <w:sz w:val="28"/>
          <w:szCs w:val="28"/>
          <w:lang w:val="en-IN"/>
        </w:rPr>
        <w:t xml:space="preserve">FROM Students  </w:t>
      </w:r>
    </w:p>
    <w:p w14:paraId="0466F02D" w14:textId="77777777" w:rsidR="00E8626D" w:rsidRPr="00E8626D" w:rsidRDefault="00E8626D" w:rsidP="00F725F2">
      <w:pPr>
        <w:spacing w:after="0"/>
        <w:rPr>
          <w:sz w:val="28"/>
          <w:szCs w:val="28"/>
          <w:lang w:val="en-IN"/>
        </w:rPr>
      </w:pPr>
      <w:r w:rsidRPr="00E8626D">
        <w:rPr>
          <w:sz w:val="28"/>
          <w:szCs w:val="28"/>
          <w:lang w:val="en-IN"/>
        </w:rPr>
        <w:t>WHERE age &gt;= 18;</w:t>
      </w:r>
    </w:p>
    <w:p w14:paraId="7C18A065" w14:textId="393F88CF" w:rsidR="00E8626D" w:rsidRPr="00E8626D" w:rsidRDefault="00E6416E" w:rsidP="00F725F2">
      <w:pPr>
        <w:spacing w:after="0"/>
        <w:rPr>
          <w:sz w:val="28"/>
          <w:szCs w:val="28"/>
          <w:lang w:val="en-IN"/>
        </w:rPr>
      </w:pPr>
      <w:r w:rsidRPr="00E6416E">
        <w:rPr>
          <w:sz w:val="28"/>
          <w:szCs w:val="28"/>
          <w:lang w:val="en-IN"/>
        </w:rPr>
        <w:sym w:font="Wingdings" w:char="F0E0"/>
      </w:r>
      <w:r w:rsidR="00E8626D" w:rsidRPr="00E8626D">
        <w:rPr>
          <w:sz w:val="28"/>
          <w:szCs w:val="28"/>
          <w:lang w:val="en-IN"/>
        </w:rPr>
        <w:t>This query shows the names and ages of students who are 18 or older.</w:t>
      </w:r>
    </w:p>
    <w:p w14:paraId="57CE4FC8" w14:textId="673B8565" w:rsidR="00E8626D" w:rsidRPr="00E8626D" w:rsidRDefault="00E8626D" w:rsidP="00E8626D">
      <w:pPr>
        <w:spacing w:after="0"/>
        <w:ind w:left="1080"/>
        <w:rPr>
          <w:sz w:val="28"/>
          <w:szCs w:val="28"/>
          <w:lang w:val="en-IN"/>
        </w:rPr>
      </w:pPr>
    </w:p>
    <w:p w14:paraId="16DA6D3B" w14:textId="6A2A9831" w:rsidR="00E6416E" w:rsidRPr="00E8626D" w:rsidRDefault="00F725F2" w:rsidP="00F725F2">
      <w:pPr>
        <w:spacing w:after="0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2.</w:t>
      </w:r>
      <w:r w:rsidR="00E8626D" w:rsidRPr="00E8626D">
        <w:rPr>
          <w:b/>
          <w:bCs/>
          <w:sz w:val="28"/>
          <w:szCs w:val="28"/>
          <w:lang w:val="en-IN"/>
        </w:rPr>
        <w:t>ORDER BY Clause</w:t>
      </w:r>
    </w:p>
    <w:p w14:paraId="2E125550" w14:textId="7F1D8D61" w:rsidR="00E6416E" w:rsidRPr="00E8626D" w:rsidRDefault="00E8626D" w:rsidP="00F725F2">
      <w:pPr>
        <w:spacing w:after="0"/>
        <w:rPr>
          <w:sz w:val="28"/>
          <w:szCs w:val="28"/>
          <w:lang w:val="en-IN"/>
        </w:rPr>
      </w:pPr>
      <w:r w:rsidRPr="00E8626D">
        <w:rPr>
          <w:b/>
          <w:bCs/>
          <w:sz w:val="28"/>
          <w:szCs w:val="28"/>
          <w:lang w:val="en-IN"/>
        </w:rPr>
        <w:t>Purpose:</w:t>
      </w:r>
      <w:r w:rsidRPr="00E8626D">
        <w:rPr>
          <w:sz w:val="28"/>
          <w:szCs w:val="28"/>
          <w:lang w:val="en-IN"/>
        </w:rPr>
        <w:br/>
        <w:t>The ORDER BY clause is used to sort the result in ascending (ASC) or descending (DESC) order.</w:t>
      </w:r>
    </w:p>
    <w:p w14:paraId="35C2BED7" w14:textId="77777777" w:rsidR="00E8626D" w:rsidRPr="00E8626D" w:rsidRDefault="00E8626D" w:rsidP="00F725F2">
      <w:pPr>
        <w:spacing w:after="0"/>
        <w:rPr>
          <w:b/>
          <w:bCs/>
          <w:sz w:val="28"/>
          <w:szCs w:val="28"/>
          <w:lang w:val="en-IN"/>
        </w:rPr>
      </w:pPr>
      <w:r w:rsidRPr="00E8626D">
        <w:rPr>
          <w:b/>
          <w:bCs/>
          <w:sz w:val="28"/>
          <w:szCs w:val="28"/>
          <w:lang w:val="en-IN"/>
        </w:rPr>
        <w:t>Syntax:</w:t>
      </w:r>
    </w:p>
    <w:p w14:paraId="0CA1FE16" w14:textId="77777777" w:rsidR="00E8626D" w:rsidRPr="00E8626D" w:rsidRDefault="00E8626D" w:rsidP="00F725F2">
      <w:pPr>
        <w:spacing w:after="0"/>
        <w:rPr>
          <w:sz w:val="28"/>
          <w:szCs w:val="28"/>
          <w:lang w:val="en-IN"/>
        </w:rPr>
      </w:pPr>
      <w:r w:rsidRPr="00E8626D">
        <w:rPr>
          <w:sz w:val="28"/>
          <w:szCs w:val="28"/>
          <w:lang w:val="en-IN"/>
        </w:rPr>
        <w:t xml:space="preserve">SELECT column1, column2  </w:t>
      </w:r>
    </w:p>
    <w:p w14:paraId="3D9D441F" w14:textId="77777777" w:rsidR="00E8626D" w:rsidRPr="00E8626D" w:rsidRDefault="00E8626D" w:rsidP="00F725F2">
      <w:pPr>
        <w:spacing w:after="0"/>
        <w:rPr>
          <w:sz w:val="28"/>
          <w:szCs w:val="28"/>
          <w:lang w:val="en-IN"/>
        </w:rPr>
      </w:pPr>
      <w:r w:rsidRPr="00E8626D">
        <w:rPr>
          <w:sz w:val="28"/>
          <w:szCs w:val="28"/>
          <w:lang w:val="en-IN"/>
        </w:rPr>
        <w:t xml:space="preserve">FROM table_name  </w:t>
      </w:r>
    </w:p>
    <w:p w14:paraId="79E24816" w14:textId="2BC5AC90" w:rsidR="00E6416E" w:rsidRPr="00E8626D" w:rsidRDefault="00E8626D" w:rsidP="00F725F2">
      <w:pPr>
        <w:spacing w:after="0"/>
        <w:rPr>
          <w:sz w:val="28"/>
          <w:szCs w:val="28"/>
          <w:lang w:val="en-IN"/>
        </w:rPr>
      </w:pPr>
      <w:r w:rsidRPr="00E8626D">
        <w:rPr>
          <w:sz w:val="28"/>
          <w:szCs w:val="28"/>
          <w:lang w:val="en-IN"/>
        </w:rPr>
        <w:t>ORDER BY column1 ASC|DESC;</w:t>
      </w:r>
    </w:p>
    <w:p w14:paraId="3E2E3E10" w14:textId="77777777" w:rsidR="00E8626D" w:rsidRPr="00E8626D" w:rsidRDefault="00E8626D" w:rsidP="00F725F2">
      <w:pPr>
        <w:spacing w:after="0"/>
        <w:rPr>
          <w:b/>
          <w:bCs/>
          <w:sz w:val="28"/>
          <w:szCs w:val="28"/>
          <w:lang w:val="en-IN"/>
        </w:rPr>
      </w:pPr>
      <w:r w:rsidRPr="00E8626D">
        <w:rPr>
          <w:b/>
          <w:bCs/>
          <w:sz w:val="28"/>
          <w:szCs w:val="28"/>
          <w:lang w:val="en-IN"/>
        </w:rPr>
        <w:t>Example:</w:t>
      </w:r>
    </w:p>
    <w:p w14:paraId="7F58B0C7" w14:textId="77777777" w:rsidR="00E8626D" w:rsidRPr="00E8626D" w:rsidRDefault="00E8626D" w:rsidP="00F725F2">
      <w:pPr>
        <w:spacing w:after="0"/>
        <w:rPr>
          <w:sz w:val="28"/>
          <w:szCs w:val="28"/>
          <w:lang w:val="en-IN"/>
        </w:rPr>
      </w:pPr>
      <w:r w:rsidRPr="00E8626D">
        <w:rPr>
          <w:sz w:val="28"/>
          <w:szCs w:val="28"/>
          <w:lang w:val="en-IN"/>
        </w:rPr>
        <w:t xml:space="preserve">SELECT name, age  </w:t>
      </w:r>
    </w:p>
    <w:p w14:paraId="0882CE30" w14:textId="77777777" w:rsidR="00E8626D" w:rsidRPr="00E8626D" w:rsidRDefault="00E8626D" w:rsidP="00F725F2">
      <w:pPr>
        <w:spacing w:after="0"/>
        <w:rPr>
          <w:sz w:val="28"/>
          <w:szCs w:val="28"/>
          <w:lang w:val="en-IN"/>
        </w:rPr>
      </w:pPr>
      <w:r w:rsidRPr="00E8626D">
        <w:rPr>
          <w:sz w:val="28"/>
          <w:szCs w:val="28"/>
          <w:lang w:val="en-IN"/>
        </w:rPr>
        <w:t xml:space="preserve">FROM Students  </w:t>
      </w:r>
    </w:p>
    <w:p w14:paraId="1D2CBFB6" w14:textId="77777777" w:rsidR="00E8626D" w:rsidRPr="00E8626D" w:rsidRDefault="00E8626D" w:rsidP="00F725F2">
      <w:pPr>
        <w:spacing w:after="0"/>
        <w:rPr>
          <w:sz w:val="28"/>
          <w:szCs w:val="28"/>
          <w:lang w:val="en-IN"/>
        </w:rPr>
      </w:pPr>
      <w:r w:rsidRPr="00E8626D">
        <w:rPr>
          <w:sz w:val="28"/>
          <w:szCs w:val="28"/>
          <w:lang w:val="en-IN"/>
        </w:rPr>
        <w:t>ORDER BY age DESC;</w:t>
      </w:r>
    </w:p>
    <w:p w14:paraId="58C36C67" w14:textId="61E5ABC3" w:rsidR="00E8626D" w:rsidRDefault="00E6416E" w:rsidP="00F725F2">
      <w:pPr>
        <w:spacing w:after="0"/>
        <w:rPr>
          <w:sz w:val="28"/>
          <w:szCs w:val="28"/>
          <w:lang w:val="en-IN"/>
        </w:rPr>
      </w:pPr>
      <w:r w:rsidRPr="00E6416E">
        <w:rPr>
          <w:sz w:val="28"/>
          <w:szCs w:val="28"/>
          <w:lang w:val="en-IN"/>
        </w:rPr>
        <w:sym w:font="Wingdings" w:char="F0E0"/>
      </w:r>
      <w:r w:rsidR="00E8626D" w:rsidRPr="00E8626D">
        <w:rPr>
          <w:sz w:val="28"/>
          <w:szCs w:val="28"/>
          <w:lang w:val="en-IN"/>
        </w:rPr>
        <w:t>This query shows all students sorted by age from highest to lowest.</w:t>
      </w:r>
    </w:p>
    <w:p w14:paraId="5C22899A" w14:textId="0A2555BB" w:rsidR="00E8626D" w:rsidRPr="00E8626D" w:rsidRDefault="00E8626D" w:rsidP="00F725F2">
      <w:pPr>
        <w:spacing w:after="0"/>
        <w:rPr>
          <w:sz w:val="28"/>
          <w:szCs w:val="28"/>
          <w:lang w:val="en-IN"/>
        </w:rPr>
      </w:pPr>
    </w:p>
    <w:p w14:paraId="469653D0" w14:textId="5979E08F" w:rsidR="00E6416E" w:rsidRPr="00E8626D" w:rsidRDefault="00F725F2" w:rsidP="00F725F2">
      <w:pPr>
        <w:spacing w:after="0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3.</w:t>
      </w:r>
      <w:r w:rsidR="00E8626D" w:rsidRPr="00E8626D">
        <w:rPr>
          <w:b/>
          <w:bCs/>
          <w:sz w:val="28"/>
          <w:szCs w:val="28"/>
          <w:lang w:val="en-IN"/>
        </w:rPr>
        <w:t xml:space="preserve">Using </w:t>
      </w:r>
      <w:proofErr w:type="gramStart"/>
      <w:r w:rsidR="00E8626D" w:rsidRPr="00E8626D">
        <w:rPr>
          <w:b/>
          <w:bCs/>
          <w:sz w:val="28"/>
          <w:szCs w:val="28"/>
          <w:lang w:val="en-IN"/>
        </w:rPr>
        <w:t>WHERE</w:t>
      </w:r>
      <w:proofErr w:type="gramEnd"/>
      <w:r w:rsidR="00E8626D" w:rsidRPr="00E8626D">
        <w:rPr>
          <w:b/>
          <w:bCs/>
          <w:sz w:val="28"/>
          <w:szCs w:val="28"/>
          <w:lang w:val="en-IN"/>
        </w:rPr>
        <w:t xml:space="preserve"> and ORDER BY Together</w:t>
      </w:r>
    </w:p>
    <w:p w14:paraId="5B82E55A" w14:textId="77777777" w:rsidR="00E8626D" w:rsidRPr="00E8626D" w:rsidRDefault="00E8626D" w:rsidP="00F725F2">
      <w:pPr>
        <w:spacing w:after="0"/>
        <w:rPr>
          <w:b/>
          <w:bCs/>
          <w:sz w:val="28"/>
          <w:szCs w:val="28"/>
          <w:lang w:val="en-IN"/>
        </w:rPr>
      </w:pPr>
      <w:r w:rsidRPr="00E8626D">
        <w:rPr>
          <w:b/>
          <w:bCs/>
          <w:sz w:val="28"/>
          <w:szCs w:val="28"/>
          <w:lang w:val="en-IN"/>
        </w:rPr>
        <w:t>Example:</w:t>
      </w:r>
    </w:p>
    <w:p w14:paraId="3F34F3AE" w14:textId="77777777" w:rsidR="00E8626D" w:rsidRPr="00E8626D" w:rsidRDefault="00E8626D" w:rsidP="00F725F2">
      <w:pPr>
        <w:spacing w:after="0"/>
        <w:rPr>
          <w:sz w:val="28"/>
          <w:szCs w:val="28"/>
          <w:lang w:val="en-IN"/>
        </w:rPr>
      </w:pPr>
      <w:r w:rsidRPr="00E8626D">
        <w:rPr>
          <w:sz w:val="28"/>
          <w:szCs w:val="28"/>
          <w:lang w:val="en-IN"/>
        </w:rPr>
        <w:t xml:space="preserve">SELECT name, age  </w:t>
      </w:r>
    </w:p>
    <w:p w14:paraId="6D7534A6" w14:textId="77777777" w:rsidR="00E8626D" w:rsidRPr="00E8626D" w:rsidRDefault="00E8626D" w:rsidP="00F725F2">
      <w:pPr>
        <w:spacing w:after="0"/>
        <w:rPr>
          <w:sz w:val="28"/>
          <w:szCs w:val="28"/>
          <w:lang w:val="en-IN"/>
        </w:rPr>
      </w:pPr>
      <w:r w:rsidRPr="00E8626D">
        <w:rPr>
          <w:sz w:val="28"/>
          <w:szCs w:val="28"/>
          <w:lang w:val="en-IN"/>
        </w:rPr>
        <w:t xml:space="preserve">FROM Students  </w:t>
      </w:r>
    </w:p>
    <w:p w14:paraId="4471A75C" w14:textId="77777777" w:rsidR="00E8626D" w:rsidRPr="00E8626D" w:rsidRDefault="00E8626D" w:rsidP="00F725F2">
      <w:pPr>
        <w:spacing w:after="0"/>
        <w:rPr>
          <w:sz w:val="28"/>
          <w:szCs w:val="28"/>
          <w:lang w:val="en-IN"/>
        </w:rPr>
      </w:pPr>
      <w:r w:rsidRPr="00E8626D">
        <w:rPr>
          <w:sz w:val="28"/>
          <w:szCs w:val="28"/>
          <w:lang w:val="en-IN"/>
        </w:rPr>
        <w:t xml:space="preserve">WHERE age &gt;= 18  </w:t>
      </w:r>
    </w:p>
    <w:p w14:paraId="189127DF" w14:textId="77777777" w:rsidR="00392D20" w:rsidRDefault="00E8626D" w:rsidP="00F725F2">
      <w:pPr>
        <w:spacing w:after="0"/>
        <w:rPr>
          <w:sz w:val="24"/>
          <w:szCs w:val="24"/>
          <w:lang w:val="en-IN"/>
        </w:rPr>
      </w:pPr>
      <w:r w:rsidRPr="00E8626D">
        <w:rPr>
          <w:sz w:val="28"/>
          <w:szCs w:val="28"/>
          <w:lang w:val="en-IN"/>
        </w:rPr>
        <w:t>ORDER BY name ASC</w:t>
      </w:r>
      <w:r w:rsidRPr="00392D20">
        <w:rPr>
          <w:sz w:val="24"/>
          <w:szCs w:val="24"/>
          <w:lang w:val="en-IN"/>
        </w:rPr>
        <w:t>;</w:t>
      </w:r>
    </w:p>
    <w:p w14:paraId="7CB9979D" w14:textId="492B8318" w:rsidR="00FA085F" w:rsidRDefault="00E6416E" w:rsidP="00E8626D">
      <w:pPr>
        <w:spacing w:after="0"/>
        <w:rPr>
          <w:b/>
          <w:bCs/>
          <w:sz w:val="28"/>
          <w:szCs w:val="28"/>
        </w:rPr>
      </w:pPr>
      <w:r w:rsidRPr="00392D20">
        <w:rPr>
          <w:sz w:val="24"/>
          <w:szCs w:val="24"/>
          <w:lang w:val="en-IN"/>
        </w:rPr>
        <w:sym w:font="Wingdings" w:char="F0E0"/>
      </w:r>
      <w:r w:rsidR="00E8626D" w:rsidRPr="00392D20">
        <w:rPr>
          <w:sz w:val="24"/>
          <w:szCs w:val="24"/>
          <w:lang w:val="en-IN"/>
        </w:rPr>
        <w:t>This query selects students who are 18 or older and sorts them by name in alphabetical order</w:t>
      </w:r>
      <w:r w:rsidR="00E8626D" w:rsidRPr="00E8626D">
        <w:rPr>
          <w:sz w:val="28"/>
          <w:szCs w:val="28"/>
          <w:lang w:val="en-IN"/>
        </w:rPr>
        <w:t>.</w:t>
      </w:r>
    </w:p>
    <w:p w14:paraId="0A93420A" w14:textId="20DAE86D" w:rsidR="00FA085F" w:rsidRPr="00392D20" w:rsidRDefault="00FA085F" w:rsidP="00392D20">
      <w:pPr>
        <w:spacing w:after="0"/>
        <w:jc w:val="center"/>
        <w:rPr>
          <w:b/>
          <w:bCs/>
          <w:sz w:val="28"/>
          <w:szCs w:val="28"/>
        </w:rPr>
      </w:pPr>
      <w:r w:rsidRPr="00FA085F">
        <w:rPr>
          <w:b/>
          <w:bCs/>
          <w:sz w:val="36"/>
          <w:szCs w:val="36"/>
        </w:rPr>
        <w:lastRenderedPageBreak/>
        <w:t>9.Data Control Language (DCL)</w:t>
      </w:r>
    </w:p>
    <w:p w14:paraId="4DA2E4DC" w14:textId="77777777" w:rsidR="00FA085F" w:rsidRDefault="00FA085F" w:rsidP="00FA085F">
      <w:pPr>
        <w:spacing w:after="0"/>
        <w:rPr>
          <w:b/>
          <w:bCs/>
          <w:sz w:val="36"/>
          <w:szCs w:val="36"/>
        </w:rPr>
      </w:pPr>
    </w:p>
    <w:p w14:paraId="1ABA9F44" w14:textId="41C67692" w:rsidR="00FA085F" w:rsidRPr="003E1C99" w:rsidRDefault="003E1C99" w:rsidP="003E1C9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="00FA085F" w:rsidRPr="003E1C99">
        <w:rPr>
          <w:b/>
          <w:bCs/>
          <w:sz w:val="28"/>
          <w:szCs w:val="28"/>
        </w:rPr>
        <w:t>What is the purpose of GRANT and REVOKE in SQL?</w:t>
      </w:r>
    </w:p>
    <w:p w14:paraId="61F84911" w14:textId="60B5FB3E" w:rsidR="00882B62" w:rsidRPr="00882B62" w:rsidRDefault="00FA085F" w:rsidP="003E1C99">
      <w:pPr>
        <w:pStyle w:val="ListParagraph"/>
        <w:spacing w:after="0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0D1805D8" w14:textId="77777777" w:rsidR="00882B62" w:rsidRPr="00882B62" w:rsidRDefault="00882B62" w:rsidP="003E1C99">
      <w:pPr>
        <w:pStyle w:val="ListParagraph"/>
        <w:spacing w:after="0"/>
        <w:ind w:left="0"/>
        <w:rPr>
          <w:b/>
          <w:bCs/>
          <w:sz w:val="28"/>
          <w:szCs w:val="28"/>
          <w:lang w:val="en-IN"/>
        </w:rPr>
      </w:pPr>
      <w:r w:rsidRPr="00882B62">
        <w:rPr>
          <w:b/>
          <w:bCs/>
          <w:sz w:val="28"/>
          <w:szCs w:val="28"/>
          <w:lang w:val="en-IN"/>
        </w:rPr>
        <w:t>1. GRANT Command</w:t>
      </w:r>
    </w:p>
    <w:p w14:paraId="6DA4DBD3" w14:textId="77777777" w:rsidR="00882B62" w:rsidRPr="00882B62" w:rsidRDefault="00882B62" w:rsidP="003E1C99">
      <w:pPr>
        <w:pStyle w:val="ListParagraph"/>
        <w:numPr>
          <w:ilvl w:val="0"/>
          <w:numId w:val="52"/>
        </w:numPr>
        <w:tabs>
          <w:tab w:val="clear" w:pos="3240"/>
          <w:tab w:val="num" w:pos="360"/>
        </w:tabs>
        <w:spacing w:after="0"/>
        <w:ind w:left="360"/>
        <w:rPr>
          <w:sz w:val="28"/>
          <w:szCs w:val="28"/>
          <w:lang w:val="en-IN"/>
        </w:rPr>
      </w:pPr>
      <w:r w:rsidRPr="00882B62">
        <w:rPr>
          <w:sz w:val="28"/>
          <w:szCs w:val="28"/>
          <w:lang w:val="en-IN"/>
        </w:rPr>
        <w:t>Used to give permission to a user.</w:t>
      </w:r>
    </w:p>
    <w:p w14:paraId="68921BDF" w14:textId="77777777" w:rsidR="00882B62" w:rsidRPr="00882B62" w:rsidRDefault="00882B62" w:rsidP="003E1C99">
      <w:pPr>
        <w:pStyle w:val="ListParagraph"/>
        <w:numPr>
          <w:ilvl w:val="0"/>
          <w:numId w:val="52"/>
        </w:numPr>
        <w:tabs>
          <w:tab w:val="clear" w:pos="3240"/>
          <w:tab w:val="num" w:pos="360"/>
        </w:tabs>
        <w:spacing w:after="0"/>
        <w:ind w:left="360"/>
        <w:rPr>
          <w:sz w:val="28"/>
          <w:szCs w:val="28"/>
          <w:lang w:val="en-IN"/>
        </w:rPr>
      </w:pPr>
      <w:proofErr w:type="spellStart"/>
      <w:proofErr w:type="gramStart"/>
      <w:r w:rsidRPr="00882B62">
        <w:rPr>
          <w:sz w:val="28"/>
          <w:szCs w:val="28"/>
          <w:lang w:val="en-IN"/>
        </w:rPr>
        <w:t>Lets</w:t>
      </w:r>
      <w:proofErr w:type="spellEnd"/>
      <w:proofErr w:type="gramEnd"/>
      <w:r w:rsidRPr="00882B62">
        <w:rPr>
          <w:sz w:val="28"/>
          <w:szCs w:val="28"/>
          <w:lang w:val="en-IN"/>
        </w:rPr>
        <w:t xml:space="preserve"> the user </w:t>
      </w:r>
      <w:proofErr w:type="gramStart"/>
      <w:r w:rsidRPr="00882B62">
        <w:rPr>
          <w:sz w:val="28"/>
          <w:szCs w:val="28"/>
          <w:lang w:val="en-IN"/>
        </w:rPr>
        <w:t>do</w:t>
      </w:r>
      <w:proofErr w:type="gramEnd"/>
      <w:r w:rsidRPr="00882B62">
        <w:rPr>
          <w:sz w:val="28"/>
          <w:szCs w:val="28"/>
          <w:lang w:val="en-IN"/>
        </w:rPr>
        <w:t xml:space="preserve"> actions like SELECT, INSERT, UPDATE, DELETE on a table.</w:t>
      </w:r>
    </w:p>
    <w:p w14:paraId="48441B58" w14:textId="77777777" w:rsidR="00882B62" w:rsidRPr="00882B62" w:rsidRDefault="00882B62" w:rsidP="003E1C99">
      <w:pPr>
        <w:pStyle w:val="ListParagraph"/>
        <w:spacing w:after="0"/>
        <w:ind w:left="0"/>
        <w:rPr>
          <w:b/>
          <w:bCs/>
          <w:sz w:val="28"/>
          <w:szCs w:val="28"/>
          <w:lang w:val="en-IN"/>
        </w:rPr>
      </w:pPr>
      <w:r w:rsidRPr="00882B62">
        <w:rPr>
          <w:b/>
          <w:bCs/>
          <w:sz w:val="28"/>
          <w:szCs w:val="28"/>
          <w:lang w:val="en-IN"/>
        </w:rPr>
        <w:t>Syntax:</w:t>
      </w:r>
    </w:p>
    <w:p w14:paraId="4D814336" w14:textId="77777777" w:rsidR="00882B62" w:rsidRPr="00882B62" w:rsidRDefault="00882B62" w:rsidP="003E1C99">
      <w:pPr>
        <w:pStyle w:val="ListParagraph"/>
        <w:ind w:left="0"/>
        <w:rPr>
          <w:sz w:val="28"/>
          <w:szCs w:val="28"/>
          <w:lang w:val="en-IN"/>
        </w:rPr>
      </w:pPr>
      <w:r w:rsidRPr="00882B62">
        <w:rPr>
          <w:sz w:val="28"/>
          <w:szCs w:val="28"/>
          <w:lang w:val="en-IN"/>
        </w:rPr>
        <w:t>GRANT permission_name</w:t>
      </w:r>
    </w:p>
    <w:p w14:paraId="72FC3A84" w14:textId="77777777" w:rsidR="00882B62" w:rsidRPr="00882B62" w:rsidRDefault="00882B62" w:rsidP="003E1C99">
      <w:pPr>
        <w:pStyle w:val="ListParagraph"/>
        <w:ind w:left="0"/>
        <w:rPr>
          <w:sz w:val="28"/>
          <w:szCs w:val="28"/>
          <w:lang w:val="en-IN"/>
        </w:rPr>
      </w:pPr>
      <w:r w:rsidRPr="00882B62">
        <w:rPr>
          <w:sz w:val="28"/>
          <w:szCs w:val="28"/>
          <w:lang w:val="en-IN"/>
        </w:rPr>
        <w:t>ON table_name</w:t>
      </w:r>
    </w:p>
    <w:p w14:paraId="515DDA3B" w14:textId="77777777" w:rsidR="00882B62" w:rsidRPr="00882B62" w:rsidRDefault="00882B62" w:rsidP="003E1C99">
      <w:pPr>
        <w:pStyle w:val="ListParagraph"/>
        <w:ind w:left="0"/>
        <w:rPr>
          <w:sz w:val="28"/>
          <w:szCs w:val="28"/>
          <w:lang w:val="en-IN"/>
        </w:rPr>
      </w:pPr>
      <w:r w:rsidRPr="00882B62">
        <w:rPr>
          <w:sz w:val="28"/>
          <w:szCs w:val="28"/>
          <w:lang w:val="en-IN"/>
        </w:rPr>
        <w:t>TO user_name;</w:t>
      </w:r>
    </w:p>
    <w:p w14:paraId="1889E214" w14:textId="77777777" w:rsidR="00882B62" w:rsidRPr="00882B62" w:rsidRDefault="00882B62" w:rsidP="003E1C99">
      <w:pPr>
        <w:pStyle w:val="ListParagraph"/>
        <w:spacing w:after="0"/>
        <w:ind w:left="0"/>
        <w:rPr>
          <w:b/>
          <w:bCs/>
          <w:sz w:val="28"/>
          <w:szCs w:val="28"/>
          <w:lang w:val="en-IN"/>
        </w:rPr>
      </w:pPr>
      <w:r w:rsidRPr="00882B62">
        <w:rPr>
          <w:b/>
          <w:bCs/>
          <w:sz w:val="28"/>
          <w:szCs w:val="28"/>
          <w:lang w:val="en-IN"/>
        </w:rPr>
        <w:t>Example:</w:t>
      </w:r>
    </w:p>
    <w:p w14:paraId="705A58CC" w14:textId="77777777" w:rsidR="00882B62" w:rsidRPr="00882B62" w:rsidRDefault="00882B62" w:rsidP="003E1C99">
      <w:pPr>
        <w:pStyle w:val="ListParagraph"/>
        <w:ind w:left="0"/>
        <w:rPr>
          <w:sz w:val="28"/>
          <w:szCs w:val="28"/>
          <w:lang w:val="en-IN"/>
        </w:rPr>
      </w:pPr>
      <w:r w:rsidRPr="00882B62">
        <w:rPr>
          <w:sz w:val="28"/>
          <w:szCs w:val="28"/>
          <w:lang w:val="en-IN"/>
        </w:rPr>
        <w:t>GRANT SELECT, INSERT</w:t>
      </w:r>
    </w:p>
    <w:p w14:paraId="550D6EE3" w14:textId="77777777" w:rsidR="00882B62" w:rsidRPr="00882B62" w:rsidRDefault="00882B62" w:rsidP="003E1C99">
      <w:pPr>
        <w:pStyle w:val="ListParagraph"/>
        <w:ind w:left="0"/>
        <w:rPr>
          <w:sz w:val="28"/>
          <w:szCs w:val="28"/>
          <w:lang w:val="en-IN"/>
        </w:rPr>
      </w:pPr>
      <w:r w:rsidRPr="00882B62">
        <w:rPr>
          <w:sz w:val="28"/>
          <w:szCs w:val="28"/>
          <w:lang w:val="en-IN"/>
        </w:rPr>
        <w:t>ON Students</w:t>
      </w:r>
    </w:p>
    <w:p w14:paraId="7F63E024" w14:textId="77777777" w:rsidR="00882B62" w:rsidRPr="00882B62" w:rsidRDefault="00882B62" w:rsidP="003E1C99">
      <w:pPr>
        <w:pStyle w:val="ListParagraph"/>
        <w:ind w:left="0"/>
        <w:rPr>
          <w:sz w:val="28"/>
          <w:szCs w:val="28"/>
          <w:lang w:val="en-IN"/>
        </w:rPr>
      </w:pPr>
      <w:r w:rsidRPr="00882B62">
        <w:rPr>
          <w:sz w:val="28"/>
          <w:szCs w:val="28"/>
          <w:lang w:val="en-IN"/>
        </w:rPr>
        <w:t>TO user1;</w:t>
      </w:r>
    </w:p>
    <w:p w14:paraId="359AB193" w14:textId="6DE128C5" w:rsidR="00882B62" w:rsidRPr="00882B62" w:rsidRDefault="00882B62" w:rsidP="003E1C99">
      <w:pPr>
        <w:pStyle w:val="ListParagraph"/>
        <w:spacing w:after="0"/>
        <w:ind w:left="0"/>
        <w:rPr>
          <w:sz w:val="28"/>
          <w:szCs w:val="28"/>
          <w:lang w:val="en-IN"/>
        </w:rPr>
      </w:pPr>
      <w:r w:rsidRPr="00882B62">
        <w:rPr>
          <w:sz w:val="28"/>
          <w:szCs w:val="28"/>
          <w:lang w:val="en-IN"/>
        </w:rPr>
        <w:sym w:font="Wingdings" w:char="F0E0"/>
      </w:r>
      <w:r w:rsidRPr="00882B62">
        <w:rPr>
          <w:sz w:val="28"/>
          <w:szCs w:val="28"/>
          <w:lang w:val="en-IN"/>
        </w:rPr>
        <w:t xml:space="preserve">This allows user1 to view and add data to the </w:t>
      </w:r>
      <w:proofErr w:type="gramStart"/>
      <w:r w:rsidRPr="00882B62">
        <w:rPr>
          <w:sz w:val="28"/>
          <w:szCs w:val="28"/>
          <w:lang w:val="en-IN"/>
        </w:rPr>
        <w:t>Students</w:t>
      </w:r>
      <w:proofErr w:type="gramEnd"/>
      <w:r w:rsidRPr="00882B62">
        <w:rPr>
          <w:sz w:val="28"/>
          <w:szCs w:val="28"/>
          <w:lang w:val="en-IN"/>
        </w:rPr>
        <w:t xml:space="preserve"> table.</w:t>
      </w:r>
    </w:p>
    <w:p w14:paraId="0A9B2ED8" w14:textId="1A0D1BA4" w:rsidR="00882B62" w:rsidRPr="00882B62" w:rsidRDefault="00882B62" w:rsidP="003E1C99">
      <w:pPr>
        <w:pStyle w:val="ListParagraph"/>
        <w:ind w:left="0"/>
        <w:rPr>
          <w:sz w:val="28"/>
          <w:szCs w:val="28"/>
          <w:lang w:val="en-IN"/>
        </w:rPr>
      </w:pPr>
    </w:p>
    <w:p w14:paraId="7E60D128" w14:textId="77777777" w:rsidR="00882B62" w:rsidRPr="00882B62" w:rsidRDefault="00882B62" w:rsidP="003E1C99">
      <w:pPr>
        <w:pStyle w:val="ListParagraph"/>
        <w:spacing w:after="0"/>
        <w:ind w:left="0"/>
        <w:rPr>
          <w:b/>
          <w:bCs/>
          <w:sz w:val="28"/>
          <w:szCs w:val="28"/>
          <w:lang w:val="en-IN"/>
        </w:rPr>
      </w:pPr>
      <w:r w:rsidRPr="00882B62">
        <w:rPr>
          <w:b/>
          <w:bCs/>
          <w:sz w:val="28"/>
          <w:szCs w:val="28"/>
          <w:lang w:val="en-IN"/>
        </w:rPr>
        <w:t>2. REVOKE Command</w:t>
      </w:r>
    </w:p>
    <w:p w14:paraId="6344F0AD" w14:textId="77777777" w:rsidR="00882B62" w:rsidRPr="00882B62" w:rsidRDefault="00882B62" w:rsidP="003E1C99">
      <w:pPr>
        <w:pStyle w:val="ListParagraph"/>
        <w:numPr>
          <w:ilvl w:val="0"/>
          <w:numId w:val="53"/>
        </w:numPr>
        <w:tabs>
          <w:tab w:val="clear" w:pos="3240"/>
          <w:tab w:val="num" w:pos="360"/>
        </w:tabs>
        <w:spacing w:after="0"/>
        <w:ind w:left="360"/>
        <w:rPr>
          <w:sz w:val="28"/>
          <w:szCs w:val="28"/>
          <w:lang w:val="en-IN"/>
        </w:rPr>
      </w:pPr>
      <w:r w:rsidRPr="00882B62">
        <w:rPr>
          <w:sz w:val="28"/>
          <w:szCs w:val="28"/>
          <w:lang w:val="en-IN"/>
        </w:rPr>
        <w:t>Used to take back permission from a user.</w:t>
      </w:r>
    </w:p>
    <w:p w14:paraId="66D21482" w14:textId="77777777" w:rsidR="00882B62" w:rsidRPr="00882B62" w:rsidRDefault="00882B62" w:rsidP="003E1C99">
      <w:pPr>
        <w:pStyle w:val="ListParagraph"/>
        <w:numPr>
          <w:ilvl w:val="0"/>
          <w:numId w:val="53"/>
        </w:numPr>
        <w:tabs>
          <w:tab w:val="clear" w:pos="3240"/>
          <w:tab w:val="num" w:pos="360"/>
        </w:tabs>
        <w:spacing w:after="0"/>
        <w:ind w:left="360"/>
        <w:rPr>
          <w:sz w:val="28"/>
          <w:szCs w:val="28"/>
          <w:lang w:val="en-IN"/>
        </w:rPr>
      </w:pPr>
      <w:r w:rsidRPr="00882B62">
        <w:rPr>
          <w:sz w:val="28"/>
          <w:szCs w:val="28"/>
          <w:lang w:val="en-IN"/>
        </w:rPr>
        <w:t>Stops the user from doing certain actions on a table.</w:t>
      </w:r>
    </w:p>
    <w:p w14:paraId="14B53DBE" w14:textId="244D435B" w:rsidR="00882B62" w:rsidRPr="00882B62" w:rsidRDefault="00882B62" w:rsidP="003E1C99">
      <w:pPr>
        <w:pStyle w:val="ListParagraph"/>
        <w:spacing w:after="0"/>
        <w:ind w:left="0"/>
        <w:rPr>
          <w:b/>
          <w:bCs/>
          <w:sz w:val="28"/>
          <w:szCs w:val="28"/>
          <w:lang w:val="en-IN"/>
        </w:rPr>
      </w:pPr>
      <w:r w:rsidRPr="00882B62">
        <w:rPr>
          <w:b/>
          <w:bCs/>
          <w:sz w:val="28"/>
          <w:szCs w:val="28"/>
          <w:lang w:val="en-IN"/>
        </w:rPr>
        <w:t>Syntax:</w:t>
      </w:r>
    </w:p>
    <w:p w14:paraId="080E5940" w14:textId="77777777" w:rsidR="00882B62" w:rsidRPr="00882B62" w:rsidRDefault="00882B62" w:rsidP="003E1C99">
      <w:pPr>
        <w:pStyle w:val="ListParagraph"/>
        <w:ind w:left="0"/>
        <w:rPr>
          <w:sz w:val="28"/>
          <w:szCs w:val="28"/>
          <w:lang w:val="en-IN"/>
        </w:rPr>
      </w:pPr>
      <w:r w:rsidRPr="00882B62">
        <w:rPr>
          <w:sz w:val="28"/>
          <w:szCs w:val="28"/>
          <w:lang w:val="en-IN"/>
        </w:rPr>
        <w:t>REVOKE permission_name</w:t>
      </w:r>
    </w:p>
    <w:p w14:paraId="2982B1B6" w14:textId="77777777" w:rsidR="00882B62" w:rsidRPr="00882B62" w:rsidRDefault="00882B62" w:rsidP="003E1C99">
      <w:pPr>
        <w:pStyle w:val="ListParagraph"/>
        <w:ind w:left="0"/>
        <w:rPr>
          <w:sz w:val="28"/>
          <w:szCs w:val="28"/>
          <w:lang w:val="en-IN"/>
        </w:rPr>
      </w:pPr>
      <w:r w:rsidRPr="00882B62">
        <w:rPr>
          <w:sz w:val="28"/>
          <w:szCs w:val="28"/>
          <w:lang w:val="en-IN"/>
        </w:rPr>
        <w:t>ON table_name</w:t>
      </w:r>
    </w:p>
    <w:p w14:paraId="15E85535" w14:textId="77777777" w:rsidR="00882B62" w:rsidRPr="00882B62" w:rsidRDefault="00882B62" w:rsidP="003E1C99">
      <w:pPr>
        <w:pStyle w:val="ListParagraph"/>
        <w:ind w:left="0"/>
        <w:rPr>
          <w:sz w:val="28"/>
          <w:szCs w:val="28"/>
          <w:lang w:val="en-IN"/>
        </w:rPr>
      </w:pPr>
      <w:r w:rsidRPr="00882B62">
        <w:rPr>
          <w:sz w:val="28"/>
          <w:szCs w:val="28"/>
          <w:lang w:val="en-IN"/>
        </w:rPr>
        <w:t>FROM user_name;</w:t>
      </w:r>
    </w:p>
    <w:p w14:paraId="0D198DAD" w14:textId="77777777" w:rsidR="00882B62" w:rsidRPr="00882B62" w:rsidRDefault="00882B62" w:rsidP="003E1C99">
      <w:pPr>
        <w:pStyle w:val="ListParagraph"/>
        <w:spacing w:after="0"/>
        <w:ind w:left="0"/>
        <w:rPr>
          <w:b/>
          <w:bCs/>
          <w:sz w:val="28"/>
          <w:szCs w:val="28"/>
          <w:lang w:val="en-IN"/>
        </w:rPr>
      </w:pPr>
      <w:r w:rsidRPr="00882B62">
        <w:rPr>
          <w:b/>
          <w:bCs/>
          <w:sz w:val="28"/>
          <w:szCs w:val="28"/>
          <w:lang w:val="en-IN"/>
        </w:rPr>
        <w:t>Example:</w:t>
      </w:r>
    </w:p>
    <w:p w14:paraId="62E125BE" w14:textId="77777777" w:rsidR="00882B62" w:rsidRPr="00882B62" w:rsidRDefault="00882B62" w:rsidP="003E1C99">
      <w:pPr>
        <w:pStyle w:val="ListParagraph"/>
        <w:ind w:left="0"/>
        <w:rPr>
          <w:sz w:val="28"/>
          <w:szCs w:val="28"/>
          <w:lang w:val="en-IN"/>
        </w:rPr>
      </w:pPr>
      <w:r w:rsidRPr="00882B62">
        <w:rPr>
          <w:sz w:val="28"/>
          <w:szCs w:val="28"/>
          <w:lang w:val="en-IN"/>
        </w:rPr>
        <w:t>REVOKE INSERT</w:t>
      </w:r>
    </w:p>
    <w:p w14:paraId="7271E67A" w14:textId="77777777" w:rsidR="00882B62" w:rsidRPr="00882B62" w:rsidRDefault="00882B62" w:rsidP="003E1C99">
      <w:pPr>
        <w:pStyle w:val="ListParagraph"/>
        <w:ind w:left="0"/>
        <w:rPr>
          <w:sz w:val="28"/>
          <w:szCs w:val="28"/>
          <w:lang w:val="en-IN"/>
        </w:rPr>
      </w:pPr>
      <w:r w:rsidRPr="00882B62">
        <w:rPr>
          <w:sz w:val="28"/>
          <w:szCs w:val="28"/>
          <w:lang w:val="en-IN"/>
        </w:rPr>
        <w:t>ON Students</w:t>
      </w:r>
    </w:p>
    <w:p w14:paraId="16A3CB36" w14:textId="77777777" w:rsidR="00882B62" w:rsidRPr="00882B62" w:rsidRDefault="00882B62" w:rsidP="003E1C99">
      <w:pPr>
        <w:pStyle w:val="ListParagraph"/>
        <w:ind w:left="0"/>
        <w:rPr>
          <w:sz w:val="28"/>
          <w:szCs w:val="28"/>
          <w:lang w:val="en-IN"/>
        </w:rPr>
      </w:pPr>
      <w:r w:rsidRPr="00882B62">
        <w:rPr>
          <w:sz w:val="28"/>
          <w:szCs w:val="28"/>
          <w:lang w:val="en-IN"/>
        </w:rPr>
        <w:t>FROM user1;</w:t>
      </w:r>
    </w:p>
    <w:p w14:paraId="24B797E2" w14:textId="16428976" w:rsidR="00882B62" w:rsidRDefault="00882B62" w:rsidP="003E1C99">
      <w:pPr>
        <w:pStyle w:val="ListParagraph"/>
        <w:spacing w:after="0"/>
        <w:ind w:left="0"/>
        <w:rPr>
          <w:sz w:val="28"/>
          <w:szCs w:val="28"/>
          <w:lang w:val="en-IN"/>
        </w:rPr>
      </w:pPr>
      <w:r w:rsidRPr="00882B62">
        <w:rPr>
          <w:sz w:val="28"/>
          <w:szCs w:val="28"/>
          <w:lang w:val="en-IN"/>
        </w:rPr>
        <w:sym w:font="Wingdings" w:char="F0E0"/>
      </w:r>
      <w:r w:rsidRPr="00882B62">
        <w:rPr>
          <w:sz w:val="28"/>
          <w:szCs w:val="28"/>
          <w:lang w:val="en-IN"/>
        </w:rPr>
        <w:t xml:space="preserve">This stops user1 from inserting data into the </w:t>
      </w:r>
      <w:proofErr w:type="gramStart"/>
      <w:r w:rsidRPr="00882B62">
        <w:rPr>
          <w:sz w:val="28"/>
          <w:szCs w:val="28"/>
          <w:lang w:val="en-IN"/>
        </w:rPr>
        <w:t>Students</w:t>
      </w:r>
      <w:proofErr w:type="gramEnd"/>
      <w:r w:rsidRPr="00882B62">
        <w:rPr>
          <w:sz w:val="28"/>
          <w:szCs w:val="28"/>
          <w:lang w:val="en-IN"/>
        </w:rPr>
        <w:t xml:space="preserve"> table.</w:t>
      </w:r>
    </w:p>
    <w:p w14:paraId="0DB231E9" w14:textId="77777777" w:rsidR="003B07C3" w:rsidRDefault="003B07C3" w:rsidP="00882B62">
      <w:pPr>
        <w:pStyle w:val="ListParagraph"/>
        <w:spacing w:after="0"/>
        <w:ind w:left="2880"/>
        <w:rPr>
          <w:sz w:val="28"/>
          <w:szCs w:val="28"/>
          <w:lang w:val="en-IN"/>
        </w:rPr>
      </w:pPr>
    </w:p>
    <w:p w14:paraId="6BBC235D" w14:textId="77777777" w:rsidR="003B07C3" w:rsidRDefault="003B07C3" w:rsidP="00882B62">
      <w:pPr>
        <w:pStyle w:val="ListParagraph"/>
        <w:spacing w:after="0"/>
        <w:ind w:left="2880"/>
        <w:rPr>
          <w:sz w:val="28"/>
          <w:szCs w:val="28"/>
          <w:lang w:val="en-IN"/>
        </w:rPr>
      </w:pPr>
    </w:p>
    <w:p w14:paraId="0BE1B6CC" w14:textId="77777777" w:rsidR="003B07C3" w:rsidRDefault="003B07C3" w:rsidP="00882B62">
      <w:pPr>
        <w:pStyle w:val="ListParagraph"/>
        <w:spacing w:after="0"/>
        <w:ind w:left="2880"/>
        <w:rPr>
          <w:sz w:val="28"/>
          <w:szCs w:val="28"/>
          <w:lang w:val="en-IN"/>
        </w:rPr>
      </w:pPr>
    </w:p>
    <w:p w14:paraId="28D755D8" w14:textId="77777777" w:rsidR="003B07C3" w:rsidRDefault="003B07C3" w:rsidP="00882B62">
      <w:pPr>
        <w:pStyle w:val="ListParagraph"/>
        <w:spacing w:after="0"/>
        <w:ind w:left="2880"/>
        <w:rPr>
          <w:sz w:val="28"/>
          <w:szCs w:val="28"/>
          <w:lang w:val="en-IN"/>
        </w:rPr>
      </w:pPr>
    </w:p>
    <w:p w14:paraId="263B824A" w14:textId="77777777" w:rsidR="003B07C3" w:rsidRDefault="003B07C3" w:rsidP="00882B62">
      <w:pPr>
        <w:pStyle w:val="ListParagraph"/>
        <w:spacing w:after="0"/>
        <w:ind w:left="2880"/>
        <w:rPr>
          <w:sz w:val="28"/>
          <w:szCs w:val="28"/>
          <w:lang w:val="en-IN"/>
        </w:rPr>
      </w:pPr>
    </w:p>
    <w:p w14:paraId="6CD58A70" w14:textId="77777777" w:rsidR="003B07C3" w:rsidRDefault="003B07C3" w:rsidP="00882B62">
      <w:pPr>
        <w:pStyle w:val="ListParagraph"/>
        <w:spacing w:after="0"/>
        <w:ind w:left="2880"/>
        <w:rPr>
          <w:sz w:val="28"/>
          <w:szCs w:val="28"/>
          <w:lang w:val="en-IN"/>
        </w:rPr>
      </w:pPr>
    </w:p>
    <w:p w14:paraId="6C2E78C5" w14:textId="77777777" w:rsidR="003B07C3" w:rsidRDefault="003B07C3" w:rsidP="00882B62">
      <w:pPr>
        <w:pStyle w:val="ListParagraph"/>
        <w:spacing w:after="0"/>
        <w:ind w:left="2880"/>
        <w:rPr>
          <w:sz w:val="28"/>
          <w:szCs w:val="28"/>
          <w:lang w:val="en-IN"/>
        </w:rPr>
      </w:pPr>
    </w:p>
    <w:p w14:paraId="64DB4634" w14:textId="77777777" w:rsidR="003B07C3" w:rsidRDefault="003B07C3" w:rsidP="003B07C3">
      <w:pPr>
        <w:spacing w:after="0"/>
        <w:rPr>
          <w:sz w:val="28"/>
          <w:szCs w:val="28"/>
        </w:rPr>
      </w:pPr>
    </w:p>
    <w:p w14:paraId="407976E6" w14:textId="77777777" w:rsidR="003E1C99" w:rsidRDefault="003E1C99" w:rsidP="003B07C3">
      <w:pPr>
        <w:spacing w:after="0"/>
        <w:rPr>
          <w:sz w:val="28"/>
          <w:szCs w:val="28"/>
        </w:rPr>
      </w:pPr>
    </w:p>
    <w:p w14:paraId="5C48158D" w14:textId="78CB93E9" w:rsidR="003B07C3" w:rsidRPr="003E1C99" w:rsidRDefault="003E1C99" w:rsidP="003E1C99">
      <w:pPr>
        <w:spacing w:after="0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</w:rPr>
        <w:lastRenderedPageBreak/>
        <w:t>2.</w:t>
      </w:r>
      <w:r w:rsidR="003B07C3" w:rsidRPr="003E1C99">
        <w:rPr>
          <w:b/>
          <w:bCs/>
          <w:sz w:val="28"/>
          <w:szCs w:val="28"/>
        </w:rPr>
        <w:t>How do you manage privileges using these commands?</w:t>
      </w:r>
    </w:p>
    <w:p w14:paraId="6241067B" w14:textId="77777777" w:rsidR="003B07C3" w:rsidRPr="003B07C3" w:rsidRDefault="003B07C3" w:rsidP="003E1C99">
      <w:pPr>
        <w:pStyle w:val="ListParagraph"/>
        <w:spacing w:after="0"/>
        <w:ind w:left="0"/>
        <w:rPr>
          <w:b/>
          <w:bCs/>
          <w:sz w:val="28"/>
          <w:szCs w:val="28"/>
          <w:lang w:val="en-IN"/>
        </w:rPr>
      </w:pPr>
    </w:p>
    <w:p w14:paraId="40A34304" w14:textId="78C5C9DF" w:rsidR="003B07C3" w:rsidRPr="003B07C3" w:rsidRDefault="003B07C3" w:rsidP="003E1C99">
      <w:pPr>
        <w:pStyle w:val="ListParagraph"/>
        <w:spacing w:after="0"/>
        <w:ind w:left="0"/>
        <w:rPr>
          <w:b/>
          <w:bCs/>
          <w:sz w:val="28"/>
          <w:szCs w:val="28"/>
        </w:rPr>
      </w:pPr>
      <w:r w:rsidRPr="003B07C3">
        <w:rPr>
          <w:b/>
          <w:bCs/>
          <w:sz w:val="28"/>
          <w:szCs w:val="28"/>
        </w:rPr>
        <w:t>Ans:</w:t>
      </w:r>
    </w:p>
    <w:p w14:paraId="7B8D8123" w14:textId="77777777" w:rsidR="003B07C3" w:rsidRPr="003B07C3" w:rsidRDefault="003B07C3" w:rsidP="003E1C99">
      <w:pPr>
        <w:pStyle w:val="ListParagraph"/>
        <w:spacing w:after="0"/>
        <w:ind w:left="0"/>
        <w:rPr>
          <w:b/>
          <w:bCs/>
          <w:sz w:val="28"/>
          <w:szCs w:val="28"/>
          <w:lang w:val="en-IN"/>
        </w:rPr>
      </w:pPr>
      <w:r w:rsidRPr="003B07C3">
        <w:rPr>
          <w:b/>
          <w:bCs/>
          <w:sz w:val="28"/>
          <w:szCs w:val="28"/>
          <w:lang w:val="en-IN"/>
        </w:rPr>
        <w:t>Managing Privileges in SQL</w:t>
      </w:r>
    </w:p>
    <w:p w14:paraId="7EA00A61" w14:textId="77777777" w:rsidR="003B07C3" w:rsidRPr="003B07C3" w:rsidRDefault="003B07C3" w:rsidP="003E1C99">
      <w:pPr>
        <w:pStyle w:val="ListParagraph"/>
        <w:spacing w:after="0"/>
        <w:ind w:left="0"/>
        <w:rPr>
          <w:sz w:val="28"/>
          <w:szCs w:val="28"/>
          <w:lang w:val="en-IN"/>
        </w:rPr>
      </w:pPr>
      <w:r w:rsidRPr="003B07C3">
        <w:rPr>
          <w:sz w:val="28"/>
          <w:szCs w:val="28"/>
          <w:lang w:val="en-IN"/>
        </w:rPr>
        <w:t>You can control who can do what in the database using:</w:t>
      </w:r>
    </w:p>
    <w:p w14:paraId="5CBB3661" w14:textId="77777777" w:rsidR="003B07C3" w:rsidRPr="003B07C3" w:rsidRDefault="003B07C3" w:rsidP="003E1C99">
      <w:pPr>
        <w:pStyle w:val="ListParagraph"/>
        <w:numPr>
          <w:ilvl w:val="0"/>
          <w:numId w:val="57"/>
        </w:numPr>
        <w:tabs>
          <w:tab w:val="clear" w:pos="3240"/>
          <w:tab w:val="num" w:pos="360"/>
        </w:tabs>
        <w:spacing w:after="0"/>
        <w:ind w:left="360"/>
        <w:rPr>
          <w:sz w:val="28"/>
          <w:szCs w:val="28"/>
          <w:lang w:val="en-IN"/>
        </w:rPr>
      </w:pPr>
      <w:r w:rsidRPr="003B07C3">
        <w:rPr>
          <w:b/>
          <w:bCs/>
          <w:sz w:val="28"/>
          <w:szCs w:val="28"/>
          <w:lang w:val="en-IN"/>
        </w:rPr>
        <w:t>GRANT</w:t>
      </w:r>
      <w:r w:rsidRPr="003B07C3">
        <w:rPr>
          <w:sz w:val="28"/>
          <w:szCs w:val="28"/>
          <w:lang w:val="en-IN"/>
        </w:rPr>
        <w:t xml:space="preserve"> → Give permission</w:t>
      </w:r>
    </w:p>
    <w:p w14:paraId="15220CEB" w14:textId="77777777" w:rsidR="003B07C3" w:rsidRPr="003B07C3" w:rsidRDefault="003B07C3" w:rsidP="003E1C99">
      <w:pPr>
        <w:pStyle w:val="ListParagraph"/>
        <w:numPr>
          <w:ilvl w:val="0"/>
          <w:numId w:val="57"/>
        </w:numPr>
        <w:tabs>
          <w:tab w:val="clear" w:pos="3240"/>
          <w:tab w:val="num" w:pos="360"/>
        </w:tabs>
        <w:spacing w:after="0"/>
        <w:ind w:left="360"/>
        <w:rPr>
          <w:sz w:val="28"/>
          <w:szCs w:val="28"/>
          <w:lang w:val="en-IN"/>
        </w:rPr>
      </w:pPr>
      <w:r w:rsidRPr="003B07C3">
        <w:rPr>
          <w:b/>
          <w:bCs/>
          <w:sz w:val="28"/>
          <w:szCs w:val="28"/>
          <w:lang w:val="en-IN"/>
        </w:rPr>
        <w:t>REVOKE</w:t>
      </w:r>
      <w:r w:rsidRPr="003B07C3">
        <w:rPr>
          <w:sz w:val="28"/>
          <w:szCs w:val="28"/>
          <w:lang w:val="en-IN"/>
        </w:rPr>
        <w:t xml:space="preserve"> → Remove permission</w:t>
      </w:r>
    </w:p>
    <w:p w14:paraId="30C44171" w14:textId="77777777" w:rsidR="003B07C3" w:rsidRDefault="003B07C3" w:rsidP="003E1C99">
      <w:pPr>
        <w:pStyle w:val="ListParagraph"/>
        <w:spacing w:after="0"/>
        <w:ind w:left="0"/>
        <w:rPr>
          <w:sz w:val="28"/>
          <w:szCs w:val="28"/>
        </w:rPr>
      </w:pPr>
    </w:p>
    <w:p w14:paraId="4F0615B6" w14:textId="43DFCDB5" w:rsidR="003B07C3" w:rsidRPr="003B07C3" w:rsidRDefault="003B07C3" w:rsidP="003E1C99">
      <w:pPr>
        <w:pStyle w:val="ListParagraph"/>
        <w:spacing w:after="0"/>
        <w:ind w:left="0"/>
        <w:rPr>
          <w:b/>
          <w:bCs/>
          <w:sz w:val="28"/>
          <w:szCs w:val="28"/>
          <w:lang w:val="en-IN"/>
        </w:rPr>
      </w:pPr>
      <w:r w:rsidRPr="003B07C3">
        <w:rPr>
          <w:b/>
          <w:bCs/>
          <w:sz w:val="28"/>
          <w:szCs w:val="28"/>
          <w:lang w:val="en-IN"/>
        </w:rPr>
        <w:t>1. GRANT – To Give Permission</w:t>
      </w:r>
    </w:p>
    <w:p w14:paraId="377BC60D" w14:textId="77777777" w:rsidR="003B07C3" w:rsidRPr="003B07C3" w:rsidRDefault="003B07C3" w:rsidP="003E1C99">
      <w:pPr>
        <w:pStyle w:val="ListParagraph"/>
        <w:numPr>
          <w:ilvl w:val="0"/>
          <w:numId w:val="54"/>
        </w:numPr>
        <w:tabs>
          <w:tab w:val="clear" w:pos="3240"/>
          <w:tab w:val="num" w:pos="360"/>
        </w:tabs>
        <w:spacing w:after="0"/>
        <w:ind w:left="360"/>
        <w:rPr>
          <w:sz w:val="28"/>
          <w:szCs w:val="28"/>
          <w:lang w:val="en-IN"/>
        </w:rPr>
      </w:pPr>
      <w:r w:rsidRPr="003B07C3">
        <w:rPr>
          <w:sz w:val="28"/>
          <w:szCs w:val="28"/>
          <w:lang w:val="en-IN"/>
        </w:rPr>
        <w:t>Use GRANT when you want to allow a user to do something with a table (like see data, add data, change data).</w:t>
      </w:r>
    </w:p>
    <w:p w14:paraId="2269BFE2" w14:textId="77777777" w:rsidR="003B07C3" w:rsidRPr="003B07C3" w:rsidRDefault="003B07C3" w:rsidP="003E1C99">
      <w:pPr>
        <w:pStyle w:val="ListParagraph"/>
        <w:spacing w:after="0"/>
        <w:ind w:left="0"/>
        <w:rPr>
          <w:b/>
          <w:bCs/>
          <w:sz w:val="28"/>
          <w:szCs w:val="28"/>
          <w:lang w:val="en-IN"/>
        </w:rPr>
      </w:pPr>
      <w:r w:rsidRPr="003B07C3">
        <w:rPr>
          <w:b/>
          <w:bCs/>
          <w:sz w:val="28"/>
          <w:szCs w:val="28"/>
          <w:lang w:val="en-IN"/>
        </w:rPr>
        <w:t>Example:</w:t>
      </w:r>
    </w:p>
    <w:p w14:paraId="0AD89ED0" w14:textId="77777777" w:rsidR="003B07C3" w:rsidRPr="003B07C3" w:rsidRDefault="003B07C3" w:rsidP="003E1C99">
      <w:pPr>
        <w:pStyle w:val="ListParagraph"/>
        <w:ind w:left="0"/>
        <w:rPr>
          <w:sz w:val="28"/>
          <w:szCs w:val="28"/>
          <w:lang w:val="en-IN"/>
        </w:rPr>
      </w:pPr>
      <w:r w:rsidRPr="003B07C3">
        <w:rPr>
          <w:sz w:val="28"/>
          <w:szCs w:val="28"/>
          <w:lang w:val="en-IN"/>
        </w:rPr>
        <w:t>GRANT SELECT, INSERT</w:t>
      </w:r>
    </w:p>
    <w:p w14:paraId="33514976" w14:textId="77777777" w:rsidR="003B07C3" w:rsidRPr="003B07C3" w:rsidRDefault="003B07C3" w:rsidP="003E1C99">
      <w:pPr>
        <w:pStyle w:val="ListParagraph"/>
        <w:ind w:left="0"/>
        <w:rPr>
          <w:sz w:val="28"/>
          <w:szCs w:val="28"/>
          <w:lang w:val="en-IN"/>
        </w:rPr>
      </w:pPr>
      <w:r w:rsidRPr="003B07C3">
        <w:rPr>
          <w:sz w:val="28"/>
          <w:szCs w:val="28"/>
          <w:lang w:val="en-IN"/>
        </w:rPr>
        <w:t>ON Students</w:t>
      </w:r>
    </w:p>
    <w:p w14:paraId="507C062D" w14:textId="77777777" w:rsidR="003B07C3" w:rsidRPr="003B07C3" w:rsidRDefault="003B07C3" w:rsidP="003E1C99">
      <w:pPr>
        <w:pStyle w:val="ListParagraph"/>
        <w:ind w:left="0"/>
        <w:rPr>
          <w:sz w:val="28"/>
          <w:szCs w:val="28"/>
          <w:lang w:val="en-IN"/>
        </w:rPr>
      </w:pPr>
      <w:r w:rsidRPr="003B07C3">
        <w:rPr>
          <w:sz w:val="28"/>
          <w:szCs w:val="28"/>
          <w:lang w:val="en-IN"/>
        </w:rPr>
        <w:t>TO user1;</w:t>
      </w:r>
    </w:p>
    <w:p w14:paraId="4105C76C" w14:textId="7B5477E3" w:rsidR="003B07C3" w:rsidRPr="003B07C3" w:rsidRDefault="003B07C3" w:rsidP="003E1C99">
      <w:pPr>
        <w:pStyle w:val="ListParagraph"/>
        <w:spacing w:after="0"/>
        <w:ind w:left="0"/>
        <w:rPr>
          <w:b/>
          <w:bCs/>
          <w:sz w:val="28"/>
          <w:szCs w:val="28"/>
          <w:lang w:val="en-IN"/>
        </w:rPr>
      </w:pPr>
      <w:r w:rsidRPr="003B07C3">
        <w:rPr>
          <w:b/>
          <w:bCs/>
          <w:sz w:val="28"/>
          <w:szCs w:val="28"/>
          <w:lang w:val="en-IN"/>
        </w:rPr>
        <w:sym w:font="Wingdings" w:char="F0E0"/>
      </w:r>
      <w:r w:rsidRPr="003B07C3">
        <w:rPr>
          <w:b/>
          <w:bCs/>
          <w:sz w:val="28"/>
          <w:szCs w:val="28"/>
          <w:lang w:val="en-IN"/>
        </w:rPr>
        <w:t xml:space="preserve">This means user1 can see and add data in the </w:t>
      </w:r>
      <w:proofErr w:type="gramStart"/>
      <w:r w:rsidRPr="003B07C3">
        <w:rPr>
          <w:b/>
          <w:bCs/>
          <w:sz w:val="28"/>
          <w:szCs w:val="28"/>
          <w:lang w:val="en-IN"/>
        </w:rPr>
        <w:t>Students</w:t>
      </w:r>
      <w:proofErr w:type="gramEnd"/>
      <w:r w:rsidRPr="003B07C3">
        <w:rPr>
          <w:b/>
          <w:bCs/>
          <w:sz w:val="28"/>
          <w:szCs w:val="28"/>
          <w:lang w:val="en-IN"/>
        </w:rPr>
        <w:t xml:space="preserve"> table.</w:t>
      </w:r>
    </w:p>
    <w:p w14:paraId="15C05EF1" w14:textId="728842D0" w:rsidR="003B07C3" w:rsidRPr="003B07C3" w:rsidRDefault="003B07C3" w:rsidP="003E1C99">
      <w:pPr>
        <w:pStyle w:val="ListParagraph"/>
        <w:ind w:left="0"/>
        <w:rPr>
          <w:sz w:val="28"/>
          <w:szCs w:val="28"/>
          <w:lang w:val="en-IN"/>
        </w:rPr>
      </w:pPr>
    </w:p>
    <w:p w14:paraId="1006FBD3" w14:textId="77777777" w:rsidR="003B07C3" w:rsidRPr="003B07C3" w:rsidRDefault="003B07C3" w:rsidP="003E1C99">
      <w:pPr>
        <w:pStyle w:val="ListParagraph"/>
        <w:spacing w:after="0"/>
        <w:ind w:left="0"/>
        <w:rPr>
          <w:b/>
          <w:bCs/>
          <w:sz w:val="28"/>
          <w:szCs w:val="28"/>
          <w:lang w:val="en-IN"/>
        </w:rPr>
      </w:pPr>
      <w:r w:rsidRPr="003B07C3">
        <w:rPr>
          <w:b/>
          <w:bCs/>
          <w:sz w:val="28"/>
          <w:szCs w:val="28"/>
          <w:lang w:val="en-IN"/>
        </w:rPr>
        <w:t>2. REVOKE – To Remove Permission</w:t>
      </w:r>
    </w:p>
    <w:p w14:paraId="76F790EF" w14:textId="77777777" w:rsidR="003B07C3" w:rsidRPr="003B07C3" w:rsidRDefault="003B07C3" w:rsidP="003E1C99">
      <w:pPr>
        <w:pStyle w:val="ListParagraph"/>
        <w:numPr>
          <w:ilvl w:val="0"/>
          <w:numId w:val="55"/>
        </w:numPr>
        <w:tabs>
          <w:tab w:val="clear" w:pos="3240"/>
          <w:tab w:val="num" w:pos="360"/>
        </w:tabs>
        <w:spacing w:after="0"/>
        <w:ind w:left="360"/>
        <w:rPr>
          <w:sz w:val="28"/>
          <w:szCs w:val="28"/>
          <w:lang w:val="en-IN"/>
        </w:rPr>
      </w:pPr>
      <w:r w:rsidRPr="003B07C3">
        <w:rPr>
          <w:sz w:val="28"/>
          <w:szCs w:val="28"/>
          <w:lang w:val="en-IN"/>
        </w:rPr>
        <w:t>Use REVOKE when you want to take back permission from a user.</w:t>
      </w:r>
    </w:p>
    <w:p w14:paraId="12802560" w14:textId="77777777" w:rsidR="003B07C3" w:rsidRPr="003B07C3" w:rsidRDefault="003B07C3" w:rsidP="003E1C99">
      <w:pPr>
        <w:pStyle w:val="ListParagraph"/>
        <w:spacing w:after="0"/>
        <w:ind w:left="0"/>
        <w:rPr>
          <w:b/>
          <w:bCs/>
          <w:sz w:val="28"/>
          <w:szCs w:val="28"/>
          <w:lang w:val="en-IN"/>
        </w:rPr>
      </w:pPr>
      <w:r w:rsidRPr="003B07C3">
        <w:rPr>
          <w:b/>
          <w:bCs/>
          <w:sz w:val="28"/>
          <w:szCs w:val="28"/>
          <w:lang w:val="en-IN"/>
        </w:rPr>
        <w:t>Example:</w:t>
      </w:r>
    </w:p>
    <w:p w14:paraId="06D0EE64" w14:textId="77777777" w:rsidR="003B07C3" w:rsidRPr="003B07C3" w:rsidRDefault="003B07C3" w:rsidP="003E1C99">
      <w:pPr>
        <w:pStyle w:val="ListParagraph"/>
        <w:ind w:left="0"/>
        <w:rPr>
          <w:sz w:val="28"/>
          <w:szCs w:val="28"/>
          <w:lang w:val="en-IN"/>
        </w:rPr>
      </w:pPr>
      <w:r w:rsidRPr="003B07C3">
        <w:rPr>
          <w:sz w:val="28"/>
          <w:szCs w:val="28"/>
          <w:lang w:val="en-IN"/>
        </w:rPr>
        <w:t>REVOKE INSERT</w:t>
      </w:r>
    </w:p>
    <w:p w14:paraId="18563205" w14:textId="77777777" w:rsidR="003B07C3" w:rsidRPr="003B07C3" w:rsidRDefault="003B07C3" w:rsidP="003E1C99">
      <w:pPr>
        <w:pStyle w:val="ListParagraph"/>
        <w:ind w:left="0"/>
        <w:rPr>
          <w:sz w:val="28"/>
          <w:szCs w:val="28"/>
          <w:lang w:val="en-IN"/>
        </w:rPr>
      </w:pPr>
      <w:r w:rsidRPr="003B07C3">
        <w:rPr>
          <w:sz w:val="28"/>
          <w:szCs w:val="28"/>
          <w:lang w:val="en-IN"/>
        </w:rPr>
        <w:t>ON Students</w:t>
      </w:r>
    </w:p>
    <w:p w14:paraId="3DC9AC6E" w14:textId="77777777" w:rsidR="003B07C3" w:rsidRPr="003B07C3" w:rsidRDefault="003B07C3" w:rsidP="003E1C99">
      <w:pPr>
        <w:pStyle w:val="ListParagraph"/>
        <w:ind w:left="0"/>
        <w:rPr>
          <w:sz w:val="28"/>
          <w:szCs w:val="28"/>
          <w:lang w:val="en-IN"/>
        </w:rPr>
      </w:pPr>
      <w:r w:rsidRPr="003B07C3">
        <w:rPr>
          <w:sz w:val="28"/>
          <w:szCs w:val="28"/>
          <w:lang w:val="en-IN"/>
        </w:rPr>
        <w:t>FROM user1;</w:t>
      </w:r>
    </w:p>
    <w:p w14:paraId="7CE8BDCA" w14:textId="4BEEE3DA" w:rsidR="003B07C3" w:rsidRPr="003B07C3" w:rsidRDefault="003B07C3" w:rsidP="003E1C99">
      <w:pPr>
        <w:pStyle w:val="ListParagraph"/>
        <w:spacing w:after="0"/>
        <w:ind w:left="0"/>
        <w:rPr>
          <w:b/>
          <w:bCs/>
          <w:sz w:val="28"/>
          <w:szCs w:val="28"/>
          <w:lang w:val="en-IN"/>
        </w:rPr>
      </w:pPr>
      <w:r w:rsidRPr="003B07C3">
        <w:rPr>
          <w:b/>
          <w:bCs/>
          <w:sz w:val="28"/>
          <w:szCs w:val="28"/>
          <w:lang w:val="en-IN"/>
        </w:rPr>
        <w:sym w:font="Wingdings" w:char="F0E0"/>
      </w:r>
      <w:r w:rsidRPr="003B07C3">
        <w:rPr>
          <w:b/>
          <w:bCs/>
          <w:sz w:val="28"/>
          <w:szCs w:val="28"/>
          <w:lang w:val="en-IN"/>
        </w:rPr>
        <w:t xml:space="preserve">Now user1 cannot add data in the </w:t>
      </w:r>
      <w:proofErr w:type="gramStart"/>
      <w:r w:rsidRPr="003B07C3">
        <w:rPr>
          <w:b/>
          <w:bCs/>
          <w:sz w:val="28"/>
          <w:szCs w:val="28"/>
          <w:lang w:val="en-IN"/>
        </w:rPr>
        <w:t>Students</w:t>
      </w:r>
      <w:proofErr w:type="gramEnd"/>
      <w:r w:rsidRPr="003B07C3">
        <w:rPr>
          <w:b/>
          <w:bCs/>
          <w:sz w:val="28"/>
          <w:szCs w:val="28"/>
          <w:lang w:val="en-IN"/>
        </w:rPr>
        <w:t xml:space="preserve"> table anymore.</w:t>
      </w:r>
    </w:p>
    <w:p w14:paraId="07C5F9AE" w14:textId="75BE6ADE" w:rsidR="003B07C3" w:rsidRPr="003B07C3" w:rsidRDefault="003B07C3" w:rsidP="003E1C99">
      <w:pPr>
        <w:pStyle w:val="ListParagraph"/>
        <w:ind w:left="0"/>
        <w:rPr>
          <w:sz w:val="28"/>
          <w:szCs w:val="28"/>
          <w:lang w:val="en-IN"/>
        </w:rPr>
      </w:pPr>
    </w:p>
    <w:p w14:paraId="51082F19" w14:textId="77777777" w:rsidR="003B07C3" w:rsidRPr="003B07C3" w:rsidRDefault="003B07C3" w:rsidP="003E1C99">
      <w:pPr>
        <w:pStyle w:val="ListParagraph"/>
        <w:spacing w:after="0"/>
        <w:ind w:left="0"/>
        <w:rPr>
          <w:b/>
          <w:bCs/>
          <w:sz w:val="28"/>
          <w:szCs w:val="28"/>
          <w:lang w:val="en-IN"/>
        </w:rPr>
      </w:pPr>
      <w:r w:rsidRPr="003B07C3">
        <w:rPr>
          <w:b/>
          <w:bCs/>
          <w:sz w:val="28"/>
          <w:szCs w:val="28"/>
          <w:lang w:val="en-IN"/>
        </w:rPr>
        <w:t>Why use GRANT and REVOKE?</w:t>
      </w:r>
    </w:p>
    <w:p w14:paraId="4203B656" w14:textId="77777777" w:rsidR="003B07C3" w:rsidRPr="003B07C3" w:rsidRDefault="003B07C3" w:rsidP="003E1C99">
      <w:pPr>
        <w:pStyle w:val="ListParagraph"/>
        <w:numPr>
          <w:ilvl w:val="0"/>
          <w:numId w:val="56"/>
        </w:numPr>
        <w:tabs>
          <w:tab w:val="clear" w:pos="720"/>
          <w:tab w:val="num" w:pos="0"/>
        </w:tabs>
        <w:spacing w:after="0"/>
        <w:ind w:left="0"/>
        <w:rPr>
          <w:sz w:val="28"/>
          <w:szCs w:val="28"/>
          <w:lang w:val="en-IN"/>
        </w:rPr>
      </w:pPr>
      <w:r w:rsidRPr="003B07C3">
        <w:rPr>
          <w:sz w:val="28"/>
          <w:szCs w:val="28"/>
          <w:lang w:val="en-IN"/>
        </w:rPr>
        <w:t>To control who can access or change data.</w:t>
      </w:r>
    </w:p>
    <w:p w14:paraId="2376DC6F" w14:textId="77777777" w:rsidR="003B07C3" w:rsidRPr="003B07C3" w:rsidRDefault="003B07C3" w:rsidP="003E1C99">
      <w:pPr>
        <w:pStyle w:val="ListParagraph"/>
        <w:numPr>
          <w:ilvl w:val="0"/>
          <w:numId w:val="56"/>
        </w:numPr>
        <w:tabs>
          <w:tab w:val="clear" w:pos="720"/>
          <w:tab w:val="num" w:pos="0"/>
        </w:tabs>
        <w:spacing w:after="0"/>
        <w:ind w:left="0"/>
        <w:rPr>
          <w:sz w:val="28"/>
          <w:szCs w:val="28"/>
          <w:lang w:val="en-IN"/>
        </w:rPr>
      </w:pPr>
      <w:r w:rsidRPr="003B07C3">
        <w:rPr>
          <w:sz w:val="28"/>
          <w:szCs w:val="28"/>
          <w:lang w:val="en-IN"/>
        </w:rPr>
        <w:t>To keep your database safe.</w:t>
      </w:r>
    </w:p>
    <w:p w14:paraId="21F343FA" w14:textId="77777777" w:rsidR="003B07C3" w:rsidRPr="003B07C3" w:rsidRDefault="003B07C3" w:rsidP="003E1C99">
      <w:pPr>
        <w:pStyle w:val="ListParagraph"/>
        <w:numPr>
          <w:ilvl w:val="0"/>
          <w:numId w:val="56"/>
        </w:numPr>
        <w:tabs>
          <w:tab w:val="clear" w:pos="720"/>
          <w:tab w:val="num" w:pos="0"/>
        </w:tabs>
        <w:spacing w:after="0"/>
        <w:ind w:left="0"/>
        <w:rPr>
          <w:sz w:val="28"/>
          <w:szCs w:val="28"/>
          <w:lang w:val="en-IN"/>
        </w:rPr>
      </w:pPr>
      <w:r w:rsidRPr="003B07C3">
        <w:rPr>
          <w:sz w:val="28"/>
          <w:szCs w:val="28"/>
          <w:lang w:val="en-IN"/>
        </w:rPr>
        <w:t>To give different users different levels of access.</w:t>
      </w:r>
    </w:p>
    <w:p w14:paraId="2D0B3098" w14:textId="0C838366" w:rsidR="003B07C3" w:rsidRPr="003B07C3" w:rsidRDefault="003B07C3" w:rsidP="003B07C3">
      <w:pPr>
        <w:pStyle w:val="ListParagraph"/>
        <w:spacing w:after="0"/>
        <w:ind w:left="5040"/>
        <w:rPr>
          <w:sz w:val="28"/>
          <w:szCs w:val="28"/>
          <w:lang w:val="en-IN"/>
        </w:rPr>
      </w:pPr>
    </w:p>
    <w:p w14:paraId="7AD58A52" w14:textId="324A7499" w:rsidR="00FA085F" w:rsidRDefault="00FA085F" w:rsidP="00FA085F">
      <w:pPr>
        <w:pStyle w:val="ListParagraph"/>
        <w:spacing w:after="0"/>
        <w:ind w:left="2880"/>
        <w:rPr>
          <w:b/>
          <w:bCs/>
          <w:sz w:val="28"/>
          <w:szCs w:val="28"/>
        </w:rPr>
      </w:pPr>
    </w:p>
    <w:p w14:paraId="74D71CF2" w14:textId="77777777" w:rsidR="00FB73FA" w:rsidRDefault="00FB73FA" w:rsidP="00FA085F">
      <w:pPr>
        <w:pStyle w:val="ListParagraph"/>
        <w:spacing w:after="0"/>
        <w:ind w:left="2880"/>
        <w:rPr>
          <w:b/>
          <w:bCs/>
          <w:sz w:val="28"/>
          <w:szCs w:val="28"/>
        </w:rPr>
      </w:pPr>
    </w:p>
    <w:p w14:paraId="3CCB1EC8" w14:textId="77777777" w:rsidR="00FB73FA" w:rsidRDefault="00FB73FA" w:rsidP="00FA085F">
      <w:pPr>
        <w:pStyle w:val="ListParagraph"/>
        <w:spacing w:after="0"/>
        <w:ind w:left="2880"/>
        <w:rPr>
          <w:b/>
          <w:bCs/>
          <w:sz w:val="28"/>
          <w:szCs w:val="28"/>
        </w:rPr>
      </w:pPr>
    </w:p>
    <w:p w14:paraId="65FF42E1" w14:textId="77777777" w:rsidR="00FB73FA" w:rsidRDefault="00FB73FA" w:rsidP="00FA085F">
      <w:pPr>
        <w:pStyle w:val="ListParagraph"/>
        <w:spacing w:after="0"/>
        <w:ind w:left="2880"/>
        <w:rPr>
          <w:b/>
          <w:bCs/>
          <w:sz w:val="28"/>
          <w:szCs w:val="28"/>
        </w:rPr>
      </w:pPr>
    </w:p>
    <w:p w14:paraId="2CAFB351" w14:textId="77777777" w:rsidR="00FB73FA" w:rsidRDefault="00FB73FA" w:rsidP="00FA085F">
      <w:pPr>
        <w:pStyle w:val="ListParagraph"/>
        <w:spacing w:after="0"/>
        <w:ind w:left="2880"/>
        <w:rPr>
          <w:b/>
          <w:bCs/>
          <w:sz w:val="28"/>
          <w:szCs w:val="28"/>
        </w:rPr>
      </w:pPr>
    </w:p>
    <w:p w14:paraId="016386EF" w14:textId="623C2868" w:rsidR="00FB73FA" w:rsidRDefault="00FB73F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8E716B8" w14:textId="2DB65F37" w:rsidR="00FB73FA" w:rsidRDefault="00DE50E5" w:rsidP="00FA085F">
      <w:pPr>
        <w:pStyle w:val="ListParagraph"/>
        <w:spacing w:after="0"/>
        <w:ind w:left="2880"/>
        <w:rPr>
          <w:b/>
          <w:bCs/>
          <w:sz w:val="36"/>
          <w:szCs w:val="36"/>
        </w:rPr>
      </w:pPr>
      <w:r w:rsidRPr="00DE50E5">
        <w:rPr>
          <w:sz w:val="36"/>
          <w:szCs w:val="36"/>
        </w:rPr>
        <w:lastRenderedPageBreak/>
        <w:t xml:space="preserve"> </w:t>
      </w:r>
      <w:r w:rsidRPr="00DE50E5">
        <w:rPr>
          <w:b/>
          <w:bCs/>
          <w:sz w:val="36"/>
          <w:szCs w:val="36"/>
        </w:rPr>
        <w:t>10. Transaction Control Language (TCL)</w:t>
      </w:r>
    </w:p>
    <w:p w14:paraId="7432159C" w14:textId="77777777" w:rsidR="00DE50E5" w:rsidRDefault="00DE50E5" w:rsidP="00FA085F">
      <w:pPr>
        <w:pStyle w:val="ListParagraph"/>
        <w:spacing w:after="0"/>
        <w:ind w:left="2880"/>
        <w:rPr>
          <w:b/>
          <w:bCs/>
          <w:sz w:val="36"/>
          <w:szCs w:val="36"/>
        </w:rPr>
      </w:pPr>
    </w:p>
    <w:p w14:paraId="3ADDDE20" w14:textId="734DF76A" w:rsidR="00DE50E5" w:rsidRPr="003E1C99" w:rsidRDefault="00DE50E5" w:rsidP="003E1C99">
      <w:pPr>
        <w:spacing w:after="0"/>
        <w:rPr>
          <w:b/>
          <w:bCs/>
          <w:sz w:val="28"/>
          <w:szCs w:val="28"/>
        </w:rPr>
      </w:pPr>
      <w:r w:rsidRPr="003E1C99">
        <w:rPr>
          <w:b/>
          <w:bCs/>
          <w:sz w:val="28"/>
          <w:szCs w:val="28"/>
        </w:rPr>
        <w:t>Theory Questions:</w:t>
      </w:r>
    </w:p>
    <w:p w14:paraId="1E326D7A" w14:textId="52D8DB1B" w:rsidR="00DE50E5" w:rsidRDefault="00DE50E5" w:rsidP="00FA085F">
      <w:pPr>
        <w:pStyle w:val="ListParagraph"/>
        <w:spacing w:after="0"/>
        <w:ind w:left="2880"/>
        <w:rPr>
          <w:b/>
          <w:bCs/>
          <w:sz w:val="28"/>
          <w:szCs w:val="28"/>
        </w:rPr>
      </w:pPr>
    </w:p>
    <w:p w14:paraId="7FE03774" w14:textId="4A5DF74A" w:rsidR="00DE50E5" w:rsidRPr="003E1C99" w:rsidRDefault="003E1C99" w:rsidP="003E1C9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="00DE50E5" w:rsidRPr="003E1C99">
        <w:rPr>
          <w:b/>
          <w:bCs/>
          <w:sz w:val="28"/>
          <w:szCs w:val="28"/>
        </w:rPr>
        <w:t>What is the purpose of the COMMIT and ROLLBACK commands in SQL?</w:t>
      </w:r>
    </w:p>
    <w:p w14:paraId="1066909B" w14:textId="58692C7C" w:rsidR="00DE50E5" w:rsidRDefault="00DE50E5" w:rsidP="003E1C99">
      <w:pPr>
        <w:pStyle w:val="ListParagraph"/>
        <w:spacing w:after="0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2830280B" w14:textId="77777777" w:rsidR="00DE50E5" w:rsidRPr="007C4836" w:rsidRDefault="00DE50E5" w:rsidP="003E1C99">
      <w:pPr>
        <w:pStyle w:val="ListParagraph"/>
        <w:spacing w:after="0"/>
        <w:ind w:left="0"/>
        <w:rPr>
          <w:sz w:val="28"/>
          <w:szCs w:val="28"/>
          <w:lang w:val="en-IN"/>
        </w:rPr>
      </w:pPr>
      <w:r>
        <w:rPr>
          <w:b/>
          <w:bCs/>
          <w:sz w:val="28"/>
          <w:szCs w:val="28"/>
        </w:rPr>
        <w:tab/>
      </w:r>
      <w:r w:rsidRPr="007C4836">
        <w:rPr>
          <w:sz w:val="28"/>
          <w:szCs w:val="28"/>
          <w:lang w:val="en-IN"/>
        </w:rPr>
        <w:t>In SQL, COMMIT and ROLLBACK are transaction control commands used to manage changes made by SQL statements. Their main purpose is to maintain data integrity and allow controlled execution of a set of operations.</w:t>
      </w:r>
    </w:p>
    <w:p w14:paraId="5A7CE6A4" w14:textId="578A0546" w:rsidR="00DE50E5" w:rsidRPr="00DE50E5" w:rsidRDefault="00DE50E5" w:rsidP="003E1C99">
      <w:pPr>
        <w:pStyle w:val="ListParagraph"/>
        <w:ind w:left="0"/>
        <w:rPr>
          <w:sz w:val="28"/>
          <w:szCs w:val="28"/>
          <w:lang w:val="en-IN"/>
        </w:rPr>
      </w:pPr>
    </w:p>
    <w:p w14:paraId="04A907B6" w14:textId="64F92DBD" w:rsidR="00DE50E5" w:rsidRPr="00DE50E5" w:rsidRDefault="00DE50E5" w:rsidP="003E1C99">
      <w:pPr>
        <w:pStyle w:val="ListParagraph"/>
        <w:numPr>
          <w:ilvl w:val="0"/>
          <w:numId w:val="60"/>
        </w:numPr>
        <w:spacing w:after="0"/>
        <w:ind w:left="720"/>
        <w:rPr>
          <w:sz w:val="28"/>
          <w:szCs w:val="28"/>
          <w:lang w:val="en-IN"/>
        </w:rPr>
      </w:pPr>
      <w:r w:rsidRPr="00DE50E5">
        <w:rPr>
          <w:sz w:val="28"/>
          <w:szCs w:val="28"/>
          <w:lang w:val="en-IN"/>
        </w:rPr>
        <w:t>COMMIT</w:t>
      </w:r>
    </w:p>
    <w:p w14:paraId="63997455" w14:textId="77777777" w:rsidR="00DE50E5" w:rsidRPr="00DE50E5" w:rsidRDefault="00DE50E5" w:rsidP="003E1C99">
      <w:pPr>
        <w:pStyle w:val="ListParagraph"/>
        <w:numPr>
          <w:ilvl w:val="0"/>
          <w:numId w:val="58"/>
        </w:numPr>
        <w:tabs>
          <w:tab w:val="clear" w:pos="3600"/>
          <w:tab w:val="num" w:pos="720"/>
        </w:tabs>
        <w:spacing w:after="0"/>
        <w:ind w:left="720"/>
        <w:rPr>
          <w:sz w:val="28"/>
          <w:szCs w:val="28"/>
          <w:lang w:val="en-IN"/>
        </w:rPr>
      </w:pPr>
      <w:r w:rsidRPr="00DE50E5">
        <w:rPr>
          <w:sz w:val="28"/>
          <w:szCs w:val="28"/>
          <w:lang w:val="en-IN"/>
        </w:rPr>
        <w:t>Purpose: To save all the changes made during the current transaction to the database permanently.</w:t>
      </w:r>
    </w:p>
    <w:p w14:paraId="1110C8F5" w14:textId="77777777" w:rsidR="00DE50E5" w:rsidRPr="00DE50E5" w:rsidRDefault="00DE50E5" w:rsidP="003E1C99">
      <w:pPr>
        <w:pStyle w:val="ListParagraph"/>
        <w:numPr>
          <w:ilvl w:val="0"/>
          <w:numId w:val="58"/>
        </w:numPr>
        <w:tabs>
          <w:tab w:val="clear" w:pos="3600"/>
          <w:tab w:val="num" w:pos="720"/>
        </w:tabs>
        <w:spacing w:after="0"/>
        <w:ind w:left="720"/>
        <w:rPr>
          <w:sz w:val="28"/>
          <w:szCs w:val="28"/>
          <w:lang w:val="en-IN"/>
        </w:rPr>
      </w:pPr>
      <w:r w:rsidRPr="00DE50E5">
        <w:rPr>
          <w:sz w:val="28"/>
          <w:szCs w:val="28"/>
          <w:lang w:val="en-IN"/>
        </w:rPr>
        <w:t>Once a COMMIT is issued, the changes cannot be undone.</w:t>
      </w:r>
    </w:p>
    <w:p w14:paraId="4BFA1DF1" w14:textId="77777777" w:rsidR="00DE50E5" w:rsidRPr="00DE50E5" w:rsidRDefault="00DE50E5" w:rsidP="003E1C99">
      <w:pPr>
        <w:pStyle w:val="ListParagraph"/>
        <w:numPr>
          <w:ilvl w:val="0"/>
          <w:numId w:val="58"/>
        </w:numPr>
        <w:tabs>
          <w:tab w:val="clear" w:pos="3600"/>
          <w:tab w:val="num" w:pos="720"/>
        </w:tabs>
        <w:spacing w:after="0"/>
        <w:ind w:left="720"/>
        <w:rPr>
          <w:sz w:val="28"/>
          <w:szCs w:val="28"/>
          <w:lang w:val="en-IN"/>
        </w:rPr>
      </w:pPr>
      <w:r w:rsidRPr="00DE50E5">
        <w:rPr>
          <w:sz w:val="28"/>
          <w:szCs w:val="28"/>
          <w:lang w:val="en-IN"/>
        </w:rPr>
        <w:t>It ends the current transaction.</w:t>
      </w:r>
    </w:p>
    <w:p w14:paraId="555B9691" w14:textId="110E44BB" w:rsidR="00DE50E5" w:rsidRPr="00DE50E5" w:rsidRDefault="00DE50E5" w:rsidP="003E1C99">
      <w:pPr>
        <w:pStyle w:val="ListParagraph"/>
        <w:spacing w:after="0"/>
        <w:ind w:left="0"/>
        <w:rPr>
          <w:b/>
          <w:bCs/>
          <w:sz w:val="28"/>
          <w:szCs w:val="28"/>
          <w:lang w:val="en-IN"/>
        </w:rPr>
      </w:pPr>
      <w:r w:rsidRPr="00DE50E5">
        <w:rPr>
          <w:b/>
          <w:bCs/>
          <w:sz w:val="28"/>
          <w:szCs w:val="28"/>
          <w:lang w:val="en-IN"/>
        </w:rPr>
        <w:t>Example:</w:t>
      </w:r>
    </w:p>
    <w:p w14:paraId="4FED9992" w14:textId="77777777" w:rsidR="00DE50E5" w:rsidRPr="00DE50E5" w:rsidRDefault="00DE50E5" w:rsidP="003E1C99">
      <w:pPr>
        <w:pStyle w:val="ListParagraph"/>
        <w:ind w:left="0"/>
        <w:rPr>
          <w:sz w:val="28"/>
          <w:szCs w:val="28"/>
          <w:lang w:val="en-IN"/>
        </w:rPr>
      </w:pPr>
      <w:r w:rsidRPr="00DE50E5">
        <w:rPr>
          <w:sz w:val="28"/>
          <w:szCs w:val="28"/>
          <w:lang w:val="en-IN"/>
        </w:rPr>
        <w:t>BEGIN;</w:t>
      </w:r>
    </w:p>
    <w:p w14:paraId="6929618F" w14:textId="77777777" w:rsidR="00DE50E5" w:rsidRPr="00DE50E5" w:rsidRDefault="00DE50E5" w:rsidP="003E1C99">
      <w:pPr>
        <w:pStyle w:val="ListParagraph"/>
        <w:ind w:left="0"/>
        <w:rPr>
          <w:sz w:val="28"/>
          <w:szCs w:val="28"/>
          <w:lang w:val="en-IN"/>
        </w:rPr>
      </w:pPr>
      <w:r w:rsidRPr="00DE50E5">
        <w:rPr>
          <w:sz w:val="28"/>
          <w:szCs w:val="28"/>
          <w:lang w:val="en-IN"/>
        </w:rPr>
        <w:t>UPDATE accounts SET balance = balance - 100 WHERE id = 1;</w:t>
      </w:r>
    </w:p>
    <w:p w14:paraId="73909DE3" w14:textId="77777777" w:rsidR="00DE50E5" w:rsidRPr="00DE50E5" w:rsidRDefault="00DE50E5" w:rsidP="003E1C99">
      <w:pPr>
        <w:pStyle w:val="ListParagraph"/>
        <w:ind w:left="0"/>
        <w:rPr>
          <w:sz w:val="28"/>
          <w:szCs w:val="28"/>
          <w:lang w:val="en-IN"/>
        </w:rPr>
      </w:pPr>
      <w:r w:rsidRPr="00DE50E5">
        <w:rPr>
          <w:sz w:val="28"/>
          <w:szCs w:val="28"/>
          <w:lang w:val="en-IN"/>
        </w:rPr>
        <w:t>UPDATE accounts SET balance = balance + 100 WHERE id = 2;</w:t>
      </w:r>
    </w:p>
    <w:p w14:paraId="0E05FFBC" w14:textId="77777777" w:rsidR="00DE50E5" w:rsidRPr="00DE50E5" w:rsidRDefault="00DE50E5" w:rsidP="003E1C99">
      <w:pPr>
        <w:pStyle w:val="ListParagraph"/>
        <w:ind w:left="0"/>
        <w:rPr>
          <w:sz w:val="28"/>
          <w:szCs w:val="28"/>
          <w:lang w:val="en-IN"/>
        </w:rPr>
      </w:pPr>
      <w:r w:rsidRPr="00DE50E5">
        <w:rPr>
          <w:sz w:val="28"/>
          <w:szCs w:val="28"/>
          <w:lang w:val="en-IN"/>
        </w:rPr>
        <w:t>COMMIT;</w:t>
      </w:r>
    </w:p>
    <w:p w14:paraId="173082ED" w14:textId="6BB6ACCF" w:rsidR="00DE50E5" w:rsidRPr="00DE50E5" w:rsidRDefault="007C4836" w:rsidP="003E1C99">
      <w:pPr>
        <w:pStyle w:val="ListParagraph"/>
        <w:spacing w:after="0"/>
        <w:ind w:left="0"/>
        <w:rPr>
          <w:sz w:val="28"/>
          <w:szCs w:val="28"/>
          <w:lang w:val="en-IN"/>
        </w:rPr>
      </w:pPr>
      <w:r w:rsidRPr="007C4836">
        <w:rPr>
          <w:sz w:val="28"/>
          <w:szCs w:val="28"/>
          <w:lang w:val="en-IN"/>
        </w:rPr>
        <w:sym w:font="Wingdings" w:char="F0E0"/>
      </w:r>
      <w:r w:rsidR="00DE50E5" w:rsidRPr="00DE50E5">
        <w:rPr>
          <w:sz w:val="28"/>
          <w:szCs w:val="28"/>
          <w:lang w:val="en-IN"/>
        </w:rPr>
        <w:t>This transfers ₹100 from account 1 to account 2 and saves it permanently.</w:t>
      </w:r>
    </w:p>
    <w:p w14:paraId="3B1B7758" w14:textId="3BBB1845" w:rsidR="00DE50E5" w:rsidRPr="00DE50E5" w:rsidRDefault="00DE50E5" w:rsidP="003E1C99">
      <w:pPr>
        <w:pStyle w:val="ListParagraph"/>
        <w:ind w:left="0"/>
        <w:rPr>
          <w:sz w:val="28"/>
          <w:szCs w:val="28"/>
          <w:lang w:val="en-IN"/>
        </w:rPr>
      </w:pPr>
    </w:p>
    <w:p w14:paraId="27BE3C1E" w14:textId="00589765" w:rsidR="00DE50E5" w:rsidRPr="00DE50E5" w:rsidRDefault="00DE50E5" w:rsidP="003E1C99">
      <w:pPr>
        <w:pStyle w:val="ListParagraph"/>
        <w:numPr>
          <w:ilvl w:val="0"/>
          <w:numId w:val="60"/>
        </w:numPr>
        <w:spacing w:after="0"/>
        <w:ind w:left="720"/>
        <w:rPr>
          <w:sz w:val="28"/>
          <w:szCs w:val="28"/>
          <w:lang w:val="en-IN"/>
        </w:rPr>
      </w:pPr>
      <w:r w:rsidRPr="00DE50E5">
        <w:rPr>
          <w:sz w:val="28"/>
          <w:szCs w:val="28"/>
          <w:lang w:val="en-IN"/>
        </w:rPr>
        <w:t>ROLLBACK</w:t>
      </w:r>
    </w:p>
    <w:p w14:paraId="481519DF" w14:textId="77777777" w:rsidR="00DE50E5" w:rsidRPr="00DE50E5" w:rsidRDefault="00DE50E5" w:rsidP="003E1C99">
      <w:pPr>
        <w:pStyle w:val="ListParagraph"/>
        <w:numPr>
          <w:ilvl w:val="0"/>
          <w:numId w:val="59"/>
        </w:numPr>
        <w:tabs>
          <w:tab w:val="clear" w:pos="3600"/>
          <w:tab w:val="num" w:pos="720"/>
        </w:tabs>
        <w:spacing w:after="0"/>
        <w:ind w:left="720"/>
        <w:rPr>
          <w:sz w:val="28"/>
          <w:szCs w:val="28"/>
          <w:lang w:val="en-IN"/>
        </w:rPr>
      </w:pPr>
      <w:r w:rsidRPr="00DE50E5">
        <w:rPr>
          <w:sz w:val="28"/>
          <w:szCs w:val="28"/>
          <w:lang w:val="en-IN"/>
        </w:rPr>
        <w:t>Purpose: To undo all changes made in the current transaction.</w:t>
      </w:r>
    </w:p>
    <w:p w14:paraId="6C8E6B15" w14:textId="77777777" w:rsidR="00DE50E5" w:rsidRPr="00DE50E5" w:rsidRDefault="00DE50E5" w:rsidP="003E1C99">
      <w:pPr>
        <w:pStyle w:val="ListParagraph"/>
        <w:numPr>
          <w:ilvl w:val="0"/>
          <w:numId w:val="59"/>
        </w:numPr>
        <w:tabs>
          <w:tab w:val="clear" w:pos="3600"/>
          <w:tab w:val="num" w:pos="720"/>
        </w:tabs>
        <w:spacing w:after="0"/>
        <w:ind w:left="720"/>
        <w:rPr>
          <w:sz w:val="28"/>
          <w:szCs w:val="28"/>
          <w:lang w:val="en-IN"/>
        </w:rPr>
      </w:pPr>
      <w:r w:rsidRPr="00DE50E5">
        <w:rPr>
          <w:sz w:val="28"/>
          <w:szCs w:val="28"/>
          <w:lang w:val="en-IN"/>
        </w:rPr>
        <w:t>It is used when an error occurs or when you decide not to apply the changes.</w:t>
      </w:r>
    </w:p>
    <w:p w14:paraId="2EAEF420" w14:textId="77777777" w:rsidR="00DE50E5" w:rsidRPr="00DE50E5" w:rsidRDefault="00DE50E5" w:rsidP="003E1C99">
      <w:pPr>
        <w:pStyle w:val="ListParagraph"/>
        <w:numPr>
          <w:ilvl w:val="0"/>
          <w:numId w:val="59"/>
        </w:numPr>
        <w:tabs>
          <w:tab w:val="clear" w:pos="3600"/>
          <w:tab w:val="num" w:pos="720"/>
        </w:tabs>
        <w:spacing w:after="0"/>
        <w:ind w:left="720"/>
        <w:rPr>
          <w:sz w:val="28"/>
          <w:szCs w:val="28"/>
          <w:lang w:val="en-IN"/>
        </w:rPr>
      </w:pPr>
      <w:r w:rsidRPr="00DE50E5">
        <w:rPr>
          <w:sz w:val="28"/>
          <w:szCs w:val="28"/>
          <w:lang w:val="en-IN"/>
        </w:rPr>
        <w:t>It restores the database to the state it was in before the transaction began.</w:t>
      </w:r>
    </w:p>
    <w:p w14:paraId="08D82DE5" w14:textId="1BD76EC9" w:rsidR="00DE50E5" w:rsidRPr="00DE50E5" w:rsidRDefault="00DE50E5" w:rsidP="003E1C99">
      <w:pPr>
        <w:pStyle w:val="ListParagraph"/>
        <w:spacing w:after="0"/>
        <w:ind w:left="0"/>
        <w:rPr>
          <w:b/>
          <w:bCs/>
          <w:sz w:val="28"/>
          <w:szCs w:val="28"/>
          <w:lang w:val="en-IN"/>
        </w:rPr>
      </w:pPr>
      <w:r w:rsidRPr="00DE50E5">
        <w:rPr>
          <w:b/>
          <w:bCs/>
          <w:sz w:val="28"/>
          <w:szCs w:val="28"/>
          <w:lang w:val="en-IN"/>
        </w:rPr>
        <w:t>Example:</w:t>
      </w:r>
    </w:p>
    <w:p w14:paraId="5F2D584E" w14:textId="77777777" w:rsidR="00DE50E5" w:rsidRPr="00DE50E5" w:rsidRDefault="00DE50E5" w:rsidP="003E1C99">
      <w:pPr>
        <w:pStyle w:val="ListParagraph"/>
        <w:ind w:left="0"/>
        <w:rPr>
          <w:sz w:val="28"/>
          <w:szCs w:val="28"/>
          <w:lang w:val="en-IN"/>
        </w:rPr>
      </w:pPr>
      <w:r w:rsidRPr="00DE50E5">
        <w:rPr>
          <w:sz w:val="28"/>
          <w:szCs w:val="28"/>
          <w:lang w:val="en-IN"/>
        </w:rPr>
        <w:t>BEGIN;</w:t>
      </w:r>
    </w:p>
    <w:p w14:paraId="69A1920F" w14:textId="77777777" w:rsidR="00DE50E5" w:rsidRPr="00DE50E5" w:rsidRDefault="00DE50E5" w:rsidP="003E1C99">
      <w:pPr>
        <w:pStyle w:val="ListParagraph"/>
        <w:ind w:left="0"/>
        <w:rPr>
          <w:sz w:val="28"/>
          <w:szCs w:val="28"/>
          <w:lang w:val="en-IN"/>
        </w:rPr>
      </w:pPr>
      <w:r w:rsidRPr="00DE50E5">
        <w:rPr>
          <w:sz w:val="28"/>
          <w:szCs w:val="28"/>
          <w:lang w:val="en-IN"/>
        </w:rPr>
        <w:t>UPDATE accounts SET balance = balance - 100 WHERE id = 1;</w:t>
      </w:r>
    </w:p>
    <w:p w14:paraId="766D2E99" w14:textId="77777777" w:rsidR="00DE50E5" w:rsidRPr="00DE50E5" w:rsidRDefault="00DE50E5" w:rsidP="003E1C99">
      <w:pPr>
        <w:pStyle w:val="ListParagraph"/>
        <w:ind w:left="0"/>
        <w:rPr>
          <w:sz w:val="28"/>
          <w:szCs w:val="28"/>
          <w:lang w:val="en-IN"/>
        </w:rPr>
      </w:pPr>
      <w:r w:rsidRPr="00DE50E5">
        <w:rPr>
          <w:sz w:val="28"/>
          <w:szCs w:val="28"/>
          <w:lang w:val="en-IN"/>
        </w:rPr>
        <w:t>UPDATE accounts SET balance = balance + 100 WHERE id = 2;</w:t>
      </w:r>
    </w:p>
    <w:p w14:paraId="55A1AC07" w14:textId="77777777" w:rsidR="00DE50E5" w:rsidRPr="00DE50E5" w:rsidRDefault="00DE50E5" w:rsidP="003E1C99">
      <w:pPr>
        <w:pStyle w:val="ListParagraph"/>
        <w:ind w:left="0"/>
        <w:rPr>
          <w:sz w:val="28"/>
          <w:szCs w:val="28"/>
          <w:lang w:val="en-IN"/>
        </w:rPr>
      </w:pPr>
      <w:r w:rsidRPr="00DE50E5">
        <w:rPr>
          <w:sz w:val="28"/>
          <w:szCs w:val="28"/>
          <w:lang w:val="en-IN"/>
        </w:rPr>
        <w:t>ROLLBACK;</w:t>
      </w:r>
    </w:p>
    <w:p w14:paraId="3651598B" w14:textId="08A14D77" w:rsidR="00DE50E5" w:rsidRDefault="007C4836" w:rsidP="003E1C99">
      <w:pPr>
        <w:pStyle w:val="ListParagraph"/>
        <w:spacing w:after="0"/>
        <w:ind w:left="0"/>
        <w:rPr>
          <w:sz w:val="28"/>
          <w:szCs w:val="28"/>
          <w:lang w:val="en-IN"/>
        </w:rPr>
      </w:pPr>
      <w:r w:rsidRPr="007C4836">
        <w:rPr>
          <w:sz w:val="28"/>
          <w:szCs w:val="28"/>
          <w:lang w:val="en-IN"/>
        </w:rPr>
        <w:sym w:font="Wingdings" w:char="F0E0"/>
      </w:r>
      <w:r w:rsidR="00DE50E5" w:rsidRPr="00DE50E5">
        <w:rPr>
          <w:sz w:val="28"/>
          <w:szCs w:val="28"/>
          <w:lang w:val="en-IN"/>
        </w:rPr>
        <w:t>This cancels the transfer — no changes will be saved.</w:t>
      </w:r>
    </w:p>
    <w:p w14:paraId="35FEEF15" w14:textId="77777777" w:rsidR="003E1C99" w:rsidRDefault="003E1C99" w:rsidP="003E1C99">
      <w:pPr>
        <w:pStyle w:val="ListParagraph"/>
        <w:spacing w:after="0"/>
        <w:ind w:left="0"/>
        <w:rPr>
          <w:sz w:val="28"/>
          <w:szCs w:val="28"/>
          <w:lang w:val="en-IN"/>
        </w:rPr>
      </w:pPr>
    </w:p>
    <w:p w14:paraId="39545A93" w14:textId="77777777" w:rsidR="003E1C99" w:rsidRDefault="003E1C99" w:rsidP="003E1C99">
      <w:pPr>
        <w:pStyle w:val="ListParagraph"/>
        <w:spacing w:after="0"/>
        <w:ind w:left="0"/>
        <w:rPr>
          <w:sz w:val="28"/>
          <w:szCs w:val="28"/>
          <w:lang w:val="en-IN"/>
        </w:rPr>
      </w:pPr>
    </w:p>
    <w:p w14:paraId="0FE39098" w14:textId="77777777" w:rsidR="003E1C99" w:rsidRDefault="003E1C99" w:rsidP="003E1C99">
      <w:pPr>
        <w:pStyle w:val="ListParagraph"/>
        <w:spacing w:after="0"/>
        <w:ind w:left="0"/>
        <w:rPr>
          <w:sz w:val="28"/>
          <w:szCs w:val="28"/>
          <w:lang w:val="en-IN"/>
        </w:rPr>
      </w:pPr>
    </w:p>
    <w:p w14:paraId="24627483" w14:textId="77777777" w:rsidR="003E1C99" w:rsidRDefault="003E1C99" w:rsidP="003E1C99">
      <w:pPr>
        <w:pStyle w:val="ListParagraph"/>
        <w:spacing w:after="0"/>
        <w:ind w:left="0"/>
        <w:rPr>
          <w:sz w:val="28"/>
          <w:szCs w:val="28"/>
          <w:lang w:val="en-IN"/>
        </w:rPr>
      </w:pPr>
    </w:p>
    <w:p w14:paraId="13A76173" w14:textId="77777777" w:rsidR="003E1C99" w:rsidRDefault="003E1C99" w:rsidP="003E1C99">
      <w:pPr>
        <w:pStyle w:val="ListParagraph"/>
        <w:spacing w:after="0"/>
        <w:ind w:left="0"/>
        <w:rPr>
          <w:sz w:val="28"/>
          <w:szCs w:val="28"/>
          <w:lang w:val="en-IN"/>
        </w:rPr>
      </w:pPr>
    </w:p>
    <w:p w14:paraId="1886636E" w14:textId="77777777" w:rsidR="003E1C99" w:rsidRDefault="003E1C99" w:rsidP="003E1C99">
      <w:pPr>
        <w:spacing w:after="0"/>
        <w:rPr>
          <w:b/>
          <w:bCs/>
          <w:sz w:val="28"/>
          <w:szCs w:val="28"/>
        </w:rPr>
      </w:pPr>
    </w:p>
    <w:p w14:paraId="055C085D" w14:textId="1F5DA796" w:rsidR="00DE50E5" w:rsidRDefault="003E1C99" w:rsidP="003E1C9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</w:t>
      </w:r>
      <w:r w:rsidR="00E60DF8" w:rsidRPr="00813B44">
        <w:rPr>
          <w:b/>
          <w:bCs/>
          <w:sz w:val="28"/>
          <w:szCs w:val="28"/>
        </w:rPr>
        <w:t>Explain how transactions are managed in SQL databases.</w:t>
      </w:r>
    </w:p>
    <w:p w14:paraId="798F6954" w14:textId="77777777" w:rsidR="00813B44" w:rsidRPr="00813B44" w:rsidRDefault="00813B44" w:rsidP="00813B44">
      <w:pPr>
        <w:spacing w:after="0"/>
        <w:ind w:left="1701"/>
        <w:rPr>
          <w:b/>
          <w:bCs/>
          <w:sz w:val="28"/>
          <w:szCs w:val="28"/>
        </w:rPr>
      </w:pPr>
    </w:p>
    <w:p w14:paraId="63C6F372" w14:textId="2CDD5FE2" w:rsidR="00E60DF8" w:rsidRDefault="00E60DF8" w:rsidP="003E1C99">
      <w:pPr>
        <w:pStyle w:val="ListParagraph"/>
        <w:spacing w:after="0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13F62BD2" w14:textId="584CDFF7" w:rsidR="00E60DF8" w:rsidRPr="00813B44" w:rsidRDefault="00E60DF8" w:rsidP="003E1C99">
      <w:pPr>
        <w:pStyle w:val="ListParagraph"/>
        <w:ind w:left="0"/>
        <w:rPr>
          <w:b/>
          <w:bCs/>
          <w:sz w:val="28"/>
          <w:szCs w:val="28"/>
          <w:lang w:val="en-IN"/>
        </w:rPr>
      </w:pPr>
      <w:r w:rsidRPr="00813B44">
        <w:rPr>
          <w:sz w:val="28"/>
          <w:szCs w:val="28"/>
          <w:lang w:val="en-IN"/>
        </w:rPr>
        <w:t xml:space="preserve"> </w:t>
      </w:r>
      <w:r w:rsidRPr="00813B44">
        <w:rPr>
          <w:b/>
          <w:bCs/>
          <w:sz w:val="28"/>
          <w:szCs w:val="28"/>
          <w:lang w:val="en-IN"/>
        </w:rPr>
        <w:t>What is a Transaction?</w:t>
      </w:r>
    </w:p>
    <w:p w14:paraId="69774C59" w14:textId="77777777" w:rsidR="00813B44" w:rsidRDefault="00E60DF8" w:rsidP="003E1C99">
      <w:pPr>
        <w:pStyle w:val="ListParagraph"/>
        <w:spacing w:after="0"/>
        <w:ind w:left="0"/>
        <w:rPr>
          <w:sz w:val="28"/>
          <w:szCs w:val="28"/>
          <w:lang w:val="en-IN"/>
        </w:rPr>
      </w:pPr>
      <w:r w:rsidRPr="00813B44">
        <w:rPr>
          <w:sz w:val="28"/>
          <w:szCs w:val="28"/>
          <w:lang w:val="en-IN"/>
        </w:rPr>
        <w:t>A transaction is a set of SQL commands that work together like one unit.</w:t>
      </w:r>
    </w:p>
    <w:p w14:paraId="65FBDAA6" w14:textId="0DC8BFEB" w:rsidR="00E60DF8" w:rsidRPr="00813B44" w:rsidRDefault="00E60DF8" w:rsidP="003E1C99">
      <w:pPr>
        <w:pStyle w:val="ListParagraph"/>
        <w:spacing w:after="0"/>
        <w:ind w:left="0"/>
        <w:rPr>
          <w:sz w:val="28"/>
          <w:szCs w:val="28"/>
          <w:lang w:val="en-IN"/>
        </w:rPr>
      </w:pPr>
      <w:r w:rsidRPr="00813B44">
        <w:rPr>
          <w:sz w:val="28"/>
          <w:szCs w:val="28"/>
          <w:lang w:val="en-IN"/>
        </w:rPr>
        <w:br/>
      </w:r>
      <w:r w:rsidRPr="00813B44">
        <w:rPr>
          <w:b/>
          <w:bCs/>
          <w:sz w:val="28"/>
          <w:szCs w:val="28"/>
          <w:lang w:val="en-IN"/>
        </w:rPr>
        <w:t>It means:</w:t>
      </w:r>
    </w:p>
    <w:p w14:paraId="09FFF776" w14:textId="77777777" w:rsidR="00E60DF8" w:rsidRDefault="00E60DF8" w:rsidP="003E1C99">
      <w:pPr>
        <w:pStyle w:val="ListParagraph"/>
        <w:spacing w:after="0"/>
        <w:ind w:left="0"/>
        <w:rPr>
          <w:sz w:val="28"/>
          <w:szCs w:val="28"/>
          <w:lang w:val="en-IN"/>
        </w:rPr>
      </w:pPr>
      <w:r w:rsidRPr="00813B44">
        <w:rPr>
          <w:sz w:val="28"/>
          <w:szCs w:val="28"/>
          <w:lang w:val="en-IN"/>
        </w:rPr>
        <w:t>Either all the steps inside the transaction should run successfully,</w:t>
      </w:r>
      <w:r w:rsidRPr="00813B44">
        <w:rPr>
          <w:sz w:val="28"/>
          <w:szCs w:val="28"/>
          <w:lang w:val="en-IN"/>
        </w:rPr>
        <w:br/>
        <w:t>or none of them should happen.</w:t>
      </w:r>
    </w:p>
    <w:p w14:paraId="6D609B70" w14:textId="77777777" w:rsidR="00813B44" w:rsidRPr="00813B44" w:rsidRDefault="00813B44" w:rsidP="003E1C99">
      <w:pPr>
        <w:pStyle w:val="ListParagraph"/>
        <w:spacing w:after="0"/>
        <w:ind w:left="0"/>
        <w:rPr>
          <w:sz w:val="28"/>
          <w:szCs w:val="28"/>
          <w:lang w:val="en-IN"/>
        </w:rPr>
      </w:pPr>
    </w:p>
    <w:p w14:paraId="3BC52596" w14:textId="77777777" w:rsidR="00E60DF8" w:rsidRPr="00813B44" w:rsidRDefault="00E60DF8" w:rsidP="003E1C99">
      <w:pPr>
        <w:pStyle w:val="ListParagraph"/>
        <w:spacing w:after="0"/>
        <w:ind w:left="0"/>
        <w:rPr>
          <w:sz w:val="28"/>
          <w:szCs w:val="28"/>
          <w:lang w:val="en-IN"/>
        </w:rPr>
      </w:pPr>
      <w:r w:rsidRPr="00813B44">
        <w:rPr>
          <w:b/>
          <w:bCs/>
          <w:sz w:val="28"/>
          <w:szCs w:val="28"/>
          <w:lang w:val="en-IN"/>
        </w:rPr>
        <w:t>Example:</w:t>
      </w:r>
      <w:r w:rsidRPr="00813B44">
        <w:rPr>
          <w:sz w:val="28"/>
          <w:szCs w:val="28"/>
          <w:lang w:val="en-IN"/>
        </w:rPr>
        <w:t xml:space="preserve"> Transferring money</w:t>
      </w:r>
    </w:p>
    <w:p w14:paraId="153FBC6B" w14:textId="77777777" w:rsidR="00E60DF8" w:rsidRPr="00813B44" w:rsidRDefault="00E60DF8" w:rsidP="003E1C99">
      <w:pPr>
        <w:pStyle w:val="ListParagraph"/>
        <w:numPr>
          <w:ilvl w:val="0"/>
          <w:numId w:val="61"/>
        </w:numPr>
        <w:tabs>
          <w:tab w:val="clear" w:pos="2421"/>
          <w:tab w:val="num" w:pos="360"/>
        </w:tabs>
        <w:spacing w:after="0"/>
        <w:ind w:left="360"/>
        <w:rPr>
          <w:sz w:val="28"/>
          <w:szCs w:val="28"/>
          <w:lang w:val="en-IN"/>
        </w:rPr>
      </w:pPr>
      <w:r w:rsidRPr="00813B44">
        <w:rPr>
          <w:sz w:val="28"/>
          <w:szCs w:val="28"/>
          <w:lang w:val="en-IN"/>
        </w:rPr>
        <w:t>₹100 is subtracted from Account A</w:t>
      </w:r>
    </w:p>
    <w:p w14:paraId="492C0EF1" w14:textId="77777777" w:rsidR="00E60DF8" w:rsidRPr="00813B44" w:rsidRDefault="00E60DF8" w:rsidP="003E1C99">
      <w:pPr>
        <w:pStyle w:val="ListParagraph"/>
        <w:numPr>
          <w:ilvl w:val="0"/>
          <w:numId w:val="61"/>
        </w:numPr>
        <w:tabs>
          <w:tab w:val="clear" w:pos="2421"/>
          <w:tab w:val="num" w:pos="360"/>
        </w:tabs>
        <w:spacing w:after="0"/>
        <w:ind w:left="360"/>
        <w:rPr>
          <w:sz w:val="28"/>
          <w:szCs w:val="28"/>
          <w:lang w:val="en-IN"/>
        </w:rPr>
      </w:pPr>
      <w:r w:rsidRPr="00813B44">
        <w:rPr>
          <w:sz w:val="28"/>
          <w:szCs w:val="28"/>
          <w:lang w:val="en-IN"/>
        </w:rPr>
        <w:t>₹100 is added to Account B</w:t>
      </w:r>
      <w:r w:rsidRPr="00813B44">
        <w:rPr>
          <w:sz w:val="28"/>
          <w:szCs w:val="28"/>
          <w:lang w:val="en-IN"/>
        </w:rPr>
        <w:br/>
        <w:t>Both steps must happen together. If one fails, both should be cancelled.</w:t>
      </w:r>
    </w:p>
    <w:p w14:paraId="3A4604A0" w14:textId="045B4D89" w:rsidR="00E60DF8" w:rsidRPr="00813B44" w:rsidRDefault="00E60DF8" w:rsidP="003E1C99">
      <w:pPr>
        <w:pStyle w:val="ListParagraph"/>
        <w:ind w:left="0"/>
        <w:rPr>
          <w:sz w:val="28"/>
          <w:szCs w:val="28"/>
          <w:lang w:val="en-IN"/>
        </w:rPr>
      </w:pPr>
    </w:p>
    <w:p w14:paraId="2B2C3622" w14:textId="29E95847" w:rsidR="00E60DF8" w:rsidRPr="00813B44" w:rsidRDefault="00E60DF8" w:rsidP="003E1C99">
      <w:pPr>
        <w:pStyle w:val="ListParagraph"/>
        <w:spacing w:after="0"/>
        <w:ind w:left="0"/>
        <w:rPr>
          <w:b/>
          <w:bCs/>
          <w:sz w:val="28"/>
          <w:szCs w:val="28"/>
          <w:lang w:val="en-IN"/>
        </w:rPr>
      </w:pPr>
      <w:r w:rsidRPr="00813B44">
        <w:rPr>
          <w:b/>
          <w:bCs/>
          <w:sz w:val="28"/>
          <w:szCs w:val="28"/>
          <w:lang w:val="en-IN"/>
        </w:rPr>
        <w:t>How Transactions Work in SQL</w:t>
      </w:r>
    </w:p>
    <w:p w14:paraId="5A257F2E" w14:textId="77777777" w:rsidR="00E60DF8" w:rsidRPr="00813B44" w:rsidRDefault="00E60DF8" w:rsidP="003E1C99">
      <w:pPr>
        <w:pStyle w:val="ListParagraph"/>
        <w:numPr>
          <w:ilvl w:val="0"/>
          <w:numId w:val="62"/>
        </w:numPr>
        <w:tabs>
          <w:tab w:val="clear" w:pos="720"/>
          <w:tab w:val="num" w:pos="360"/>
        </w:tabs>
        <w:spacing w:after="0"/>
        <w:ind w:left="360"/>
        <w:rPr>
          <w:sz w:val="28"/>
          <w:szCs w:val="28"/>
          <w:lang w:val="en-IN"/>
        </w:rPr>
      </w:pPr>
      <w:r w:rsidRPr="00813B44">
        <w:rPr>
          <w:b/>
          <w:bCs/>
          <w:sz w:val="28"/>
          <w:szCs w:val="28"/>
          <w:lang w:val="en-IN"/>
        </w:rPr>
        <w:t>Start the transaction</w:t>
      </w:r>
      <w:r w:rsidRPr="00813B44">
        <w:rPr>
          <w:sz w:val="28"/>
          <w:szCs w:val="28"/>
          <w:lang w:val="en-IN"/>
        </w:rPr>
        <w:br/>
        <w:t>→ It begins automatically or by using:</w:t>
      </w:r>
    </w:p>
    <w:p w14:paraId="294736AE" w14:textId="77777777" w:rsidR="00E60DF8" w:rsidRDefault="00E60DF8" w:rsidP="003E1C99">
      <w:pPr>
        <w:pStyle w:val="ListParagraph"/>
        <w:ind w:left="1701"/>
        <w:rPr>
          <w:sz w:val="28"/>
          <w:szCs w:val="28"/>
          <w:lang w:val="en-IN"/>
        </w:rPr>
      </w:pPr>
      <w:r w:rsidRPr="00813B44">
        <w:rPr>
          <w:sz w:val="28"/>
          <w:szCs w:val="28"/>
          <w:lang w:val="en-IN"/>
        </w:rPr>
        <w:t>BEGIN TRANSACTION;</w:t>
      </w:r>
    </w:p>
    <w:p w14:paraId="361C587B" w14:textId="77777777" w:rsidR="00813B44" w:rsidRPr="00813B44" w:rsidRDefault="00813B44" w:rsidP="003E1C99">
      <w:pPr>
        <w:pStyle w:val="ListParagraph"/>
        <w:ind w:left="1701"/>
        <w:rPr>
          <w:sz w:val="28"/>
          <w:szCs w:val="28"/>
          <w:lang w:val="en-IN"/>
        </w:rPr>
      </w:pPr>
    </w:p>
    <w:p w14:paraId="14C1E054" w14:textId="77777777" w:rsidR="00813B44" w:rsidRPr="00813B44" w:rsidRDefault="00E60DF8" w:rsidP="003E1C99">
      <w:pPr>
        <w:pStyle w:val="ListParagraph"/>
        <w:numPr>
          <w:ilvl w:val="3"/>
          <w:numId w:val="62"/>
        </w:numPr>
        <w:tabs>
          <w:tab w:val="clear" w:pos="2911"/>
          <w:tab w:val="num" w:pos="850"/>
        </w:tabs>
        <w:spacing w:after="0"/>
        <w:ind w:left="850"/>
        <w:rPr>
          <w:sz w:val="28"/>
          <w:szCs w:val="28"/>
          <w:lang w:val="en-IN"/>
        </w:rPr>
      </w:pPr>
      <w:r w:rsidRPr="00813B44">
        <w:rPr>
          <w:b/>
          <w:bCs/>
          <w:sz w:val="28"/>
          <w:szCs w:val="28"/>
          <w:lang w:val="en-IN"/>
        </w:rPr>
        <w:t>Run your SQL commands</w:t>
      </w:r>
    </w:p>
    <w:p w14:paraId="2C0984AF" w14:textId="2AA19AF1" w:rsidR="00E60DF8" w:rsidRPr="00813B44" w:rsidRDefault="00E60DF8" w:rsidP="003E1C99">
      <w:pPr>
        <w:pStyle w:val="ListParagraph"/>
        <w:spacing w:after="0"/>
        <w:ind w:left="850"/>
        <w:rPr>
          <w:sz w:val="28"/>
          <w:szCs w:val="28"/>
          <w:lang w:val="en-IN"/>
        </w:rPr>
      </w:pPr>
      <w:r w:rsidRPr="00813B44">
        <w:rPr>
          <w:sz w:val="28"/>
          <w:szCs w:val="28"/>
          <w:lang w:val="en-IN"/>
        </w:rPr>
        <w:br/>
      </w:r>
      <w:r w:rsidRPr="00813B44">
        <w:rPr>
          <w:b/>
          <w:bCs/>
          <w:sz w:val="28"/>
          <w:szCs w:val="28"/>
          <w:lang w:val="en-IN"/>
        </w:rPr>
        <w:t>Example:</w:t>
      </w:r>
    </w:p>
    <w:p w14:paraId="465F799E" w14:textId="77777777" w:rsidR="00E60DF8" w:rsidRPr="00813B44" w:rsidRDefault="00E60DF8" w:rsidP="003E1C99">
      <w:pPr>
        <w:pStyle w:val="ListParagraph"/>
        <w:ind w:left="819"/>
        <w:rPr>
          <w:sz w:val="28"/>
          <w:szCs w:val="28"/>
          <w:lang w:val="en-IN"/>
        </w:rPr>
      </w:pPr>
      <w:r w:rsidRPr="00813B44">
        <w:rPr>
          <w:sz w:val="28"/>
          <w:szCs w:val="28"/>
          <w:lang w:val="en-IN"/>
        </w:rPr>
        <w:t>UPDATE accounts SET balance = balance - 100 WHERE id = 1;</w:t>
      </w:r>
    </w:p>
    <w:p w14:paraId="57C98CF2" w14:textId="77777777" w:rsidR="00E60DF8" w:rsidRDefault="00E60DF8" w:rsidP="003E1C99">
      <w:pPr>
        <w:pStyle w:val="ListParagraph"/>
        <w:ind w:left="819"/>
        <w:rPr>
          <w:sz w:val="28"/>
          <w:szCs w:val="28"/>
          <w:lang w:val="en-IN"/>
        </w:rPr>
      </w:pPr>
      <w:r w:rsidRPr="00813B44">
        <w:rPr>
          <w:sz w:val="28"/>
          <w:szCs w:val="28"/>
          <w:lang w:val="en-IN"/>
        </w:rPr>
        <w:t>UPDATE accounts SET balance = balance + 100 WHERE id = 2;</w:t>
      </w:r>
    </w:p>
    <w:p w14:paraId="340549B1" w14:textId="77777777" w:rsidR="00813B44" w:rsidRPr="00813B44" w:rsidRDefault="00813B44" w:rsidP="003E1C99">
      <w:pPr>
        <w:pStyle w:val="ListParagraph"/>
        <w:ind w:left="819"/>
        <w:rPr>
          <w:sz w:val="28"/>
          <w:szCs w:val="28"/>
          <w:lang w:val="en-IN"/>
        </w:rPr>
      </w:pPr>
    </w:p>
    <w:p w14:paraId="6A3104FD" w14:textId="77777777" w:rsidR="00E60DF8" w:rsidRDefault="00E60DF8" w:rsidP="003E1C99">
      <w:pPr>
        <w:pStyle w:val="ListParagraph"/>
        <w:numPr>
          <w:ilvl w:val="3"/>
          <w:numId w:val="62"/>
        </w:numPr>
        <w:tabs>
          <w:tab w:val="clear" w:pos="2911"/>
          <w:tab w:val="num" w:pos="850"/>
        </w:tabs>
        <w:spacing w:after="0"/>
        <w:ind w:left="850"/>
        <w:rPr>
          <w:b/>
          <w:bCs/>
          <w:sz w:val="28"/>
          <w:szCs w:val="28"/>
          <w:lang w:val="en-IN"/>
        </w:rPr>
      </w:pPr>
      <w:r w:rsidRPr="00813B44">
        <w:rPr>
          <w:b/>
          <w:bCs/>
          <w:sz w:val="28"/>
          <w:szCs w:val="28"/>
          <w:lang w:val="en-IN"/>
        </w:rPr>
        <w:t>End the transaction using COMMIT or ROLLBACK</w:t>
      </w:r>
    </w:p>
    <w:p w14:paraId="41B7939F" w14:textId="77777777" w:rsidR="00813B44" w:rsidRPr="00813B44" w:rsidRDefault="00813B44" w:rsidP="003E1C99">
      <w:pPr>
        <w:pStyle w:val="ListParagraph"/>
        <w:spacing w:after="0"/>
        <w:ind w:left="850"/>
        <w:rPr>
          <w:b/>
          <w:bCs/>
          <w:sz w:val="28"/>
          <w:szCs w:val="28"/>
          <w:lang w:val="en-IN"/>
        </w:rPr>
      </w:pPr>
    </w:p>
    <w:p w14:paraId="75995F62" w14:textId="3074E16B" w:rsidR="00E60DF8" w:rsidRPr="00813B44" w:rsidRDefault="00E60DF8" w:rsidP="003E1C99">
      <w:pPr>
        <w:pStyle w:val="ListParagraph"/>
        <w:numPr>
          <w:ilvl w:val="4"/>
          <w:numId w:val="62"/>
        </w:numPr>
        <w:tabs>
          <w:tab w:val="clear" w:pos="3600"/>
          <w:tab w:val="num" w:pos="1539"/>
        </w:tabs>
        <w:spacing w:after="0"/>
        <w:ind w:left="1539"/>
        <w:rPr>
          <w:sz w:val="28"/>
          <w:szCs w:val="28"/>
          <w:lang w:val="en-IN"/>
        </w:rPr>
      </w:pPr>
      <w:r w:rsidRPr="00813B44">
        <w:rPr>
          <w:sz w:val="28"/>
          <w:szCs w:val="28"/>
          <w:lang w:val="en-IN"/>
        </w:rPr>
        <w:t xml:space="preserve"> </w:t>
      </w:r>
      <w:r w:rsidRPr="00813B44">
        <w:rPr>
          <w:b/>
          <w:bCs/>
          <w:sz w:val="28"/>
          <w:szCs w:val="28"/>
          <w:lang w:val="en-IN"/>
        </w:rPr>
        <w:t>Use COMMIT;</w:t>
      </w:r>
      <w:r w:rsidRPr="00813B44">
        <w:rPr>
          <w:sz w:val="28"/>
          <w:szCs w:val="28"/>
          <w:lang w:val="en-IN"/>
        </w:rPr>
        <w:br/>
        <w:t>If everything is successful → save the changes permanently.</w:t>
      </w:r>
    </w:p>
    <w:p w14:paraId="17ED2E03" w14:textId="70652317" w:rsidR="00E60DF8" w:rsidRDefault="00E60DF8" w:rsidP="003E1C99">
      <w:pPr>
        <w:pStyle w:val="ListParagraph"/>
        <w:numPr>
          <w:ilvl w:val="4"/>
          <w:numId w:val="62"/>
        </w:numPr>
        <w:tabs>
          <w:tab w:val="clear" w:pos="3600"/>
          <w:tab w:val="num" w:pos="1539"/>
        </w:tabs>
        <w:spacing w:after="0"/>
        <w:ind w:left="1539"/>
        <w:rPr>
          <w:sz w:val="28"/>
          <w:szCs w:val="28"/>
          <w:lang w:val="en-IN"/>
        </w:rPr>
      </w:pPr>
      <w:r w:rsidRPr="00813B44">
        <w:rPr>
          <w:sz w:val="28"/>
          <w:szCs w:val="28"/>
          <w:lang w:val="en-IN"/>
        </w:rPr>
        <w:t xml:space="preserve"> </w:t>
      </w:r>
      <w:r w:rsidRPr="00813B44">
        <w:rPr>
          <w:b/>
          <w:bCs/>
          <w:sz w:val="28"/>
          <w:szCs w:val="28"/>
          <w:lang w:val="en-IN"/>
        </w:rPr>
        <w:t>Use ROLLBACK;</w:t>
      </w:r>
      <w:r w:rsidRPr="00813B44">
        <w:rPr>
          <w:sz w:val="28"/>
          <w:szCs w:val="28"/>
          <w:lang w:val="en-IN"/>
        </w:rPr>
        <w:br/>
        <w:t>If any problem occurs → cancel all the changes.</w:t>
      </w:r>
    </w:p>
    <w:p w14:paraId="2C1117A4" w14:textId="77777777" w:rsidR="00451672" w:rsidRDefault="00451672" w:rsidP="00451672">
      <w:pPr>
        <w:spacing w:after="0"/>
        <w:rPr>
          <w:sz w:val="28"/>
          <w:szCs w:val="28"/>
          <w:lang w:val="en-IN"/>
        </w:rPr>
      </w:pPr>
    </w:p>
    <w:p w14:paraId="34C7E319" w14:textId="77777777" w:rsidR="00451672" w:rsidRDefault="00451672" w:rsidP="00451672">
      <w:pPr>
        <w:spacing w:after="0"/>
        <w:rPr>
          <w:sz w:val="28"/>
          <w:szCs w:val="28"/>
          <w:lang w:val="en-IN"/>
        </w:rPr>
      </w:pPr>
    </w:p>
    <w:p w14:paraId="459D95EF" w14:textId="77777777" w:rsidR="00451672" w:rsidRDefault="00451672" w:rsidP="00451672">
      <w:pPr>
        <w:spacing w:after="0"/>
        <w:rPr>
          <w:sz w:val="28"/>
          <w:szCs w:val="28"/>
          <w:lang w:val="en-IN"/>
        </w:rPr>
      </w:pPr>
    </w:p>
    <w:p w14:paraId="61017C76" w14:textId="77777777" w:rsidR="00451672" w:rsidRDefault="00451672" w:rsidP="00451672">
      <w:pPr>
        <w:spacing w:after="0"/>
        <w:rPr>
          <w:sz w:val="28"/>
          <w:szCs w:val="28"/>
          <w:lang w:val="en-IN"/>
        </w:rPr>
      </w:pPr>
    </w:p>
    <w:p w14:paraId="465EDBD2" w14:textId="77777777" w:rsidR="00451672" w:rsidRDefault="00451672" w:rsidP="00451672">
      <w:pPr>
        <w:spacing w:after="0"/>
        <w:rPr>
          <w:sz w:val="28"/>
          <w:szCs w:val="28"/>
          <w:lang w:val="en-IN"/>
        </w:rPr>
      </w:pPr>
    </w:p>
    <w:p w14:paraId="2698EF83" w14:textId="77777777" w:rsidR="003E1C99" w:rsidRDefault="003E1C99" w:rsidP="00451672">
      <w:pPr>
        <w:spacing w:after="0"/>
        <w:rPr>
          <w:sz w:val="28"/>
          <w:szCs w:val="28"/>
          <w:lang w:val="en-IN"/>
        </w:rPr>
      </w:pPr>
    </w:p>
    <w:p w14:paraId="5E084C0B" w14:textId="65FBBCBF" w:rsidR="00451672" w:rsidRDefault="00451672" w:rsidP="00451672">
      <w:pPr>
        <w:spacing w:after="0"/>
        <w:jc w:val="center"/>
        <w:rPr>
          <w:b/>
          <w:bCs/>
          <w:sz w:val="36"/>
          <w:szCs w:val="36"/>
        </w:rPr>
      </w:pPr>
      <w:r w:rsidRPr="00451672">
        <w:rPr>
          <w:b/>
          <w:bCs/>
          <w:sz w:val="36"/>
          <w:szCs w:val="36"/>
        </w:rPr>
        <w:lastRenderedPageBreak/>
        <w:t>11. SQL Joins</w:t>
      </w:r>
    </w:p>
    <w:p w14:paraId="527AC923" w14:textId="77777777" w:rsidR="00451672" w:rsidRDefault="00451672" w:rsidP="00451672">
      <w:pPr>
        <w:spacing w:after="0"/>
        <w:jc w:val="center"/>
        <w:rPr>
          <w:b/>
          <w:bCs/>
          <w:sz w:val="36"/>
          <w:szCs w:val="36"/>
        </w:rPr>
      </w:pPr>
    </w:p>
    <w:p w14:paraId="3EC0C35F" w14:textId="77777777" w:rsidR="00451672" w:rsidRDefault="00451672" w:rsidP="0045167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</w:t>
      </w:r>
      <w:r w:rsidRPr="00451672">
        <w:rPr>
          <w:b/>
          <w:bCs/>
          <w:sz w:val="28"/>
          <w:szCs w:val="28"/>
        </w:rPr>
        <w:t>Theory Questions:</w:t>
      </w:r>
    </w:p>
    <w:p w14:paraId="4168F8F2" w14:textId="77777777" w:rsidR="00451672" w:rsidRDefault="00451672" w:rsidP="00451672">
      <w:pPr>
        <w:spacing w:after="0"/>
        <w:rPr>
          <w:b/>
          <w:bCs/>
          <w:sz w:val="28"/>
          <w:szCs w:val="28"/>
        </w:rPr>
      </w:pPr>
    </w:p>
    <w:p w14:paraId="3A2F9C06" w14:textId="1487D652" w:rsidR="00451672" w:rsidRDefault="00451672" w:rsidP="0045167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00451672">
        <w:rPr>
          <w:b/>
          <w:bCs/>
          <w:sz w:val="28"/>
          <w:szCs w:val="28"/>
        </w:rPr>
        <w:t>Explain the concept of JOIN in SQL. What is the difference between INNER                          JOIN, LEFT JOIN, RIGHT JOIN, and FULL OUTER JOIN?</w:t>
      </w:r>
    </w:p>
    <w:p w14:paraId="39C5983B" w14:textId="34300943" w:rsidR="00451672" w:rsidRDefault="00451672" w:rsidP="0045167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09692406" w14:textId="72C6B375" w:rsidR="00451672" w:rsidRPr="00451672" w:rsidRDefault="00451672" w:rsidP="00451672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</w:rPr>
        <w:tab/>
      </w:r>
      <w:r w:rsidRPr="00451672">
        <w:rPr>
          <w:b/>
          <w:bCs/>
          <w:sz w:val="28"/>
          <w:szCs w:val="28"/>
          <w:lang w:val="en-IN"/>
        </w:rPr>
        <w:t>Types of JOINs:</w:t>
      </w:r>
    </w:p>
    <w:p w14:paraId="2197BD3E" w14:textId="087FD1D8" w:rsidR="00451672" w:rsidRPr="00451672" w:rsidRDefault="00451672" w:rsidP="00451672">
      <w:pPr>
        <w:spacing w:after="0"/>
        <w:rPr>
          <w:b/>
          <w:bCs/>
          <w:sz w:val="28"/>
          <w:szCs w:val="28"/>
          <w:lang w:val="en-IN"/>
        </w:rPr>
      </w:pPr>
      <w:r w:rsidRPr="00451672">
        <w:rPr>
          <w:b/>
          <w:bCs/>
          <w:sz w:val="28"/>
          <w:szCs w:val="28"/>
          <w:lang w:val="en-IN"/>
        </w:rPr>
        <w:t>1. INNER JOIN</w:t>
      </w:r>
      <w:r>
        <w:rPr>
          <w:b/>
          <w:bCs/>
          <w:sz w:val="28"/>
          <w:szCs w:val="28"/>
          <w:lang w:val="en-IN"/>
        </w:rPr>
        <w:t>:</w:t>
      </w:r>
    </w:p>
    <w:p w14:paraId="5543BCCD" w14:textId="7F0ACA4A" w:rsidR="00451672" w:rsidRDefault="00451672" w:rsidP="00451672">
      <w:pPr>
        <w:spacing w:after="0"/>
        <w:rPr>
          <w:sz w:val="28"/>
          <w:szCs w:val="28"/>
          <w:lang w:val="en-IN"/>
        </w:rPr>
      </w:pPr>
      <w:r w:rsidRPr="00451672">
        <w:rPr>
          <w:sz w:val="28"/>
          <w:szCs w:val="28"/>
          <w:lang w:val="en-IN"/>
        </w:rPr>
        <w:t xml:space="preserve"> Returns only matching rows from both tables.</w:t>
      </w:r>
    </w:p>
    <w:p w14:paraId="2173F5F8" w14:textId="77777777" w:rsidR="00451672" w:rsidRPr="00451672" w:rsidRDefault="00451672" w:rsidP="00451672">
      <w:pPr>
        <w:spacing w:after="0"/>
        <w:rPr>
          <w:sz w:val="28"/>
          <w:szCs w:val="28"/>
          <w:lang w:val="en-IN"/>
        </w:rPr>
      </w:pPr>
    </w:p>
    <w:p w14:paraId="22AEF70A" w14:textId="6A8EEF50" w:rsidR="00451672" w:rsidRPr="00451672" w:rsidRDefault="00451672" w:rsidP="00451672">
      <w:pPr>
        <w:spacing w:after="0"/>
        <w:rPr>
          <w:b/>
          <w:bCs/>
          <w:sz w:val="28"/>
          <w:szCs w:val="28"/>
          <w:lang w:val="en-IN"/>
        </w:rPr>
      </w:pPr>
      <w:r w:rsidRPr="00451672">
        <w:rPr>
          <w:b/>
          <w:bCs/>
          <w:sz w:val="28"/>
          <w:szCs w:val="28"/>
          <w:lang w:val="en-IN"/>
        </w:rPr>
        <w:t>2. LEFT JOIN (Left Outer Join)</w:t>
      </w:r>
      <w:r>
        <w:rPr>
          <w:b/>
          <w:bCs/>
          <w:sz w:val="28"/>
          <w:szCs w:val="28"/>
          <w:lang w:val="en-IN"/>
        </w:rPr>
        <w:t>:</w:t>
      </w:r>
    </w:p>
    <w:p w14:paraId="2D480A0F" w14:textId="2599241A" w:rsidR="00451672" w:rsidRDefault="00451672" w:rsidP="00451672">
      <w:pPr>
        <w:spacing w:after="0"/>
        <w:rPr>
          <w:sz w:val="28"/>
          <w:szCs w:val="28"/>
          <w:lang w:val="en-IN"/>
        </w:rPr>
      </w:pPr>
      <w:r w:rsidRPr="00451672">
        <w:rPr>
          <w:sz w:val="28"/>
          <w:szCs w:val="28"/>
          <w:lang w:val="en-IN"/>
        </w:rPr>
        <w:t>Returns all rows from the left table, and matching rows from the right.</w:t>
      </w:r>
      <w:r w:rsidRPr="00451672">
        <w:rPr>
          <w:sz w:val="28"/>
          <w:szCs w:val="28"/>
          <w:lang w:val="en-IN"/>
        </w:rPr>
        <w:br/>
        <w:t>No match → NULL.</w:t>
      </w:r>
    </w:p>
    <w:p w14:paraId="132A5CF7" w14:textId="77777777" w:rsidR="00451672" w:rsidRPr="00451672" w:rsidRDefault="00451672" w:rsidP="00451672">
      <w:pPr>
        <w:spacing w:after="0"/>
        <w:rPr>
          <w:sz w:val="28"/>
          <w:szCs w:val="28"/>
          <w:lang w:val="en-IN"/>
        </w:rPr>
      </w:pPr>
    </w:p>
    <w:p w14:paraId="3FB6A99B" w14:textId="2D8F391E" w:rsidR="00451672" w:rsidRPr="00451672" w:rsidRDefault="00451672" w:rsidP="00451672">
      <w:pPr>
        <w:spacing w:after="0"/>
        <w:rPr>
          <w:b/>
          <w:bCs/>
          <w:sz w:val="28"/>
          <w:szCs w:val="28"/>
          <w:lang w:val="en-IN"/>
        </w:rPr>
      </w:pPr>
      <w:r w:rsidRPr="00451672">
        <w:rPr>
          <w:b/>
          <w:bCs/>
          <w:sz w:val="28"/>
          <w:szCs w:val="28"/>
          <w:lang w:val="en-IN"/>
        </w:rPr>
        <w:t>3. RIGHT JOIN (Right Outer Join)</w:t>
      </w:r>
      <w:r>
        <w:rPr>
          <w:b/>
          <w:bCs/>
          <w:sz w:val="28"/>
          <w:szCs w:val="28"/>
          <w:lang w:val="en-IN"/>
        </w:rPr>
        <w:t>:</w:t>
      </w:r>
    </w:p>
    <w:p w14:paraId="5D957613" w14:textId="3D885B86" w:rsidR="00451672" w:rsidRDefault="00451672" w:rsidP="00451672">
      <w:pPr>
        <w:spacing w:after="0"/>
        <w:rPr>
          <w:sz w:val="28"/>
          <w:szCs w:val="28"/>
          <w:lang w:val="en-IN"/>
        </w:rPr>
      </w:pPr>
      <w:r w:rsidRPr="00451672">
        <w:rPr>
          <w:sz w:val="28"/>
          <w:szCs w:val="28"/>
          <w:lang w:val="en-IN"/>
        </w:rPr>
        <w:t xml:space="preserve"> Returns all rows from the right table, and matching rows from the left.</w:t>
      </w:r>
      <w:r w:rsidRPr="00451672">
        <w:rPr>
          <w:sz w:val="28"/>
          <w:szCs w:val="28"/>
          <w:lang w:val="en-IN"/>
        </w:rPr>
        <w:br/>
        <w:t xml:space="preserve"> No match → NULL.</w:t>
      </w:r>
    </w:p>
    <w:p w14:paraId="558D6221" w14:textId="77777777" w:rsidR="00451672" w:rsidRPr="00451672" w:rsidRDefault="00451672" w:rsidP="00451672">
      <w:pPr>
        <w:spacing w:after="0"/>
        <w:rPr>
          <w:sz w:val="28"/>
          <w:szCs w:val="28"/>
          <w:lang w:val="en-IN"/>
        </w:rPr>
      </w:pPr>
    </w:p>
    <w:p w14:paraId="49DF9DC7" w14:textId="4117ADB9" w:rsidR="00451672" w:rsidRPr="00451672" w:rsidRDefault="00451672" w:rsidP="00451672">
      <w:pPr>
        <w:spacing w:after="0"/>
        <w:rPr>
          <w:b/>
          <w:bCs/>
          <w:sz w:val="28"/>
          <w:szCs w:val="28"/>
          <w:lang w:val="en-IN"/>
        </w:rPr>
      </w:pPr>
      <w:r w:rsidRPr="00451672">
        <w:rPr>
          <w:b/>
          <w:bCs/>
          <w:sz w:val="28"/>
          <w:szCs w:val="28"/>
          <w:lang w:val="en-IN"/>
        </w:rPr>
        <w:t>4. FULL OUTER JOIN</w:t>
      </w:r>
      <w:r>
        <w:rPr>
          <w:b/>
          <w:bCs/>
          <w:sz w:val="28"/>
          <w:szCs w:val="28"/>
          <w:lang w:val="en-IN"/>
        </w:rPr>
        <w:t>:</w:t>
      </w:r>
    </w:p>
    <w:p w14:paraId="22B4C432" w14:textId="62BD0222" w:rsidR="00451672" w:rsidRPr="00451672" w:rsidRDefault="00451672" w:rsidP="00451672">
      <w:pPr>
        <w:spacing w:after="0"/>
        <w:rPr>
          <w:sz w:val="28"/>
          <w:szCs w:val="28"/>
          <w:lang w:val="en-IN"/>
        </w:rPr>
      </w:pPr>
      <w:r w:rsidRPr="00451672">
        <w:rPr>
          <w:sz w:val="28"/>
          <w:szCs w:val="28"/>
          <w:lang w:val="en-IN"/>
        </w:rPr>
        <w:t xml:space="preserve"> Returns all rows from both tables.</w:t>
      </w:r>
      <w:r w:rsidRPr="00451672">
        <w:rPr>
          <w:sz w:val="28"/>
          <w:szCs w:val="28"/>
          <w:lang w:val="en-IN"/>
        </w:rPr>
        <w:br/>
        <w:t xml:space="preserve"> No match → NULL on missing side.</w:t>
      </w:r>
    </w:p>
    <w:p w14:paraId="0BD77108" w14:textId="14484000" w:rsidR="00451672" w:rsidRPr="00451672" w:rsidRDefault="00451672" w:rsidP="00451672">
      <w:pPr>
        <w:spacing w:after="0"/>
        <w:rPr>
          <w:b/>
          <w:bCs/>
          <w:sz w:val="28"/>
          <w:szCs w:val="28"/>
          <w:lang w:val="en-IN"/>
        </w:rPr>
      </w:pPr>
    </w:p>
    <w:p w14:paraId="63180297" w14:textId="202DB367" w:rsidR="00451672" w:rsidRPr="00451672" w:rsidRDefault="00451672" w:rsidP="00451672">
      <w:pPr>
        <w:spacing w:after="0"/>
        <w:rPr>
          <w:b/>
          <w:bCs/>
          <w:sz w:val="28"/>
          <w:szCs w:val="28"/>
          <w:lang w:val="en-IN"/>
        </w:rPr>
      </w:pPr>
      <w:r w:rsidRPr="00451672">
        <w:rPr>
          <w:b/>
          <w:bCs/>
          <w:sz w:val="28"/>
          <w:szCs w:val="28"/>
          <w:lang w:val="en-IN"/>
        </w:rPr>
        <w:t xml:space="preserve"> Summary Table: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5021"/>
      </w:tblGrid>
      <w:tr w:rsidR="00451672" w:rsidRPr="00451672" w14:paraId="4B1325AD" w14:textId="77777777" w:rsidTr="004516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284E06" w14:textId="77777777" w:rsidR="00451672" w:rsidRPr="00451672" w:rsidRDefault="00451672" w:rsidP="00451672">
            <w:pPr>
              <w:spacing w:after="0"/>
              <w:rPr>
                <w:b/>
                <w:bCs/>
                <w:sz w:val="28"/>
                <w:szCs w:val="28"/>
                <w:lang w:val="en-IN"/>
              </w:rPr>
            </w:pPr>
            <w:r w:rsidRPr="00451672">
              <w:rPr>
                <w:b/>
                <w:bCs/>
                <w:sz w:val="28"/>
                <w:szCs w:val="28"/>
                <w:lang w:val="en-IN"/>
              </w:rPr>
              <w:t>JOIN Type</w:t>
            </w:r>
          </w:p>
        </w:tc>
        <w:tc>
          <w:tcPr>
            <w:tcW w:w="0" w:type="auto"/>
            <w:vAlign w:val="center"/>
            <w:hideMark/>
          </w:tcPr>
          <w:p w14:paraId="4445F6A0" w14:textId="77777777" w:rsidR="00451672" w:rsidRPr="00451672" w:rsidRDefault="00451672" w:rsidP="00451672">
            <w:pPr>
              <w:spacing w:after="0"/>
              <w:rPr>
                <w:b/>
                <w:bCs/>
                <w:sz w:val="28"/>
                <w:szCs w:val="28"/>
                <w:lang w:val="en-IN"/>
              </w:rPr>
            </w:pPr>
            <w:r w:rsidRPr="00451672">
              <w:rPr>
                <w:b/>
                <w:bCs/>
                <w:sz w:val="28"/>
                <w:szCs w:val="28"/>
                <w:lang w:val="en-IN"/>
              </w:rPr>
              <w:t>Returns</w:t>
            </w:r>
          </w:p>
        </w:tc>
      </w:tr>
      <w:tr w:rsidR="00451672" w:rsidRPr="00451672" w14:paraId="7247CC2B" w14:textId="77777777" w:rsidTr="004516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9379D" w14:textId="77777777" w:rsidR="00451672" w:rsidRPr="00451672" w:rsidRDefault="00451672" w:rsidP="00451672">
            <w:pPr>
              <w:spacing w:after="0"/>
              <w:rPr>
                <w:sz w:val="28"/>
                <w:szCs w:val="28"/>
                <w:lang w:val="en-IN"/>
              </w:rPr>
            </w:pPr>
            <w:r w:rsidRPr="00451672">
              <w:rPr>
                <w:sz w:val="28"/>
                <w:szCs w:val="28"/>
                <w:lang w:val="en-IN"/>
              </w:rPr>
              <w:t>INNER JOIN</w:t>
            </w:r>
          </w:p>
        </w:tc>
        <w:tc>
          <w:tcPr>
            <w:tcW w:w="0" w:type="auto"/>
            <w:vAlign w:val="center"/>
            <w:hideMark/>
          </w:tcPr>
          <w:p w14:paraId="68F74CBD" w14:textId="77777777" w:rsidR="00451672" w:rsidRPr="00451672" w:rsidRDefault="00451672" w:rsidP="00451672">
            <w:pPr>
              <w:spacing w:after="0"/>
              <w:rPr>
                <w:sz w:val="28"/>
                <w:szCs w:val="28"/>
                <w:lang w:val="en-IN"/>
              </w:rPr>
            </w:pPr>
            <w:r w:rsidRPr="00451672">
              <w:rPr>
                <w:sz w:val="28"/>
                <w:szCs w:val="28"/>
                <w:lang w:val="en-IN"/>
              </w:rPr>
              <w:t>Only matching rows</w:t>
            </w:r>
          </w:p>
        </w:tc>
      </w:tr>
      <w:tr w:rsidR="00451672" w:rsidRPr="00451672" w14:paraId="09565FE9" w14:textId="77777777" w:rsidTr="004516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081D6" w14:textId="77777777" w:rsidR="00451672" w:rsidRPr="00451672" w:rsidRDefault="00451672" w:rsidP="00451672">
            <w:pPr>
              <w:spacing w:after="0"/>
              <w:rPr>
                <w:sz w:val="28"/>
                <w:szCs w:val="28"/>
                <w:lang w:val="en-IN"/>
              </w:rPr>
            </w:pPr>
            <w:r w:rsidRPr="00451672">
              <w:rPr>
                <w:sz w:val="28"/>
                <w:szCs w:val="28"/>
                <w:lang w:val="en-IN"/>
              </w:rPr>
              <w:t>LEFT JOIN</w:t>
            </w:r>
          </w:p>
        </w:tc>
        <w:tc>
          <w:tcPr>
            <w:tcW w:w="0" w:type="auto"/>
            <w:vAlign w:val="center"/>
            <w:hideMark/>
          </w:tcPr>
          <w:p w14:paraId="4231BE17" w14:textId="77777777" w:rsidR="00451672" w:rsidRPr="00451672" w:rsidRDefault="00451672" w:rsidP="00451672">
            <w:pPr>
              <w:spacing w:after="0"/>
              <w:rPr>
                <w:sz w:val="28"/>
                <w:szCs w:val="28"/>
                <w:lang w:val="en-IN"/>
              </w:rPr>
            </w:pPr>
            <w:r w:rsidRPr="00451672">
              <w:rPr>
                <w:sz w:val="28"/>
                <w:szCs w:val="28"/>
                <w:lang w:val="en-IN"/>
              </w:rPr>
              <w:t>All left + matching right rows</w:t>
            </w:r>
          </w:p>
        </w:tc>
      </w:tr>
      <w:tr w:rsidR="00451672" w:rsidRPr="00451672" w14:paraId="67D73BAE" w14:textId="77777777" w:rsidTr="004516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A222B" w14:textId="77777777" w:rsidR="00451672" w:rsidRPr="00451672" w:rsidRDefault="00451672" w:rsidP="00451672">
            <w:pPr>
              <w:spacing w:after="0"/>
              <w:rPr>
                <w:sz w:val="28"/>
                <w:szCs w:val="28"/>
                <w:lang w:val="en-IN"/>
              </w:rPr>
            </w:pPr>
            <w:r w:rsidRPr="00451672">
              <w:rPr>
                <w:sz w:val="28"/>
                <w:szCs w:val="28"/>
                <w:lang w:val="en-IN"/>
              </w:rPr>
              <w:t>RIGHT JOIN</w:t>
            </w:r>
          </w:p>
        </w:tc>
        <w:tc>
          <w:tcPr>
            <w:tcW w:w="0" w:type="auto"/>
            <w:vAlign w:val="center"/>
            <w:hideMark/>
          </w:tcPr>
          <w:p w14:paraId="06EDB220" w14:textId="77777777" w:rsidR="00451672" w:rsidRPr="00451672" w:rsidRDefault="00451672" w:rsidP="00451672">
            <w:pPr>
              <w:spacing w:after="0"/>
              <w:rPr>
                <w:sz w:val="28"/>
                <w:szCs w:val="28"/>
                <w:lang w:val="en-IN"/>
              </w:rPr>
            </w:pPr>
            <w:r w:rsidRPr="00451672">
              <w:rPr>
                <w:sz w:val="28"/>
                <w:szCs w:val="28"/>
                <w:lang w:val="en-IN"/>
              </w:rPr>
              <w:t>All right + matching left rows</w:t>
            </w:r>
          </w:p>
        </w:tc>
      </w:tr>
      <w:tr w:rsidR="00451672" w:rsidRPr="00451672" w14:paraId="3FD90B65" w14:textId="77777777" w:rsidTr="004516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97C0B" w14:textId="77777777" w:rsidR="00451672" w:rsidRPr="00451672" w:rsidRDefault="00451672" w:rsidP="00451672">
            <w:pPr>
              <w:spacing w:after="0"/>
              <w:rPr>
                <w:sz w:val="28"/>
                <w:szCs w:val="28"/>
                <w:lang w:val="en-IN"/>
              </w:rPr>
            </w:pPr>
            <w:r w:rsidRPr="00451672">
              <w:rPr>
                <w:sz w:val="28"/>
                <w:szCs w:val="28"/>
                <w:lang w:val="en-IN"/>
              </w:rPr>
              <w:t>FULL OUTER JOIN</w:t>
            </w:r>
          </w:p>
        </w:tc>
        <w:tc>
          <w:tcPr>
            <w:tcW w:w="0" w:type="auto"/>
            <w:vAlign w:val="center"/>
            <w:hideMark/>
          </w:tcPr>
          <w:p w14:paraId="37B8992C" w14:textId="77777777" w:rsidR="00451672" w:rsidRPr="00451672" w:rsidRDefault="00451672" w:rsidP="00451672">
            <w:pPr>
              <w:spacing w:after="0"/>
              <w:rPr>
                <w:sz w:val="28"/>
                <w:szCs w:val="28"/>
                <w:lang w:val="en-IN"/>
              </w:rPr>
            </w:pPr>
            <w:r w:rsidRPr="00451672">
              <w:rPr>
                <w:sz w:val="28"/>
                <w:szCs w:val="28"/>
                <w:lang w:val="en-IN"/>
              </w:rPr>
              <w:t>All rows from both (matched + unmatched)</w:t>
            </w:r>
          </w:p>
        </w:tc>
      </w:tr>
    </w:tbl>
    <w:p w14:paraId="005C1298" w14:textId="0496F670" w:rsidR="00451672" w:rsidRPr="00451672" w:rsidRDefault="00451672" w:rsidP="00451672">
      <w:pPr>
        <w:spacing w:after="0"/>
        <w:rPr>
          <w:b/>
          <w:bCs/>
          <w:sz w:val="28"/>
          <w:szCs w:val="28"/>
        </w:rPr>
      </w:pPr>
    </w:p>
    <w:p w14:paraId="0B040D31" w14:textId="77777777" w:rsidR="00451672" w:rsidRDefault="00451672" w:rsidP="00451672">
      <w:pPr>
        <w:pStyle w:val="ListParagraph"/>
        <w:spacing w:after="0"/>
        <w:ind w:left="3600"/>
        <w:rPr>
          <w:b/>
          <w:bCs/>
          <w:sz w:val="28"/>
          <w:szCs w:val="28"/>
        </w:rPr>
      </w:pPr>
    </w:p>
    <w:p w14:paraId="27568FDC" w14:textId="77777777" w:rsidR="00451672" w:rsidRDefault="00451672" w:rsidP="00451672">
      <w:pPr>
        <w:pStyle w:val="ListParagraph"/>
        <w:spacing w:after="0"/>
        <w:ind w:left="3600"/>
        <w:rPr>
          <w:b/>
          <w:bCs/>
          <w:sz w:val="28"/>
          <w:szCs w:val="28"/>
        </w:rPr>
      </w:pPr>
    </w:p>
    <w:p w14:paraId="3E9B7559" w14:textId="77777777" w:rsidR="00451672" w:rsidRDefault="00451672" w:rsidP="00451672">
      <w:pPr>
        <w:pStyle w:val="ListParagraph"/>
        <w:spacing w:after="0"/>
        <w:ind w:left="3600"/>
        <w:rPr>
          <w:b/>
          <w:bCs/>
          <w:sz w:val="28"/>
          <w:szCs w:val="28"/>
        </w:rPr>
      </w:pPr>
    </w:p>
    <w:p w14:paraId="0C7A9570" w14:textId="77777777" w:rsidR="00451672" w:rsidRDefault="00451672" w:rsidP="00451672">
      <w:pPr>
        <w:pStyle w:val="ListParagraph"/>
        <w:spacing w:after="0"/>
        <w:ind w:left="3600"/>
        <w:rPr>
          <w:b/>
          <w:bCs/>
          <w:sz w:val="28"/>
          <w:szCs w:val="28"/>
        </w:rPr>
      </w:pPr>
    </w:p>
    <w:p w14:paraId="4FA18133" w14:textId="77777777" w:rsidR="00451672" w:rsidRDefault="00451672" w:rsidP="00451672">
      <w:pPr>
        <w:pStyle w:val="ListParagraph"/>
        <w:spacing w:after="0"/>
        <w:ind w:left="3600"/>
        <w:rPr>
          <w:b/>
          <w:bCs/>
          <w:sz w:val="28"/>
          <w:szCs w:val="28"/>
        </w:rPr>
      </w:pPr>
    </w:p>
    <w:p w14:paraId="000F1703" w14:textId="77777777" w:rsidR="00451672" w:rsidRDefault="00451672" w:rsidP="00451672">
      <w:pPr>
        <w:pStyle w:val="ListParagraph"/>
        <w:spacing w:after="0"/>
        <w:ind w:left="3600"/>
        <w:rPr>
          <w:b/>
          <w:bCs/>
          <w:sz w:val="28"/>
          <w:szCs w:val="28"/>
        </w:rPr>
      </w:pPr>
    </w:p>
    <w:p w14:paraId="38DD9D51" w14:textId="16CAADF4" w:rsidR="00451672" w:rsidRPr="003E1C99" w:rsidRDefault="003E1C99" w:rsidP="003E1C9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</w:t>
      </w:r>
      <w:r w:rsidR="00451672" w:rsidRPr="003E1C99">
        <w:rPr>
          <w:b/>
          <w:bCs/>
          <w:sz w:val="28"/>
          <w:szCs w:val="28"/>
        </w:rPr>
        <w:t xml:space="preserve">How are </w:t>
      </w:r>
      <w:proofErr w:type="gramStart"/>
      <w:r w:rsidR="00451672" w:rsidRPr="003E1C99">
        <w:rPr>
          <w:b/>
          <w:bCs/>
          <w:sz w:val="28"/>
          <w:szCs w:val="28"/>
        </w:rPr>
        <w:t>joins</w:t>
      </w:r>
      <w:proofErr w:type="gramEnd"/>
      <w:r w:rsidR="00451672" w:rsidRPr="003E1C99">
        <w:rPr>
          <w:b/>
          <w:bCs/>
          <w:sz w:val="28"/>
          <w:szCs w:val="28"/>
        </w:rPr>
        <w:t xml:space="preserve"> used to combine data from multiple tables?</w:t>
      </w:r>
    </w:p>
    <w:p w14:paraId="033A3C67" w14:textId="6E59DACE" w:rsidR="00451672" w:rsidRDefault="00451672" w:rsidP="003E1C9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03D55696" w14:textId="4F524946" w:rsidR="00731E1A" w:rsidRPr="00731E1A" w:rsidRDefault="00731E1A" w:rsidP="003E1C99">
      <w:pPr>
        <w:spacing w:after="0"/>
        <w:rPr>
          <w:sz w:val="28"/>
          <w:szCs w:val="28"/>
          <w:lang w:val="en-IN"/>
        </w:rPr>
      </w:pPr>
      <w:r w:rsidRPr="00731E1A">
        <w:rPr>
          <w:sz w:val="28"/>
          <w:szCs w:val="28"/>
          <w:lang w:val="en-IN"/>
        </w:rPr>
        <w:t xml:space="preserve"> JOIN is used to combine data from two or more tables based on a common column (like an ID).</w:t>
      </w:r>
    </w:p>
    <w:p w14:paraId="2A6775EF" w14:textId="77777777" w:rsidR="00731E1A" w:rsidRPr="00731E1A" w:rsidRDefault="00731E1A" w:rsidP="003E1C99">
      <w:pPr>
        <w:spacing w:after="0"/>
        <w:rPr>
          <w:sz w:val="28"/>
          <w:szCs w:val="28"/>
          <w:lang w:val="en-IN"/>
        </w:rPr>
      </w:pPr>
      <w:r w:rsidRPr="00731E1A">
        <w:rPr>
          <w:sz w:val="28"/>
          <w:szCs w:val="28"/>
          <w:lang w:val="en-IN"/>
        </w:rPr>
        <w:t>We use JOIN when the data we need is stored in different tables, but we want to see it together.</w:t>
      </w:r>
    </w:p>
    <w:p w14:paraId="5E242990" w14:textId="0F95D2BA" w:rsidR="00731E1A" w:rsidRPr="00731E1A" w:rsidRDefault="00731E1A" w:rsidP="00731E1A">
      <w:pPr>
        <w:spacing w:after="0"/>
        <w:ind w:left="2160"/>
        <w:rPr>
          <w:b/>
          <w:bCs/>
          <w:sz w:val="28"/>
          <w:szCs w:val="28"/>
          <w:lang w:val="en-IN"/>
        </w:rPr>
      </w:pPr>
    </w:p>
    <w:p w14:paraId="2C5B6E0D" w14:textId="46A71637" w:rsidR="00731E1A" w:rsidRPr="00731E1A" w:rsidRDefault="00731E1A" w:rsidP="003E1C99">
      <w:pPr>
        <w:spacing w:after="0"/>
        <w:rPr>
          <w:b/>
          <w:bCs/>
          <w:sz w:val="28"/>
          <w:szCs w:val="28"/>
          <w:lang w:val="en-IN"/>
        </w:rPr>
      </w:pPr>
      <w:r w:rsidRPr="00731E1A">
        <w:rPr>
          <w:b/>
          <w:bCs/>
          <w:sz w:val="28"/>
          <w:szCs w:val="28"/>
          <w:lang w:val="en-IN"/>
        </w:rPr>
        <w:t>Example:</w:t>
      </w:r>
    </w:p>
    <w:p w14:paraId="07C4203F" w14:textId="77777777" w:rsidR="00731E1A" w:rsidRPr="00731E1A" w:rsidRDefault="00731E1A" w:rsidP="003E1C99">
      <w:pPr>
        <w:spacing w:after="0"/>
        <w:rPr>
          <w:b/>
          <w:bCs/>
          <w:sz w:val="28"/>
          <w:szCs w:val="28"/>
          <w:lang w:val="en-IN"/>
        </w:rPr>
      </w:pPr>
      <w:r w:rsidRPr="00731E1A">
        <w:rPr>
          <w:b/>
          <w:bCs/>
          <w:sz w:val="28"/>
          <w:szCs w:val="28"/>
          <w:lang w:val="en-IN"/>
        </w:rPr>
        <w:t>Students Table</w:t>
      </w:r>
    </w:p>
    <w:tbl>
      <w:tblPr>
        <w:tblW w:w="0" w:type="auto"/>
        <w:tblCellSpacing w:w="15" w:type="dxa"/>
        <w:tblInd w:w="3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2"/>
        <w:gridCol w:w="753"/>
      </w:tblGrid>
      <w:tr w:rsidR="00731E1A" w:rsidRPr="00731E1A" w14:paraId="71E26785" w14:textId="77777777" w:rsidTr="00731E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15CC29" w14:textId="77777777" w:rsidR="00731E1A" w:rsidRPr="00731E1A" w:rsidRDefault="00731E1A" w:rsidP="00731E1A">
            <w:pPr>
              <w:spacing w:after="0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731E1A">
              <w:rPr>
                <w:b/>
                <w:bCs/>
                <w:sz w:val="28"/>
                <w:szCs w:val="28"/>
                <w:lang w:val="en-IN"/>
              </w:rPr>
              <w:t>student_id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45E803" w14:textId="77777777" w:rsidR="00731E1A" w:rsidRPr="00731E1A" w:rsidRDefault="00731E1A" w:rsidP="00731E1A">
            <w:pPr>
              <w:spacing w:after="0"/>
              <w:rPr>
                <w:b/>
                <w:bCs/>
                <w:sz w:val="28"/>
                <w:szCs w:val="28"/>
                <w:lang w:val="en-IN"/>
              </w:rPr>
            </w:pPr>
            <w:r w:rsidRPr="00731E1A">
              <w:rPr>
                <w:b/>
                <w:bCs/>
                <w:sz w:val="28"/>
                <w:szCs w:val="28"/>
                <w:lang w:val="en-IN"/>
              </w:rPr>
              <w:t>name</w:t>
            </w:r>
          </w:p>
        </w:tc>
      </w:tr>
      <w:tr w:rsidR="00731E1A" w:rsidRPr="00731E1A" w14:paraId="2F32E575" w14:textId="77777777" w:rsidTr="00731E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A4E82" w14:textId="77777777" w:rsidR="00731E1A" w:rsidRPr="00731E1A" w:rsidRDefault="00731E1A" w:rsidP="00731E1A">
            <w:pPr>
              <w:spacing w:after="0"/>
              <w:rPr>
                <w:sz w:val="28"/>
                <w:szCs w:val="28"/>
                <w:lang w:val="en-IN"/>
              </w:rPr>
            </w:pPr>
            <w:r w:rsidRPr="00731E1A">
              <w:rPr>
                <w:sz w:val="28"/>
                <w:szCs w:val="28"/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192938A" w14:textId="77777777" w:rsidR="00731E1A" w:rsidRPr="00731E1A" w:rsidRDefault="00731E1A" w:rsidP="00731E1A">
            <w:pPr>
              <w:spacing w:after="0"/>
              <w:rPr>
                <w:sz w:val="28"/>
                <w:szCs w:val="28"/>
                <w:lang w:val="en-IN"/>
              </w:rPr>
            </w:pPr>
            <w:r w:rsidRPr="00731E1A">
              <w:rPr>
                <w:sz w:val="28"/>
                <w:szCs w:val="28"/>
                <w:lang w:val="en-IN"/>
              </w:rPr>
              <w:t>Rahul</w:t>
            </w:r>
          </w:p>
        </w:tc>
      </w:tr>
      <w:tr w:rsidR="00731E1A" w:rsidRPr="00731E1A" w14:paraId="0D3DA4B7" w14:textId="77777777" w:rsidTr="00731E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9888D" w14:textId="77777777" w:rsidR="00731E1A" w:rsidRPr="00731E1A" w:rsidRDefault="00731E1A" w:rsidP="00731E1A">
            <w:pPr>
              <w:spacing w:after="0"/>
              <w:rPr>
                <w:sz w:val="28"/>
                <w:szCs w:val="28"/>
                <w:lang w:val="en-IN"/>
              </w:rPr>
            </w:pPr>
            <w:r w:rsidRPr="00731E1A">
              <w:rPr>
                <w:sz w:val="28"/>
                <w:szCs w:val="28"/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3187B43" w14:textId="77777777" w:rsidR="00731E1A" w:rsidRPr="00731E1A" w:rsidRDefault="00731E1A" w:rsidP="00731E1A">
            <w:pPr>
              <w:spacing w:after="0"/>
              <w:rPr>
                <w:sz w:val="28"/>
                <w:szCs w:val="28"/>
                <w:lang w:val="en-IN"/>
              </w:rPr>
            </w:pPr>
            <w:r w:rsidRPr="00731E1A">
              <w:rPr>
                <w:sz w:val="28"/>
                <w:szCs w:val="28"/>
                <w:lang w:val="en-IN"/>
              </w:rPr>
              <w:t>Priya</w:t>
            </w:r>
          </w:p>
        </w:tc>
      </w:tr>
    </w:tbl>
    <w:p w14:paraId="349FBCB5" w14:textId="77777777" w:rsidR="00731E1A" w:rsidRDefault="00731E1A" w:rsidP="00731E1A">
      <w:pPr>
        <w:spacing w:after="0"/>
        <w:ind w:left="2160"/>
        <w:rPr>
          <w:b/>
          <w:bCs/>
          <w:sz w:val="28"/>
          <w:szCs w:val="28"/>
          <w:lang w:val="en-IN"/>
        </w:rPr>
      </w:pPr>
    </w:p>
    <w:p w14:paraId="10E4BF33" w14:textId="02348A06" w:rsidR="00731E1A" w:rsidRPr="00731E1A" w:rsidRDefault="00731E1A" w:rsidP="003E1C99">
      <w:pPr>
        <w:spacing w:after="0"/>
        <w:rPr>
          <w:b/>
          <w:bCs/>
          <w:sz w:val="28"/>
          <w:szCs w:val="28"/>
          <w:lang w:val="en-IN"/>
        </w:rPr>
      </w:pPr>
      <w:r w:rsidRPr="00731E1A">
        <w:rPr>
          <w:b/>
          <w:bCs/>
          <w:sz w:val="28"/>
          <w:szCs w:val="28"/>
          <w:lang w:val="en-IN"/>
        </w:rPr>
        <w:t>Marks Table</w:t>
      </w:r>
    </w:p>
    <w:tbl>
      <w:tblPr>
        <w:tblW w:w="0" w:type="auto"/>
        <w:tblCellSpacing w:w="15" w:type="dxa"/>
        <w:tblInd w:w="3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2"/>
        <w:gridCol w:w="807"/>
      </w:tblGrid>
      <w:tr w:rsidR="00731E1A" w:rsidRPr="00731E1A" w14:paraId="14E225CE" w14:textId="77777777" w:rsidTr="00731E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87BC47" w14:textId="77777777" w:rsidR="00731E1A" w:rsidRPr="00731E1A" w:rsidRDefault="00731E1A" w:rsidP="00731E1A">
            <w:pPr>
              <w:spacing w:after="0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731E1A">
              <w:rPr>
                <w:b/>
                <w:bCs/>
                <w:sz w:val="28"/>
                <w:szCs w:val="28"/>
                <w:lang w:val="en-IN"/>
              </w:rPr>
              <w:t>student_id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4EC4D7" w14:textId="77777777" w:rsidR="00731E1A" w:rsidRPr="00731E1A" w:rsidRDefault="00731E1A" w:rsidP="00731E1A">
            <w:pPr>
              <w:spacing w:after="0"/>
              <w:rPr>
                <w:b/>
                <w:bCs/>
                <w:sz w:val="28"/>
                <w:szCs w:val="28"/>
                <w:lang w:val="en-IN"/>
              </w:rPr>
            </w:pPr>
            <w:r w:rsidRPr="00731E1A">
              <w:rPr>
                <w:b/>
                <w:bCs/>
                <w:sz w:val="28"/>
                <w:szCs w:val="28"/>
                <w:lang w:val="en-IN"/>
              </w:rPr>
              <w:t>marks</w:t>
            </w:r>
          </w:p>
        </w:tc>
      </w:tr>
      <w:tr w:rsidR="00731E1A" w:rsidRPr="00731E1A" w14:paraId="7CD14256" w14:textId="77777777" w:rsidTr="00731E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0FE11" w14:textId="77777777" w:rsidR="00731E1A" w:rsidRPr="00731E1A" w:rsidRDefault="00731E1A" w:rsidP="00731E1A">
            <w:pPr>
              <w:spacing w:after="0"/>
              <w:rPr>
                <w:sz w:val="28"/>
                <w:szCs w:val="28"/>
                <w:lang w:val="en-IN"/>
              </w:rPr>
            </w:pPr>
            <w:r w:rsidRPr="00731E1A">
              <w:rPr>
                <w:sz w:val="28"/>
                <w:szCs w:val="28"/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6AFAEC9" w14:textId="77777777" w:rsidR="00731E1A" w:rsidRPr="00731E1A" w:rsidRDefault="00731E1A" w:rsidP="00731E1A">
            <w:pPr>
              <w:spacing w:after="0"/>
              <w:rPr>
                <w:sz w:val="28"/>
                <w:szCs w:val="28"/>
                <w:lang w:val="en-IN"/>
              </w:rPr>
            </w:pPr>
            <w:r w:rsidRPr="00731E1A">
              <w:rPr>
                <w:sz w:val="28"/>
                <w:szCs w:val="28"/>
                <w:lang w:val="en-IN"/>
              </w:rPr>
              <w:t>85</w:t>
            </w:r>
          </w:p>
        </w:tc>
      </w:tr>
      <w:tr w:rsidR="00731E1A" w:rsidRPr="00731E1A" w14:paraId="7BBA3A5B" w14:textId="77777777" w:rsidTr="00731E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ADDF9" w14:textId="77777777" w:rsidR="00731E1A" w:rsidRPr="00731E1A" w:rsidRDefault="00731E1A" w:rsidP="00731E1A">
            <w:pPr>
              <w:spacing w:after="0"/>
              <w:rPr>
                <w:sz w:val="28"/>
                <w:szCs w:val="28"/>
                <w:lang w:val="en-IN"/>
              </w:rPr>
            </w:pPr>
            <w:r w:rsidRPr="00731E1A">
              <w:rPr>
                <w:sz w:val="28"/>
                <w:szCs w:val="28"/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7524F56" w14:textId="77777777" w:rsidR="00731E1A" w:rsidRPr="00731E1A" w:rsidRDefault="00731E1A" w:rsidP="00731E1A">
            <w:pPr>
              <w:spacing w:after="0"/>
              <w:rPr>
                <w:sz w:val="28"/>
                <w:szCs w:val="28"/>
                <w:lang w:val="en-IN"/>
              </w:rPr>
            </w:pPr>
            <w:r w:rsidRPr="00731E1A">
              <w:rPr>
                <w:sz w:val="28"/>
                <w:szCs w:val="28"/>
                <w:lang w:val="en-IN"/>
              </w:rPr>
              <w:t>90</w:t>
            </w:r>
          </w:p>
        </w:tc>
      </w:tr>
    </w:tbl>
    <w:p w14:paraId="07245189" w14:textId="77777777" w:rsidR="00731E1A" w:rsidRDefault="00731E1A" w:rsidP="00731E1A">
      <w:pPr>
        <w:spacing w:after="0"/>
        <w:ind w:left="2160"/>
        <w:rPr>
          <w:sz w:val="28"/>
          <w:szCs w:val="28"/>
          <w:lang w:val="en-IN"/>
        </w:rPr>
      </w:pPr>
    </w:p>
    <w:p w14:paraId="325DBB06" w14:textId="55A71D85" w:rsidR="00731E1A" w:rsidRPr="00731E1A" w:rsidRDefault="00731E1A" w:rsidP="003E1C99">
      <w:pPr>
        <w:spacing w:after="0"/>
        <w:rPr>
          <w:sz w:val="28"/>
          <w:szCs w:val="28"/>
          <w:lang w:val="en-IN"/>
        </w:rPr>
      </w:pPr>
      <w:r w:rsidRPr="00731E1A">
        <w:rPr>
          <w:sz w:val="28"/>
          <w:szCs w:val="28"/>
          <w:lang w:val="en-IN"/>
        </w:rPr>
        <w:t>We want to get the student’s name and marks in one result.</w:t>
      </w:r>
    </w:p>
    <w:p w14:paraId="50DC9731" w14:textId="22D1DCB8" w:rsidR="00731E1A" w:rsidRPr="00731E1A" w:rsidRDefault="00731E1A" w:rsidP="00731E1A">
      <w:pPr>
        <w:spacing w:after="0"/>
        <w:ind w:left="2160"/>
        <w:rPr>
          <w:b/>
          <w:bCs/>
          <w:sz w:val="28"/>
          <w:szCs w:val="28"/>
          <w:lang w:val="en-IN"/>
        </w:rPr>
      </w:pPr>
    </w:p>
    <w:p w14:paraId="39A10D9D" w14:textId="680D53F6" w:rsidR="00731E1A" w:rsidRPr="00731E1A" w:rsidRDefault="00731E1A" w:rsidP="003E1C99">
      <w:pPr>
        <w:spacing w:after="0"/>
        <w:rPr>
          <w:b/>
          <w:bCs/>
          <w:sz w:val="28"/>
          <w:szCs w:val="28"/>
          <w:lang w:val="en-IN"/>
        </w:rPr>
      </w:pPr>
      <w:r w:rsidRPr="00731E1A">
        <w:rPr>
          <w:b/>
          <w:bCs/>
          <w:sz w:val="28"/>
          <w:szCs w:val="28"/>
          <w:lang w:val="en-IN"/>
        </w:rPr>
        <w:t xml:space="preserve"> How to Use JOIN:</w:t>
      </w:r>
    </w:p>
    <w:p w14:paraId="0E3EAD98" w14:textId="77777777" w:rsidR="00731E1A" w:rsidRPr="00731E1A" w:rsidRDefault="00731E1A" w:rsidP="003E1C99">
      <w:pPr>
        <w:spacing w:after="0"/>
        <w:rPr>
          <w:sz w:val="28"/>
          <w:szCs w:val="28"/>
          <w:lang w:val="en-IN"/>
        </w:rPr>
      </w:pPr>
      <w:r w:rsidRPr="00731E1A">
        <w:rPr>
          <w:sz w:val="28"/>
          <w:szCs w:val="28"/>
          <w:lang w:val="en-IN"/>
        </w:rPr>
        <w:t xml:space="preserve">SELECT Students.name, </w:t>
      </w:r>
      <w:proofErr w:type="spellStart"/>
      <w:r w:rsidRPr="00731E1A">
        <w:rPr>
          <w:sz w:val="28"/>
          <w:szCs w:val="28"/>
          <w:lang w:val="en-IN"/>
        </w:rPr>
        <w:t>Marks.marks</w:t>
      </w:r>
      <w:proofErr w:type="spellEnd"/>
    </w:p>
    <w:p w14:paraId="15964C21" w14:textId="77777777" w:rsidR="00731E1A" w:rsidRPr="00731E1A" w:rsidRDefault="00731E1A" w:rsidP="003E1C99">
      <w:pPr>
        <w:spacing w:after="0"/>
        <w:rPr>
          <w:sz w:val="28"/>
          <w:szCs w:val="28"/>
          <w:lang w:val="en-IN"/>
        </w:rPr>
      </w:pPr>
      <w:r w:rsidRPr="00731E1A">
        <w:rPr>
          <w:sz w:val="28"/>
          <w:szCs w:val="28"/>
          <w:lang w:val="en-IN"/>
        </w:rPr>
        <w:t>FROM Students</w:t>
      </w:r>
    </w:p>
    <w:p w14:paraId="41F35266" w14:textId="77777777" w:rsidR="00731E1A" w:rsidRPr="00731E1A" w:rsidRDefault="00731E1A" w:rsidP="003E1C99">
      <w:pPr>
        <w:spacing w:after="0"/>
        <w:rPr>
          <w:sz w:val="28"/>
          <w:szCs w:val="28"/>
          <w:lang w:val="en-IN"/>
        </w:rPr>
      </w:pPr>
      <w:r w:rsidRPr="00731E1A">
        <w:rPr>
          <w:sz w:val="28"/>
          <w:szCs w:val="28"/>
          <w:lang w:val="en-IN"/>
        </w:rPr>
        <w:t>JOIN Marks</w:t>
      </w:r>
    </w:p>
    <w:p w14:paraId="2EACE6AD" w14:textId="77777777" w:rsidR="00731E1A" w:rsidRDefault="00731E1A" w:rsidP="003E1C99">
      <w:pPr>
        <w:spacing w:after="0"/>
        <w:rPr>
          <w:sz w:val="28"/>
          <w:szCs w:val="28"/>
          <w:lang w:val="en-IN"/>
        </w:rPr>
      </w:pPr>
      <w:r w:rsidRPr="00731E1A">
        <w:rPr>
          <w:sz w:val="28"/>
          <w:szCs w:val="28"/>
          <w:lang w:val="en-IN"/>
        </w:rPr>
        <w:t xml:space="preserve">ON </w:t>
      </w:r>
      <w:proofErr w:type="spellStart"/>
      <w:r w:rsidRPr="00731E1A">
        <w:rPr>
          <w:sz w:val="28"/>
          <w:szCs w:val="28"/>
          <w:lang w:val="en-IN"/>
        </w:rPr>
        <w:t>Students.student_id</w:t>
      </w:r>
      <w:proofErr w:type="spellEnd"/>
      <w:r w:rsidRPr="00731E1A">
        <w:rPr>
          <w:sz w:val="28"/>
          <w:szCs w:val="28"/>
          <w:lang w:val="en-IN"/>
        </w:rPr>
        <w:t xml:space="preserve"> = </w:t>
      </w:r>
      <w:proofErr w:type="spellStart"/>
      <w:r w:rsidRPr="00731E1A">
        <w:rPr>
          <w:sz w:val="28"/>
          <w:szCs w:val="28"/>
          <w:lang w:val="en-IN"/>
        </w:rPr>
        <w:t>Marks.student_id</w:t>
      </w:r>
      <w:proofErr w:type="spellEnd"/>
      <w:r w:rsidRPr="00731E1A">
        <w:rPr>
          <w:sz w:val="28"/>
          <w:szCs w:val="28"/>
          <w:lang w:val="en-IN"/>
        </w:rPr>
        <w:t>;</w:t>
      </w:r>
    </w:p>
    <w:p w14:paraId="09043C19" w14:textId="77777777" w:rsidR="00731E1A" w:rsidRPr="00731E1A" w:rsidRDefault="00731E1A" w:rsidP="00731E1A">
      <w:pPr>
        <w:spacing w:after="0"/>
        <w:ind w:left="2880"/>
        <w:rPr>
          <w:sz w:val="28"/>
          <w:szCs w:val="28"/>
          <w:lang w:val="en-IN"/>
        </w:rPr>
      </w:pPr>
    </w:p>
    <w:p w14:paraId="3A1A4999" w14:textId="77777777" w:rsidR="00731E1A" w:rsidRPr="00731E1A" w:rsidRDefault="00731E1A" w:rsidP="003E1C99">
      <w:pPr>
        <w:spacing w:after="0"/>
        <w:rPr>
          <w:b/>
          <w:bCs/>
          <w:sz w:val="28"/>
          <w:szCs w:val="28"/>
          <w:lang w:val="en-IN"/>
        </w:rPr>
      </w:pPr>
      <w:r w:rsidRPr="00731E1A">
        <w:rPr>
          <w:b/>
          <w:bCs/>
          <w:sz w:val="28"/>
          <w:szCs w:val="28"/>
          <w:lang w:val="en-IN"/>
        </w:rPr>
        <w:t>This SQL query:</w:t>
      </w:r>
    </w:p>
    <w:p w14:paraId="1D8648C1" w14:textId="77777777" w:rsidR="00731E1A" w:rsidRPr="003E1C99" w:rsidRDefault="00731E1A" w:rsidP="003E1C99">
      <w:pPr>
        <w:pStyle w:val="ListParagraph"/>
        <w:numPr>
          <w:ilvl w:val="0"/>
          <w:numId w:val="69"/>
        </w:numPr>
        <w:spacing w:after="0"/>
        <w:rPr>
          <w:sz w:val="28"/>
          <w:szCs w:val="28"/>
          <w:lang w:val="en-IN"/>
        </w:rPr>
      </w:pPr>
      <w:r w:rsidRPr="003E1C99">
        <w:rPr>
          <w:sz w:val="28"/>
          <w:szCs w:val="28"/>
          <w:lang w:val="en-IN"/>
        </w:rPr>
        <w:t>Combines data from both tables</w:t>
      </w:r>
    </w:p>
    <w:p w14:paraId="43A1C33E" w14:textId="77777777" w:rsidR="00731E1A" w:rsidRPr="003E1C99" w:rsidRDefault="00731E1A" w:rsidP="003E1C99">
      <w:pPr>
        <w:pStyle w:val="ListParagraph"/>
        <w:numPr>
          <w:ilvl w:val="0"/>
          <w:numId w:val="69"/>
        </w:numPr>
        <w:spacing w:after="0"/>
        <w:rPr>
          <w:sz w:val="28"/>
          <w:szCs w:val="28"/>
          <w:lang w:val="en-IN"/>
        </w:rPr>
      </w:pPr>
      <w:r w:rsidRPr="003E1C99">
        <w:rPr>
          <w:sz w:val="28"/>
          <w:szCs w:val="28"/>
          <w:lang w:val="en-IN"/>
        </w:rPr>
        <w:t xml:space="preserve">Matches rows where </w:t>
      </w:r>
      <w:proofErr w:type="spellStart"/>
      <w:r w:rsidRPr="003E1C99">
        <w:rPr>
          <w:sz w:val="28"/>
          <w:szCs w:val="28"/>
          <w:lang w:val="en-IN"/>
        </w:rPr>
        <w:t>student_id</w:t>
      </w:r>
      <w:proofErr w:type="spellEnd"/>
      <w:r w:rsidRPr="003E1C99">
        <w:rPr>
          <w:sz w:val="28"/>
          <w:szCs w:val="28"/>
          <w:lang w:val="en-IN"/>
        </w:rPr>
        <w:t xml:space="preserve"> is the same</w:t>
      </w:r>
    </w:p>
    <w:p w14:paraId="2FCC0508" w14:textId="77777777" w:rsidR="00731E1A" w:rsidRPr="003E1C99" w:rsidRDefault="00731E1A" w:rsidP="003E1C99">
      <w:pPr>
        <w:pStyle w:val="ListParagraph"/>
        <w:numPr>
          <w:ilvl w:val="0"/>
          <w:numId w:val="69"/>
        </w:numPr>
        <w:spacing w:after="0"/>
        <w:rPr>
          <w:sz w:val="28"/>
          <w:szCs w:val="28"/>
          <w:lang w:val="en-IN"/>
        </w:rPr>
      </w:pPr>
      <w:r w:rsidRPr="003E1C99">
        <w:rPr>
          <w:sz w:val="28"/>
          <w:szCs w:val="28"/>
          <w:lang w:val="en-IN"/>
        </w:rPr>
        <w:t>Shows name and marks together</w:t>
      </w:r>
    </w:p>
    <w:p w14:paraId="1D5FE0C4" w14:textId="40E9BFC6" w:rsidR="00451672" w:rsidRPr="00451672" w:rsidRDefault="00451672" w:rsidP="00451672">
      <w:pPr>
        <w:spacing w:after="0"/>
        <w:ind w:left="2160"/>
        <w:rPr>
          <w:b/>
          <w:bCs/>
          <w:sz w:val="28"/>
          <w:szCs w:val="28"/>
        </w:rPr>
      </w:pPr>
    </w:p>
    <w:p w14:paraId="7121EACD" w14:textId="010AE2DD" w:rsidR="00E60DF8" w:rsidRDefault="00E60DF8" w:rsidP="00E60DF8">
      <w:pPr>
        <w:pStyle w:val="ListParagraph"/>
        <w:spacing w:after="0"/>
        <w:ind w:left="2061"/>
        <w:rPr>
          <w:b/>
          <w:bCs/>
          <w:sz w:val="28"/>
          <w:szCs w:val="28"/>
        </w:rPr>
      </w:pPr>
    </w:p>
    <w:p w14:paraId="729F743B" w14:textId="54A91FC8" w:rsidR="00E60DF8" w:rsidRDefault="00E60DF8" w:rsidP="00DB21E5">
      <w:pPr>
        <w:pStyle w:val="ListParagraph"/>
        <w:spacing w:after="0"/>
        <w:ind w:left="2880"/>
        <w:rPr>
          <w:b/>
          <w:bCs/>
          <w:sz w:val="28"/>
          <w:szCs w:val="28"/>
        </w:rPr>
      </w:pPr>
    </w:p>
    <w:p w14:paraId="5919FA6D" w14:textId="77777777" w:rsidR="00DB21E5" w:rsidRDefault="00DB21E5" w:rsidP="00E60DF8">
      <w:pPr>
        <w:pStyle w:val="ListParagraph"/>
        <w:spacing w:after="0"/>
        <w:ind w:left="2061"/>
        <w:rPr>
          <w:b/>
          <w:bCs/>
          <w:sz w:val="28"/>
          <w:szCs w:val="28"/>
        </w:rPr>
      </w:pPr>
    </w:p>
    <w:p w14:paraId="4C8BE388" w14:textId="77777777" w:rsidR="00DB21E5" w:rsidRDefault="00DB21E5" w:rsidP="00E60DF8">
      <w:pPr>
        <w:pStyle w:val="ListParagraph"/>
        <w:spacing w:after="0"/>
        <w:ind w:left="2061"/>
        <w:rPr>
          <w:b/>
          <w:bCs/>
          <w:sz w:val="28"/>
          <w:szCs w:val="28"/>
        </w:rPr>
      </w:pPr>
    </w:p>
    <w:p w14:paraId="205D0352" w14:textId="77777777" w:rsidR="00DB21E5" w:rsidRDefault="00DB21E5" w:rsidP="00E60DF8">
      <w:pPr>
        <w:pStyle w:val="ListParagraph"/>
        <w:spacing w:after="0"/>
        <w:ind w:left="2061"/>
        <w:rPr>
          <w:b/>
          <w:bCs/>
          <w:sz w:val="28"/>
          <w:szCs w:val="28"/>
        </w:rPr>
      </w:pPr>
    </w:p>
    <w:p w14:paraId="293FC749" w14:textId="77777777" w:rsidR="00DB21E5" w:rsidRDefault="00DB21E5" w:rsidP="00DB21E5">
      <w:pPr>
        <w:spacing w:after="0"/>
        <w:rPr>
          <w:b/>
          <w:bCs/>
          <w:sz w:val="28"/>
          <w:szCs w:val="28"/>
        </w:rPr>
      </w:pPr>
    </w:p>
    <w:p w14:paraId="713F3DDE" w14:textId="60DA140B" w:rsidR="00DB21E5" w:rsidRDefault="00DB21E5" w:rsidP="00DB21E5">
      <w:pPr>
        <w:spacing w:after="0"/>
        <w:jc w:val="center"/>
        <w:rPr>
          <w:b/>
          <w:bCs/>
          <w:sz w:val="36"/>
          <w:szCs w:val="36"/>
        </w:rPr>
      </w:pPr>
      <w:r w:rsidRPr="00DB21E5">
        <w:rPr>
          <w:b/>
          <w:bCs/>
          <w:sz w:val="36"/>
          <w:szCs w:val="36"/>
        </w:rPr>
        <w:lastRenderedPageBreak/>
        <w:t>12. SQL Group By</w:t>
      </w:r>
    </w:p>
    <w:p w14:paraId="21024B38" w14:textId="45B93553" w:rsidR="00DB21E5" w:rsidRDefault="00DB21E5" w:rsidP="00DB21E5">
      <w:pPr>
        <w:spacing w:after="0"/>
        <w:rPr>
          <w:b/>
          <w:bCs/>
          <w:sz w:val="28"/>
          <w:szCs w:val="28"/>
        </w:rPr>
      </w:pPr>
      <w:r w:rsidRPr="00DB21E5">
        <w:rPr>
          <w:b/>
          <w:bCs/>
          <w:sz w:val="28"/>
          <w:szCs w:val="28"/>
        </w:rPr>
        <w:t>Theory Questions:</w:t>
      </w:r>
    </w:p>
    <w:p w14:paraId="2DCF7DFF" w14:textId="77777777" w:rsidR="00DB21E5" w:rsidRPr="00DB21E5" w:rsidRDefault="00DB21E5" w:rsidP="00DB21E5">
      <w:pPr>
        <w:spacing w:after="0"/>
        <w:rPr>
          <w:b/>
          <w:bCs/>
          <w:sz w:val="28"/>
          <w:szCs w:val="28"/>
        </w:rPr>
      </w:pPr>
    </w:p>
    <w:p w14:paraId="7573C525" w14:textId="1C72D4EF" w:rsidR="00DB21E5" w:rsidRPr="003E1C99" w:rsidRDefault="003E1C99" w:rsidP="003E1C9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="00DB21E5" w:rsidRPr="003E1C99">
        <w:rPr>
          <w:b/>
          <w:bCs/>
          <w:sz w:val="28"/>
          <w:szCs w:val="28"/>
        </w:rPr>
        <w:t>What is the GROUP BY clause in SQL? How is it used with aggregate functions?</w:t>
      </w:r>
    </w:p>
    <w:p w14:paraId="7869AF94" w14:textId="6C4C4EA4" w:rsidR="00DB21E5" w:rsidRPr="003E1C99" w:rsidRDefault="00DB21E5" w:rsidP="003E1C99">
      <w:pPr>
        <w:spacing w:after="0"/>
        <w:rPr>
          <w:b/>
          <w:bCs/>
          <w:sz w:val="28"/>
          <w:szCs w:val="28"/>
        </w:rPr>
      </w:pPr>
      <w:r w:rsidRPr="003E1C99">
        <w:rPr>
          <w:b/>
          <w:bCs/>
          <w:sz w:val="28"/>
          <w:szCs w:val="28"/>
        </w:rPr>
        <w:t>Ans:</w:t>
      </w:r>
    </w:p>
    <w:p w14:paraId="7D8BD9DE" w14:textId="11F14D2D" w:rsidR="00DB21E5" w:rsidRPr="003E1C99" w:rsidRDefault="00DB21E5" w:rsidP="003E1C99">
      <w:pPr>
        <w:spacing w:after="0"/>
        <w:rPr>
          <w:sz w:val="28"/>
          <w:szCs w:val="28"/>
          <w:lang w:val="en-IN"/>
        </w:rPr>
      </w:pPr>
      <w:r w:rsidRPr="003E1C99">
        <w:rPr>
          <w:sz w:val="28"/>
          <w:szCs w:val="28"/>
          <w:lang w:val="en-IN"/>
        </w:rPr>
        <w:t>GROUP BY is used to group same type of data together.</w:t>
      </w:r>
    </w:p>
    <w:p w14:paraId="7932217E" w14:textId="77777777" w:rsidR="00DB21E5" w:rsidRPr="003E1C99" w:rsidRDefault="00DB21E5" w:rsidP="003E1C99">
      <w:pPr>
        <w:spacing w:after="0"/>
        <w:rPr>
          <w:sz w:val="28"/>
          <w:szCs w:val="28"/>
          <w:lang w:val="en-IN"/>
        </w:rPr>
      </w:pPr>
      <w:r w:rsidRPr="003E1C99">
        <w:rPr>
          <w:sz w:val="28"/>
          <w:szCs w:val="28"/>
          <w:lang w:val="en-IN"/>
        </w:rPr>
        <w:t>It is used with aggregate functions like:</w:t>
      </w:r>
    </w:p>
    <w:p w14:paraId="133BD04B" w14:textId="77777777" w:rsidR="00DB21E5" w:rsidRPr="003E1C99" w:rsidRDefault="00DB21E5" w:rsidP="003E1C99">
      <w:pPr>
        <w:spacing w:after="0"/>
        <w:rPr>
          <w:sz w:val="28"/>
          <w:szCs w:val="28"/>
          <w:lang w:val="en-IN"/>
        </w:rPr>
      </w:pPr>
      <w:proofErr w:type="gramStart"/>
      <w:r w:rsidRPr="003E1C99">
        <w:rPr>
          <w:b/>
          <w:bCs/>
          <w:sz w:val="28"/>
          <w:szCs w:val="28"/>
          <w:lang w:val="en-IN"/>
        </w:rPr>
        <w:t>SUM(</w:t>
      </w:r>
      <w:proofErr w:type="gramEnd"/>
      <w:r w:rsidRPr="003E1C99">
        <w:rPr>
          <w:b/>
          <w:bCs/>
          <w:sz w:val="28"/>
          <w:szCs w:val="28"/>
          <w:lang w:val="en-IN"/>
        </w:rPr>
        <w:t>)</w:t>
      </w:r>
      <w:r w:rsidRPr="003E1C99">
        <w:rPr>
          <w:sz w:val="28"/>
          <w:szCs w:val="28"/>
          <w:lang w:val="en-IN"/>
        </w:rPr>
        <w:t xml:space="preserve"> → total</w:t>
      </w:r>
    </w:p>
    <w:p w14:paraId="78B287E9" w14:textId="77777777" w:rsidR="00DB21E5" w:rsidRPr="003E1C99" w:rsidRDefault="00DB21E5" w:rsidP="003E1C99">
      <w:pPr>
        <w:spacing w:after="0"/>
        <w:rPr>
          <w:sz w:val="28"/>
          <w:szCs w:val="28"/>
          <w:lang w:val="en-IN"/>
        </w:rPr>
      </w:pPr>
      <w:proofErr w:type="gramStart"/>
      <w:r w:rsidRPr="003E1C99">
        <w:rPr>
          <w:b/>
          <w:bCs/>
          <w:sz w:val="28"/>
          <w:szCs w:val="28"/>
          <w:lang w:val="en-IN"/>
        </w:rPr>
        <w:t>COUNT(</w:t>
      </w:r>
      <w:proofErr w:type="gramEnd"/>
      <w:r w:rsidRPr="003E1C99">
        <w:rPr>
          <w:b/>
          <w:bCs/>
          <w:sz w:val="28"/>
          <w:szCs w:val="28"/>
          <w:lang w:val="en-IN"/>
        </w:rPr>
        <w:t>)</w:t>
      </w:r>
      <w:r w:rsidRPr="003E1C99">
        <w:rPr>
          <w:sz w:val="28"/>
          <w:szCs w:val="28"/>
          <w:lang w:val="en-IN"/>
        </w:rPr>
        <w:t xml:space="preserve"> → counting rows</w:t>
      </w:r>
    </w:p>
    <w:p w14:paraId="7414FE76" w14:textId="77777777" w:rsidR="00DB21E5" w:rsidRPr="003E1C99" w:rsidRDefault="00DB21E5" w:rsidP="003E1C99">
      <w:pPr>
        <w:spacing w:after="0"/>
        <w:rPr>
          <w:sz w:val="28"/>
          <w:szCs w:val="28"/>
          <w:lang w:val="en-IN"/>
        </w:rPr>
      </w:pPr>
      <w:proofErr w:type="gramStart"/>
      <w:r w:rsidRPr="003E1C99">
        <w:rPr>
          <w:b/>
          <w:bCs/>
          <w:sz w:val="28"/>
          <w:szCs w:val="28"/>
          <w:lang w:val="en-IN"/>
        </w:rPr>
        <w:t>AVG(</w:t>
      </w:r>
      <w:proofErr w:type="gramEnd"/>
      <w:r w:rsidRPr="003E1C99">
        <w:rPr>
          <w:b/>
          <w:bCs/>
          <w:sz w:val="28"/>
          <w:szCs w:val="28"/>
          <w:lang w:val="en-IN"/>
        </w:rPr>
        <w:t>)</w:t>
      </w:r>
      <w:r w:rsidRPr="003E1C99">
        <w:rPr>
          <w:sz w:val="28"/>
          <w:szCs w:val="28"/>
          <w:lang w:val="en-IN"/>
        </w:rPr>
        <w:t xml:space="preserve"> → average</w:t>
      </w:r>
    </w:p>
    <w:p w14:paraId="6472E8C8" w14:textId="77777777" w:rsidR="00DB21E5" w:rsidRPr="003E1C99" w:rsidRDefault="00DB21E5" w:rsidP="003E1C99">
      <w:pPr>
        <w:spacing w:after="0"/>
        <w:rPr>
          <w:sz w:val="28"/>
          <w:szCs w:val="28"/>
          <w:lang w:val="en-IN"/>
        </w:rPr>
      </w:pPr>
      <w:proofErr w:type="gramStart"/>
      <w:r w:rsidRPr="003E1C99">
        <w:rPr>
          <w:b/>
          <w:bCs/>
          <w:sz w:val="28"/>
          <w:szCs w:val="28"/>
          <w:lang w:val="en-IN"/>
        </w:rPr>
        <w:t>MAX(</w:t>
      </w:r>
      <w:proofErr w:type="gramEnd"/>
      <w:r w:rsidRPr="003E1C99">
        <w:rPr>
          <w:b/>
          <w:bCs/>
          <w:sz w:val="28"/>
          <w:szCs w:val="28"/>
          <w:lang w:val="en-IN"/>
        </w:rPr>
        <w:t>)</w:t>
      </w:r>
      <w:r w:rsidRPr="003E1C99">
        <w:rPr>
          <w:sz w:val="28"/>
          <w:szCs w:val="28"/>
          <w:lang w:val="en-IN"/>
        </w:rPr>
        <w:t xml:space="preserve"> → biggest value</w:t>
      </w:r>
    </w:p>
    <w:p w14:paraId="27591A7F" w14:textId="77777777" w:rsidR="00DB21E5" w:rsidRPr="003E1C99" w:rsidRDefault="00DB21E5" w:rsidP="003E1C99">
      <w:pPr>
        <w:spacing w:after="0"/>
        <w:rPr>
          <w:sz w:val="28"/>
          <w:szCs w:val="28"/>
          <w:lang w:val="en-IN"/>
        </w:rPr>
      </w:pPr>
      <w:proofErr w:type="gramStart"/>
      <w:r w:rsidRPr="003E1C99">
        <w:rPr>
          <w:b/>
          <w:bCs/>
          <w:sz w:val="28"/>
          <w:szCs w:val="28"/>
          <w:lang w:val="en-IN"/>
        </w:rPr>
        <w:t>MIN(</w:t>
      </w:r>
      <w:proofErr w:type="gramEnd"/>
      <w:r w:rsidRPr="003E1C99">
        <w:rPr>
          <w:b/>
          <w:bCs/>
          <w:sz w:val="28"/>
          <w:szCs w:val="28"/>
          <w:lang w:val="en-IN"/>
        </w:rPr>
        <w:t>)</w:t>
      </w:r>
      <w:r w:rsidRPr="003E1C99">
        <w:rPr>
          <w:sz w:val="28"/>
          <w:szCs w:val="28"/>
          <w:lang w:val="en-IN"/>
        </w:rPr>
        <w:t xml:space="preserve"> → smallest value</w:t>
      </w:r>
    </w:p>
    <w:p w14:paraId="205A4BD0" w14:textId="17A51FE1" w:rsidR="00DB21E5" w:rsidRPr="00DB21E5" w:rsidRDefault="00DB21E5" w:rsidP="003E1C99">
      <w:pPr>
        <w:pStyle w:val="ListParagraph"/>
        <w:ind w:left="2880"/>
        <w:rPr>
          <w:sz w:val="28"/>
          <w:szCs w:val="28"/>
          <w:lang w:val="en-IN"/>
        </w:rPr>
      </w:pPr>
    </w:p>
    <w:p w14:paraId="024AF816" w14:textId="334C84F6" w:rsidR="00DB21E5" w:rsidRPr="003E1C99" w:rsidRDefault="00DB21E5" w:rsidP="003E1C99">
      <w:pPr>
        <w:spacing w:after="0"/>
        <w:rPr>
          <w:sz w:val="28"/>
          <w:szCs w:val="28"/>
          <w:lang w:val="en-IN"/>
        </w:rPr>
      </w:pPr>
      <w:r w:rsidRPr="003E1C99">
        <w:rPr>
          <w:b/>
          <w:bCs/>
          <w:sz w:val="28"/>
          <w:szCs w:val="28"/>
          <w:lang w:val="en-IN"/>
        </w:rPr>
        <w:t>Suppose you want to know:</w:t>
      </w:r>
      <w:r w:rsidRPr="003E1C99">
        <w:rPr>
          <w:b/>
          <w:bCs/>
          <w:sz w:val="28"/>
          <w:szCs w:val="28"/>
          <w:lang w:val="en-IN"/>
        </w:rPr>
        <w:br/>
      </w:r>
      <w:r w:rsidRPr="00DB21E5">
        <w:rPr>
          <w:lang w:val="en-IN"/>
        </w:rPr>
        <w:sym w:font="Wingdings" w:char="F0E0"/>
      </w:r>
      <w:r w:rsidRPr="003E1C99">
        <w:rPr>
          <w:sz w:val="28"/>
          <w:szCs w:val="28"/>
          <w:lang w:val="en-IN"/>
        </w:rPr>
        <w:t xml:space="preserve"> Total marks of each student</w:t>
      </w:r>
      <w:r w:rsidRPr="003E1C99">
        <w:rPr>
          <w:sz w:val="28"/>
          <w:szCs w:val="28"/>
          <w:lang w:val="en-IN"/>
        </w:rPr>
        <w:br/>
      </w:r>
      <w:r w:rsidRPr="00DB21E5">
        <w:rPr>
          <w:lang w:val="en-IN"/>
        </w:rPr>
        <w:sym w:font="Wingdings" w:char="F0E0"/>
      </w:r>
      <w:r w:rsidRPr="003E1C99">
        <w:rPr>
          <w:sz w:val="28"/>
          <w:szCs w:val="28"/>
          <w:lang w:val="en-IN"/>
        </w:rPr>
        <w:t xml:space="preserve"> Number of products sold in each city</w:t>
      </w:r>
      <w:r w:rsidRPr="003E1C99">
        <w:rPr>
          <w:sz w:val="28"/>
          <w:szCs w:val="28"/>
          <w:lang w:val="en-IN"/>
        </w:rPr>
        <w:br/>
        <w:t xml:space="preserve">     Then you use GROUP BY.</w:t>
      </w:r>
    </w:p>
    <w:p w14:paraId="111C0962" w14:textId="199590E9" w:rsidR="00DB21E5" w:rsidRPr="00DB21E5" w:rsidRDefault="00DB21E5" w:rsidP="003E1C99">
      <w:pPr>
        <w:pStyle w:val="ListParagraph"/>
        <w:ind w:left="2880"/>
        <w:rPr>
          <w:sz w:val="28"/>
          <w:szCs w:val="28"/>
          <w:lang w:val="en-IN"/>
        </w:rPr>
      </w:pPr>
    </w:p>
    <w:p w14:paraId="7BA0C094" w14:textId="7EBDEADC" w:rsidR="00DB21E5" w:rsidRPr="003E1C99" w:rsidRDefault="00DB21E5" w:rsidP="003E1C99">
      <w:pPr>
        <w:spacing w:after="0"/>
        <w:rPr>
          <w:sz w:val="28"/>
          <w:szCs w:val="28"/>
          <w:lang w:val="en-IN"/>
        </w:rPr>
      </w:pPr>
      <w:r w:rsidRPr="003E1C99">
        <w:rPr>
          <w:sz w:val="28"/>
          <w:szCs w:val="28"/>
          <w:lang w:val="en-IN"/>
        </w:rPr>
        <w:t>Example Table: Marks</w:t>
      </w:r>
    </w:p>
    <w:tbl>
      <w:tblPr>
        <w:tblW w:w="0" w:type="auto"/>
        <w:tblCellSpacing w:w="15" w:type="dxa"/>
        <w:tblInd w:w="1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  <w:gridCol w:w="936"/>
        <w:gridCol w:w="807"/>
      </w:tblGrid>
      <w:tr w:rsidR="00DB21E5" w:rsidRPr="00DB21E5" w14:paraId="0A94DAF1" w14:textId="77777777" w:rsidTr="002D4A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08E5A6" w14:textId="77777777" w:rsidR="00DB21E5" w:rsidRPr="00DB21E5" w:rsidRDefault="00DB21E5" w:rsidP="00DB21E5">
            <w:pPr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DB21E5">
              <w:rPr>
                <w:b/>
                <w:bCs/>
                <w:sz w:val="28"/>
                <w:szCs w:val="28"/>
                <w:lang w:val="en-IN"/>
              </w:rPr>
              <w:t>student_name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5F031F" w14:textId="77777777" w:rsidR="00DB21E5" w:rsidRPr="00DB21E5" w:rsidRDefault="00DB21E5" w:rsidP="00DB21E5">
            <w:pPr>
              <w:rPr>
                <w:b/>
                <w:bCs/>
                <w:sz w:val="28"/>
                <w:szCs w:val="28"/>
                <w:lang w:val="en-IN"/>
              </w:rPr>
            </w:pPr>
            <w:r w:rsidRPr="00DB21E5">
              <w:rPr>
                <w:b/>
                <w:bCs/>
                <w:sz w:val="28"/>
                <w:szCs w:val="28"/>
                <w:lang w:val="en-IN"/>
              </w:rPr>
              <w:t>subject</w:t>
            </w:r>
          </w:p>
        </w:tc>
        <w:tc>
          <w:tcPr>
            <w:tcW w:w="0" w:type="auto"/>
            <w:vAlign w:val="center"/>
            <w:hideMark/>
          </w:tcPr>
          <w:p w14:paraId="310792BB" w14:textId="77777777" w:rsidR="00DB21E5" w:rsidRPr="00DB21E5" w:rsidRDefault="00DB21E5" w:rsidP="00DB21E5">
            <w:pPr>
              <w:rPr>
                <w:b/>
                <w:bCs/>
                <w:sz w:val="28"/>
                <w:szCs w:val="28"/>
                <w:lang w:val="en-IN"/>
              </w:rPr>
            </w:pPr>
            <w:r w:rsidRPr="00DB21E5">
              <w:rPr>
                <w:b/>
                <w:bCs/>
                <w:sz w:val="28"/>
                <w:szCs w:val="28"/>
                <w:lang w:val="en-IN"/>
              </w:rPr>
              <w:t>marks</w:t>
            </w:r>
          </w:p>
        </w:tc>
      </w:tr>
      <w:tr w:rsidR="00DB21E5" w:rsidRPr="00DB21E5" w14:paraId="394F4049" w14:textId="77777777" w:rsidTr="002D4A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FFC36" w14:textId="77777777" w:rsidR="00DB21E5" w:rsidRPr="00DB21E5" w:rsidRDefault="00DB21E5" w:rsidP="00DB21E5">
            <w:pPr>
              <w:rPr>
                <w:sz w:val="28"/>
                <w:szCs w:val="28"/>
                <w:lang w:val="en-IN"/>
              </w:rPr>
            </w:pPr>
            <w:r w:rsidRPr="00DB21E5">
              <w:rPr>
                <w:sz w:val="28"/>
                <w:szCs w:val="28"/>
                <w:lang w:val="en-IN"/>
              </w:rPr>
              <w:t>Rahul</w:t>
            </w:r>
          </w:p>
        </w:tc>
        <w:tc>
          <w:tcPr>
            <w:tcW w:w="0" w:type="auto"/>
            <w:vAlign w:val="center"/>
            <w:hideMark/>
          </w:tcPr>
          <w:p w14:paraId="139B60FD" w14:textId="77777777" w:rsidR="00DB21E5" w:rsidRPr="00DB21E5" w:rsidRDefault="00DB21E5" w:rsidP="00DB21E5">
            <w:pPr>
              <w:rPr>
                <w:sz w:val="28"/>
                <w:szCs w:val="28"/>
                <w:lang w:val="en-IN"/>
              </w:rPr>
            </w:pPr>
            <w:r w:rsidRPr="00DB21E5">
              <w:rPr>
                <w:sz w:val="28"/>
                <w:szCs w:val="28"/>
                <w:lang w:val="en-IN"/>
              </w:rPr>
              <w:t>Math</w:t>
            </w:r>
          </w:p>
        </w:tc>
        <w:tc>
          <w:tcPr>
            <w:tcW w:w="0" w:type="auto"/>
            <w:vAlign w:val="center"/>
            <w:hideMark/>
          </w:tcPr>
          <w:p w14:paraId="4AE47452" w14:textId="77777777" w:rsidR="00DB21E5" w:rsidRPr="00DB21E5" w:rsidRDefault="00DB21E5" w:rsidP="00DB21E5">
            <w:pPr>
              <w:rPr>
                <w:sz w:val="28"/>
                <w:szCs w:val="28"/>
                <w:lang w:val="en-IN"/>
              </w:rPr>
            </w:pPr>
            <w:r w:rsidRPr="00DB21E5">
              <w:rPr>
                <w:sz w:val="28"/>
                <w:szCs w:val="28"/>
                <w:lang w:val="en-IN"/>
              </w:rPr>
              <w:t>80</w:t>
            </w:r>
          </w:p>
        </w:tc>
      </w:tr>
      <w:tr w:rsidR="00DB21E5" w:rsidRPr="00DB21E5" w14:paraId="22ED1DFB" w14:textId="77777777" w:rsidTr="002D4A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209D6" w14:textId="77777777" w:rsidR="00DB21E5" w:rsidRPr="00DB21E5" w:rsidRDefault="00DB21E5" w:rsidP="00DB21E5">
            <w:pPr>
              <w:rPr>
                <w:sz w:val="28"/>
                <w:szCs w:val="28"/>
                <w:lang w:val="en-IN"/>
              </w:rPr>
            </w:pPr>
            <w:r w:rsidRPr="00DB21E5">
              <w:rPr>
                <w:sz w:val="28"/>
                <w:szCs w:val="28"/>
                <w:lang w:val="en-IN"/>
              </w:rPr>
              <w:t>Rahul</w:t>
            </w:r>
          </w:p>
        </w:tc>
        <w:tc>
          <w:tcPr>
            <w:tcW w:w="0" w:type="auto"/>
            <w:vAlign w:val="center"/>
            <w:hideMark/>
          </w:tcPr>
          <w:p w14:paraId="3C201E00" w14:textId="77777777" w:rsidR="00DB21E5" w:rsidRPr="00DB21E5" w:rsidRDefault="00DB21E5" w:rsidP="00DB21E5">
            <w:pPr>
              <w:rPr>
                <w:sz w:val="28"/>
                <w:szCs w:val="28"/>
                <w:lang w:val="en-IN"/>
              </w:rPr>
            </w:pPr>
            <w:r w:rsidRPr="00DB21E5">
              <w:rPr>
                <w:sz w:val="28"/>
                <w:szCs w:val="28"/>
                <w:lang w:val="en-IN"/>
              </w:rPr>
              <w:t>Science</w:t>
            </w:r>
          </w:p>
        </w:tc>
        <w:tc>
          <w:tcPr>
            <w:tcW w:w="0" w:type="auto"/>
            <w:vAlign w:val="center"/>
            <w:hideMark/>
          </w:tcPr>
          <w:p w14:paraId="372BB5E0" w14:textId="77777777" w:rsidR="00DB21E5" w:rsidRPr="00DB21E5" w:rsidRDefault="00DB21E5" w:rsidP="00DB21E5">
            <w:pPr>
              <w:rPr>
                <w:sz w:val="28"/>
                <w:szCs w:val="28"/>
                <w:lang w:val="en-IN"/>
              </w:rPr>
            </w:pPr>
            <w:r w:rsidRPr="00DB21E5">
              <w:rPr>
                <w:sz w:val="28"/>
                <w:szCs w:val="28"/>
                <w:lang w:val="en-IN"/>
              </w:rPr>
              <w:t>70</w:t>
            </w:r>
          </w:p>
        </w:tc>
      </w:tr>
      <w:tr w:rsidR="00DB21E5" w:rsidRPr="00DB21E5" w14:paraId="6FC2905C" w14:textId="77777777" w:rsidTr="002D4A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3E439" w14:textId="77777777" w:rsidR="00DB21E5" w:rsidRPr="00DB21E5" w:rsidRDefault="00DB21E5" w:rsidP="00DB21E5">
            <w:pPr>
              <w:rPr>
                <w:sz w:val="28"/>
                <w:szCs w:val="28"/>
                <w:lang w:val="en-IN"/>
              </w:rPr>
            </w:pPr>
            <w:r w:rsidRPr="00DB21E5">
              <w:rPr>
                <w:sz w:val="28"/>
                <w:szCs w:val="28"/>
                <w:lang w:val="en-IN"/>
              </w:rPr>
              <w:t>Priya</w:t>
            </w:r>
          </w:p>
        </w:tc>
        <w:tc>
          <w:tcPr>
            <w:tcW w:w="0" w:type="auto"/>
            <w:vAlign w:val="center"/>
            <w:hideMark/>
          </w:tcPr>
          <w:p w14:paraId="137747D6" w14:textId="77777777" w:rsidR="00DB21E5" w:rsidRPr="00DB21E5" w:rsidRDefault="00DB21E5" w:rsidP="00DB21E5">
            <w:pPr>
              <w:rPr>
                <w:sz w:val="28"/>
                <w:szCs w:val="28"/>
                <w:lang w:val="en-IN"/>
              </w:rPr>
            </w:pPr>
            <w:r w:rsidRPr="00DB21E5">
              <w:rPr>
                <w:sz w:val="28"/>
                <w:szCs w:val="28"/>
                <w:lang w:val="en-IN"/>
              </w:rPr>
              <w:t>Math</w:t>
            </w:r>
          </w:p>
        </w:tc>
        <w:tc>
          <w:tcPr>
            <w:tcW w:w="0" w:type="auto"/>
            <w:vAlign w:val="center"/>
            <w:hideMark/>
          </w:tcPr>
          <w:p w14:paraId="620B8A39" w14:textId="77777777" w:rsidR="00DB21E5" w:rsidRPr="00DB21E5" w:rsidRDefault="00DB21E5" w:rsidP="00DB21E5">
            <w:pPr>
              <w:rPr>
                <w:sz w:val="28"/>
                <w:szCs w:val="28"/>
                <w:lang w:val="en-IN"/>
              </w:rPr>
            </w:pPr>
            <w:r w:rsidRPr="00DB21E5">
              <w:rPr>
                <w:sz w:val="28"/>
                <w:szCs w:val="28"/>
                <w:lang w:val="en-IN"/>
              </w:rPr>
              <w:t>90</w:t>
            </w:r>
          </w:p>
        </w:tc>
      </w:tr>
      <w:tr w:rsidR="00DB21E5" w:rsidRPr="00DB21E5" w14:paraId="2C5B1A3A" w14:textId="77777777" w:rsidTr="002D4A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90998" w14:textId="77777777" w:rsidR="00DB21E5" w:rsidRPr="00DB21E5" w:rsidRDefault="00DB21E5" w:rsidP="00DB21E5">
            <w:pPr>
              <w:rPr>
                <w:sz w:val="28"/>
                <w:szCs w:val="28"/>
                <w:lang w:val="en-IN"/>
              </w:rPr>
            </w:pPr>
            <w:r w:rsidRPr="00DB21E5">
              <w:rPr>
                <w:sz w:val="28"/>
                <w:szCs w:val="28"/>
                <w:lang w:val="en-IN"/>
              </w:rPr>
              <w:t>Priya</w:t>
            </w:r>
          </w:p>
        </w:tc>
        <w:tc>
          <w:tcPr>
            <w:tcW w:w="0" w:type="auto"/>
            <w:vAlign w:val="center"/>
            <w:hideMark/>
          </w:tcPr>
          <w:p w14:paraId="3F61BC8C" w14:textId="77777777" w:rsidR="00DB21E5" w:rsidRPr="00DB21E5" w:rsidRDefault="00DB21E5" w:rsidP="00DB21E5">
            <w:pPr>
              <w:rPr>
                <w:sz w:val="28"/>
                <w:szCs w:val="28"/>
                <w:lang w:val="en-IN"/>
              </w:rPr>
            </w:pPr>
            <w:r w:rsidRPr="00DB21E5">
              <w:rPr>
                <w:sz w:val="28"/>
                <w:szCs w:val="28"/>
                <w:lang w:val="en-IN"/>
              </w:rPr>
              <w:t>Science</w:t>
            </w:r>
          </w:p>
        </w:tc>
        <w:tc>
          <w:tcPr>
            <w:tcW w:w="0" w:type="auto"/>
            <w:vAlign w:val="center"/>
            <w:hideMark/>
          </w:tcPr>
          <w:p w14:paraId="238B26C5" w14:textId="77777777" w:rsidR="00DB21E5" w:rsidRPr="00DB21E5" w:rsidRDefault="00DB21E5" w:rsidP="00DB21E5">
            <w:pPr>
              <w:rPr>
                <w:sz w:val="28"/>
                <w:szCs w:val="28"/>
                <w:lang w:val="en-IN"/>
              </w:rPr>
            </w:pPr>
            <w:r w:rsidRPr="00DB21E5">
              <w:rPr>
                <w:sz w:val="28"/>
                <w:szCs w:val="28"/>
                <w:lang w:val="en-IN"/>
              </w:rPr>
              <w:t>85</w:t>
            </w:r>
          </w:p>
        </w:tc>
      </w:tr>
    </w:tbl>
    <w:p w14:paraId="3E09E190" w14:textId="5898EFC4" w:rsidR="00DB21E5" w:rsidRPr="00DB21E5" w:rsidRDefault="00DB21E5" w:rsidP="003E1C99">
      <w:pPr>
        <w:pStyle w:val="ListParagraph"/>
        <w:ind w:left="2880"/>
        <w:rPr>
          <w:sz w:val="28"/>
          <w:szCs w:val="28"/>
          <w:lang w:val="en-IN"/>
        </w:rPr>
      </w:pPr>
    </w:p>
    <w:p w14:paraId="1C1F1786" w14:textId="0A2D9378" w:rsidR="00DB21E5" w:rsidRPr="003E1C99" w:rsidRDefault="00DB21E5" w:rsidP="003E1C99">
      <w:pPr>
        <w:spacing w:after="0"/>
        <w:rPr>
          <w:b/>
          <w:bCs/>
          <w:sz w:val="28"/>
          <w:szCs w:val="28"/>
          <w:lang w:val="en-IN"/>
        </w:rPr>
      </w:pPr>
      <w:r w:rsidRPr="003E1C99">
        <w:rPr>
          <w:b/>
          <w:bCs/>
          <w:sz w:val="28"/>
          <w:szCs w:val="28"/>
          <w:lang w:val="en-IN"/>
        </w:rPr>
        <w:t>SQL Query:</w:t>
      </w:r>
    </w:p>
    <w:p w14:paraId="418A7650" w14:textId="77777777" w:rsidR="00DB21E5" w:rsidRPr="003E1C99" w:rsidRDefault="00DB21E5" w:rsidP="003E1C99">
      <w:pPr>
        <w:spacing w:after="0"/>
        <w:rPr>
          <w:sz w:val="28"/>
          <w:szCs w:val="28"/>
          <w:lang w:val="en-IN"/>
        </w:rPr>
      </w:pPr>
      <w:r w:rsidRPr="003E1C99">
        <w:rPr>
          <w:sz w:val="28"/>
          <w:szCs w:val="28"/>
          <w:lang w:val="en-IN"/>
        </w:rPr>
        <w:t xml:space="preserve">SELECT </w:t>
      </w:r>
      <w:proofErr w:type="spellStart"/>
      <w:r w:rsidRPr="003E1C99">
        <w:rPr>
          <w:sz w:val="28"/>
          <w:szCs w:val="28"/>
          <w:lang w:val="en-IN"/>
        </w:rPr>
        <w:t>student_name</w:t>
      </w:r>
      <w:proofErr w:type="spellEnd"/>
      <w:r w:rsidRPr="003E1C99">
        <w:rPr>
          <w:sz w:val="28"/>
          <w:szCs w:val="28"/>
          <w:lang w:val="en-IN"/>
        </w:rPr>
        <w:t xml:space="preserve">, </w:t>
      </w:r>
      <w:proofErr w:type="gramStart"/>
      <w:r w:rsidRPr="003E1C99">
        <w:rPr>
          <w:sz w:val="28"/>
          <w:szCs w:val="28"/>
          <w:lang w:val="en-IN"/>
        </w:rPr>
        <w:t>SUM(</w:t>
      </w:r>
      <w:proofErr w:type="gramEnd"/>
      <w:r w:rsidRPr="003E1C99">
        <w:rPr>
          <w:sz w:val="28"/>
          <w:szCs w:val="28"/>
          <w:lang w:val="en-IN"/>
        </w:rPr>
        <w:t>marks)</w:t>
      </w:r>
    </w:p>
    <w:p w14:paraId="77E9AFBA" w14:textId="77777777" w:rsidR="00DB21E5" w:rsidRPr="003E1C99" w:rsidRDefault="00DB21E5" w:rsidP="003E1C99">
      <w:pPr>
        <w:spacing w:after="0"/>
        <w:rPr>
          <w:sz w:val="28"/>
          <w:szCs w:val="28"/>
          <w:lang w:val="en-IN"/>
        </w:rPr>
      </w:pPr>
      <w:r w:rsidRPr="003E1C99">
        <w:rPr>
          <w:sz w:val="28"/>
          <w:szCs w:val="28"/>
          <w:lang w:val="en-IN"/>
        </w:rPr>
        <w:t>FROM Marks</w:t>
      </w:r>
    </w:p>
    <w:p w14:paraId="5B077C83" w14:textId="77777777" w:rsidR="00DB21E5" w:rsidRPr="003E1C99" w:rsidRDefault="00DB21E5" w:rsidP="003E1C99">
      <w:pPr>
        <w:spacing w:after="0"/>
        <w:rPr>
          <w:sz w:val="28"/>
          <w:szCs w:val="28"/>
          <w:lang w:val="en-IN"/>
        </w:rPr>
      </w:pPr>
      <w:r w:rsidRPr="003E1C99">
        <w:rPr>
          <w:sz w:val="28"/>
          <w:szCs w:val="28"/>
          <w:lang w:val="en-IN"/>
        </w:rPr>
        <w:t xml:space="preserve">GROUP BY </w:t>
      </w:r>
      <w:proofErr w:type="spellStart"/>
      <w:r w:rsidRPr="003E1C99">
        <w:rPr>
          <w:sz w:val="28"/>
          <w:szCs w:val="28"/>
          <w:lang w:val="en-IN"/>
        </w:rPr>
        <w:t>student_name</w:t>
      </w:r>
      <w:proofErr w:type="spellEnd"/>
      <w:r w:rsidRPr="003E1C99">
        <w:rPr>
          <w:sz w:val="28"/>
          <w:szCs w:val="28"/>
          <w:lang w:val="en-IN"/>
        </w:rPr>
        <w:t>;</w:t>
      </w:r>
    </w:p>
    <w:p w14:paraId="0E2622A4" w14:textId="77777777" w:rsidR="00DB21E5" w:rsidRDefault="00DB21E5" w:rsidP="003E1C99">
      <w:pPr>
        <w:pStyle w:val="ListParagraph"/>
        <w:ind w:left="2880"/>
        <w:rPr>
          <w:sz w:val="28"/>
          <w:szCs w:val="28"/>
          <w:lang w:val="en-IN"/>
        </w:rPr>
      </w:pPr>
    </w:p>
    <w:p w14:paraId="21342780" w14:textId="77777777" w:rsidR="00DB21E5" w:rsidRDefault="00DB21E5" w:rsidP="003E1C99">
      <w:pPr>
        <w:pStyle w:val="ListParagraph"/>
        <w:ind w:left="2880"/>
        <w:rPr>
          <w:sz w:val="28"/>
          <w:szCs w:val="28"/>
          <w:lang w:val="en-IN"/>
        </w:rPr>
      </w:pPr>
    </w:p>
    <w:p w14:paraId="615CF147" w14:textId="77777777" w:rsidR="00DB21E5" w:rsidRDefault="00DB21E5" w:rsidP="003E1C99">
      <w:pPr>
        <w:pStyle w:val="ListParagraph"/>
        <w:ind w:left="2880"/>
        <w:rPr>
          <w:sz w:val="28"/>
          <w:szCs w:val="28"/>
          <w:lang w:val="en-IN"/>
        </w:rPr>
      </w:pPr>
    </w:p>
    <w:p w14:paraId="50B6DCC7" w14:textId="77777777" w:rsidR="00DB21E5" w:rsidRPr="00DB21E5" w:rsidRDefault="00DB21E5" w:rsidP="003E1C99">
      <w:pPr>
        <w:pStyle w:val="ListParagraph"/>
        <w:ind w:left="2880"/>
        <w:rPr>
          <w:sz w:val="28"/>
          <w:szCs w:val="28"/>
          <w:lang w:val="en-IN"/>
        </w:rPr>
      </w:pPr>
    </w:p>
    <w:p w14:paraId="494096DD" w14:textId="27AD4D26" w:rsidR="00DB21E5" w:rsidRPr="003E1C99" w:rsidRDefault="00DB21E5" w:rsidP="003E1C99">
      <w:pPr>
        <w:spacing w:after="0"/>
        <w:rPr>
          <w:b/>
          <w:bCs/>
          <w:sz w:val="28"/>
          <w:szCs w:val="28"/>
          <w:lang w:val="en-IN"/>
        </w:rPr>
      </w:pPr>
      <w:r w:rsidRPr="003E1C99">
        <w:rPr>
          <w:b/>
          <w:bCs/>
          <w:sz w:val="28"/>
          <w:szCs w:val="28"/>
          <w:lang w:val="en-IN"/>
        </w:rPr>
        <w:lastRenderedPageBreak/>
        <w:t>It gives:</w:t>
      </w:r>
    </w:p>
    <w:tbl>
      <w:tblPr>
        <w:tblW w:w="0" w:type="auto"/>
        <w:tblCellSpacing w:w="15" w:type="dxa"/>
        <w:tblInd w:w="1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  <w:gridCol w:w="1498"/>
      </w:tblGrid>
      <w:tr w:rsidR="00DB21E5" w:rsidRPr="00DB21E5" w14:paraId="1D505A85" w14:textId="77777777" w:rsidTr="002D4A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E87DFE" w14:textId="77777777" w:rsidR="00DB21E5" w:rsidRPr="00DB21E5" w:rsidRDefault="00DB21E5" w:rsidP="00DB21E5">
            <w:pPr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DB21E5">
              <w:rPr>
                <w:b/>
                <w:bCs/>
                <w:sz w:val="28"/>
                <w:szCs w:val="28"/>
                <w:lang w:val="en-IN"/>
              </w:rPr>
              <w:t>student_name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364DB7" w14:textId="77777777" w:rsidR="00DB21E5" w:rsidRPr="00DB21E5" w:rsidRDefault="00DB21E5" w:rsidP="00DB21E5">
            <w:pPr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DB21E5">
              <w:rPr>
                <w:b/>
                <w:bCs/>
                <w:sz w:val="28"/>
                <w:szCs w:val="28"/>
                <w:lang w:val="en-IN"/>
              </w:rPr>
              <w:t>total_marks</w:t>
            </w:r>
            <w:proofErr w:type="spellEnd"/>
          </w:p>
        </w:tc>
      </w:tr>
      <w:tr w:rsidR="00DB21E5" w:rsidRPr="00DB21E5" w14:paraId="2C8F1597" w14:textId="77777777" w:rsidTr="002D4A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D6FAB" w14:textId="77777777" w:rsidR="00DB21E5" w:rsidRPr="00DB21E5" w:rsidRDefault="00DB21E5" w:rsidP="00DB21E5">
            <w:pPr>
              <w:rPr>
                <w:sz w:val="28"/>
                <w:szCs w:val="28"/>
                <w:lang w:val="en-IN"/>
              </w:rPr>
            </w:pPr>
            <w:r w:rsidRPr="00DB21E5">
              <w:rPr>
                <w:sz w:val="28"/>
                <w:szCs w:val="28"/>
                <w:lang w:val="en-IN"/>
              </w:rPr>
              <w:t>Rahul</w:t>
            </w:r>
          </w:p>
        </w:tc>
        <w:tc>
          <w:tcPr>
            <w:tcW w:w="0" w:type="auto"/>
            <w:vAlign w:val="center"/>
            <w:hideMark/>
          </w:tcPr>
          <w:p w14:paraId="4EA1B44F" w14:textId="77777777" w:rsidR="00DB21E5" w:rsidRPr="00DB21E5" w:rsidRDefault="00DB21E5" w:rsidP="00DB21E5">
            <w:pPr>
              <w:rPr>
                <w:sz w:val="28"/>
                <w:szCs w:val="28"/>
                <w:lang w:val="en-IN"/>
              </w:rPr>
            </w:pPr>
            <w:r w:rsidRPr="00DB21E5">
              <w:rPr>
                <w:sz w:val="28"/>
                <w:szCs w:val="28"/>
                <w:lang w:val="en-IN"/>
              </w:rPr>
              <w:t>150</w:t>
            </w:r>
          </w:p>
        </w:tc>
      </w:tr>
      <w:tr w:rsidR="00DB21E5" w:rsidRPr="00DB21E5" w14:paraId="10EED523" w14:textId="77777777" w:rsidTr="002D4A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C01FF" w14:textId="77777777" w:rsidR="00DB21E5" w:rsidRPr="00DB21E5" w:rsidRDefault="00DB21E5" w:rsidP="00DB21E5">
            <w:pPr>
              <w:rPr>
                <w:sz w:val="28"/>
                <w:szCs w:val="28"/>
                <w:lang w:val="en-IN"/>
              </w:rPr>
            </w:pPr>
            <w:r w:rsidRPr="00DB21E5">
              <w:rPr>
                <w:sz w:val="28"/>
                <w:szCs w:val="28"/>
                <w:lang w:val="en-IN"/>
              </w:rPr>
              <w:t>Priya</w:t>
            </w:r>
          </w:p>
        </w:tc>
        <w:tc>
          <w:tcPr>
            <w:tcW w:w="0" w:type="auto"/>
            <w:vAlign w:val="center"/>
            <w:hideMark/>
          </w:tcPr>
          <w:p w14:paraId="012559B3" w14:textId="77777777" w:rsidR="00DB21E5" w:rsidRPr="00DB21E5" w:rsidRDefault="00DB21E5" w:rsidP="00DB21E5">
            <w:pPr>
              <w:rPr>
                <w:sz w:val="28"/>
                <w:szCs w:val="28"/>
                <w:lang w:val="en-IN"/>
              </w:rPr>
            </w:pPr>
            <w:r w:rsidRPr="00DB21E5">
              <w:rPr>
                <w:sz w:val="28"/>
                <w:szCs w:val="28"/>
                <w:lang w:val="en-IN"/>
              </w:rPr>
              <w:t>175</w:t>
            </w:r>
          </w:p>
        </w:tc>
      </w:tr>
    </w:tbl>
    <w:p w14:paraId="7F70D63F" w14:textId="77777777" w:rsidR="00D2155F" w:rsidRDefault="00D2155F" w:rsidP="00DB21E5">
      <w:pPr>
        <w:pStyle w:val="ListParagraph"/>
        <w:spacing w:after="0"/>
        <w:ind w:left="2160"/>
        <w:rPr>
          <w:b/>
          <w:bCs/>
          <w:sz w:val="28"/>
          <w:szCs w:val="28"/>
        </w:rPr>
      </w:pPr>
    </w:p>
    <w:p w14:paraId="4CECCA0A" w14:textId="77777777" w:rsidR="00D2155F" w:rsidRDefault="00D2155F" w:rsidP="00DB21E5">
      <w:pPr>
        <w:pStyle w:val="ListParagraph"/>
        <w:spacing w:after="0"/>
        <w:ind w:left="2160"/>
        <w:rPr>
          <w:b/>
          <w:bCs/>
          <w:sz w:val="28"/>
          <w:szCs w:val="28"/>
        </w:rPr>
      </w:pPr>
    </w:p>
    <w:p w14:paraId="7C53113D" w14:textId="5F53CE26" w:rsidR="00D2155F" w:rsidRDefault="00D2155F" w:rsidP="00D2155F">
      <w:pPr>
        <w:spacing w:after="0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D2155F">
        <w:rPr>
          <w:b/>
          <w:bCs/>
          <w:sz w:val="28"/>
          <w:szCs w:val="28"/>
        </w:rPr>
        <w:t>Explain the difference between GROUP BY and ORDER BY.</w:t>
      </w:r>
    </w:p>
    <w:p w14:paraId="1CFEF640" w14:textId="7BE2663D" w:rsidR="00D2155F" w:rsidRDefault="00D2155F" w:rsidP="00D2155F">
      <w:pPr>
        <w:spacing w:after="0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7AAC7FC3" w14:textId="77777777" w:rsidR="00D2155F" w:rsidRPr="00D2155F" w:rsidRDefault="00D2155F" w:rsidP="00D2155F">
      <w:pPr>
        <w:spacing w:after="0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8"/>
        <w:gridCol w:w="4645"/>
        <w:gridCol w:w="3844"/>
      </w:tblGrid>
      <w:tr w:rsidR="004B506C" w:rsidRPr="00D2155F" w14:paraId="40937D59" w14:textId="77777777" w:rsidTr="00D215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1E31E6" w14:textId="77777777" w:rsidR="00D2155F" w:rsidRPr="00D2155F" w:rsidRDefault="00D2155F" w:rsidP="00D2155F">
            <w:pPr>
              <w:spacing w:after="0"/>
              <w:ind w:left="360"/>
              <w:rPr>
                <w:b/>
                <w:bCs/>
                <w:sz w:val="28"/>
                <w:szCs w:val="28"/>
                <w:lang w:val="en-IN"/>
              </w:rPr>
            </w:pPr>
            <w:r w:rsidRPr="00D2155F">
              <w:rPr>
                <w:b/>
                <w:bCs/>
                <w:sz w:val="28"/>
                <w:szCs w:val="28"/>
                <w:lang w:val="en-IN"/>
              </w:rPr>
              <w:t>Point</w:t>
            </w:r>
          </w:p>
        </w:tc>
        <w:tc>
          <w:tcPr>
            <w:tcW w:w="0" w:type="auto"/>
            <w:vAlign w:val="center"/>
            <w:hideMark/>
          </w:tcPr>
          <w:p w14:paraId="386CFB54" w14:textId="77777777" w:rsidR="00D2155F" w:rsidRPr="00D2155F" w:rsidRDefault="00D2155F" w:rsidP="00D2155F">
            <w:pPr>
              <w:spacing w:after="0"/>
              <w:ind w:left="360"/>
              <w:rPr>
                <w:b/>
                <w:bCs/>
                <w:sz w:val="28"/>
                <w:szCs w:val="28"/>
                <w:lang w:val="en-IN"/>
              </w:rPr>
            </w:pPr>
            <w:r w:rsidRPr="00D2155F">
              <w:rPr>
                <w:b/>
                <w:bCs/>
                <w:sz w:val="28"/>
                <w:szCs w:val="28"/>
                <w:lang w:val="en-IN"/>
              </w:rPr>
              <w:t>GROUP BY</w:t>
            </w:r>
          </w:p>
        </w:tc>
        <w:tc>
          <w:tcPr>
            <w:tcW w:w="0" w:type="auto"/>
            <w:vAlign w:val="center"/>
            <w:hideMark/>
          </w:tcPr>
          <w:p w14:paraId="47F296E4" w14:textId="77777777" w:rsidR="00D2155F" w:rsidRPr="00D2155F" w:rsidRDefault="00D2155F" w:rsidP="00D2155F">
            <w:pPr>
              <w:spacing w:after="0"/>
              <w:rPr>
                <w:b/>
                <w:bCs/>
                <w:sz w:val="28"/>
                <w:szCs w:val="28"/>
                <w:lang w:val="en-IN"/>
              </w:rPr>
            </w:pPr>
            <w:r w:rsidRPr="00D2155F">
              <w:rPr>
                <w:b/>
                <w:bCs/>
                <w:sz w:val="28"/>
                <w:szCs w:val="28"/>
                <w:lang w:val="en-IN"/>
              </w:rPr>
              <w:t>ORDER BY</w:t>
            </w:r>
          </w:p>
        </w:tc>
      </w:tr>
      <w:tr w:rsidR="004B506C" w:rsidRPr="00D2155F" w14:paraId="0E9ECDD9" w14:textId="77777777" w:rsidTr="00D215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C94F9" w14:textId="77777777" w:rsidR="00D2155F" w:rsidRPr="00D2155F" w:rsidRDefault="00D2155F" w:rsidP="00D2155F">
            <w:pPr>
              <w:spacing w:after="0"/>
              <w:ind w:left="360"/>
              <w:rPr>
                <w:sz w:val="28"/>
                <w:szCs w:val="28"/>
                <w:lang w:val="en-IN"/>
              </w:rPr>
            </w:pPr>
            <w:r w:rsidRPr="00D2155F">
              <w:rPr>
                <w:sz w:val="28"/>
                <w:szCs w:val="28"/>
                <w:lang w:val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302C05E6" w14:textId="77777777" w:rsidR="00D2155F" w:rsidRPr="00D2155F" w:rsidRDefault="00D2155F" w:rsidP="00D2155F">
            <w:pPr>
              <w:spacing w:after="0"/>
              <w:ind w:left="360"/>
              <w:rPr>
                <w:sz w:val="28"/>
                <w:szCs w:val="28"/>
                <w:lang w:val="en-IN"/>
              </w:rPr>
            </w:pPr>
            <w:r w:rsidRPr="00D2155F">
              <w:rPr>
                <w:sz w:val="28"/>
                <w:szCs w:val="28"/>
                <w:lang w:val="en-IN"/>
              </w:rPr>
              <w:t>Used to group rows with the same values</w:t>
            </w:r>
          </w:p>
        </w:tc>
        <w:tc>
          <w:tcPr>
            <w:tcW w:w="0" w:type="auto"/>
            <w:vAlign w:val="center"/>
            <w:hideMark/>
          </w:tcPr>
          <w:p w14:paraId="23EB22B2" w14:textId="77777777" w:rsidR="00D2155F" w:rsidRPr="00D2155F" w:rsidRDefault="00D2155F" w:rsidP="00D2155F">
            <w:pPr>
              <w:spacing w:after="0"/>
              <w:rPr>
                <w:sz w:val="28"/>
                <w:szCs w:val="28"/>
                <w:lang w:val="en-IN"/>
              </w:rPr>
            </w:pPr>
            <w:r w:rsidRPr="00D2155F">
              <w:rPr>
                <w:sz w:val="28"/>
                <w:szCs w:val="28"/>
                <w:lang w:val="en-IN"/>
              </w:rPr>
              <w:t>Used to sort rows in ascending or descending order</w:t>
            </w:r>
          </w:p>
        </w:tc>
      </w:tr>
      <w:tr w:rsidR="004B506C" w:rsidRPr="00D2155F" w14:paraId="728C0422" w14:textId="77777777" w:rsidTr="00D215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BC6BC" w14:textId="77777777" w:rsidR="00D2155F" w:rsidRPr="00D2155F" w:rsidRDefault="00D2155F" w:rsidP="00D2155F">
            <w:pPr>
              <w:spacing w:after="0"/>
              <w:ind w:left="360"/>
              <w:rPr>
                <w:sz w:val="28"/>
                <w:szCs w:val="28"/>
                <w:lang w:val="en-IN"/>
              </w:rPr>
            </w:pPr>
            <w:r w:rsidRPr="00D2155F">
              <w:rPr>
                <w:sz w:val="28"/>
                <w:szCs w:val="28"/>
                <w:lang w:val="en-IN"/>
              </w:rPr>
              <w:t>Function Usage</w:t>
            </w:r>
          </w:p>
        </w:tc>
        <w:tc>
          <w:tcPr>
            <w:tcW w:w="0" w:type="auto"/>
            <w:vAlign w:val="center"/>
            <w:hideMark/>
          </w:tcPr>
          <w:p w14:paraId="5F141062" w14:textId="77777777" w:rsidR="00D2155F" w:rsidRPr="00D2155F" w:rsidRDefault="00D2155F" w:rsidP="00D2155F">
            <w:pPr>
              <w:spacing w:after="0"/>
              <w:rPr>
                <w:sz w:val="28"/>
                <w:szCs w:val="28"/>
                <w:lang w:val="en-IN"/>
              </w:rPr>
            </w:pPr>
            <w:r w:rsidRPr="00D2155F">
              <w:rPr>
                <w:sz w:val="28"/>
                <w:szCs w:val="28"/>
                <w:lang w:val="en-IN"/>
              </w:rPr>
              <w:t xml:space="preserve">Used mostly with aggregate functions like </w:t>
            </w:r>
            <w:proofErr w:type="gramStart"/>
            <w:r w:rsidRPr="00D2155F">
              <w:rPr>
                <w:sz w:val="28"/>
                <w:szCs w:val="28"/>
                <w:lang w:val="en-IN"/>
              </w:rPr>
              <w:t>SUM(</w:t>
            </w:r>
            <w:proofErr w:type="gramEnd"/>
            <w:r w:rsidRPr="00D2155F">
              <w:rPr>
                <w:sz w:val="28"/>
                <w:szCs w:val="28"/>
                <w:lang w:val="en-IN"/>
              </w:rPr>
              <w:t xml:space="preserve">), </w:t>
            </w:r>
            <w:proofErr w:type="gramStart"/>
            <w:r w:rsidRPr="00D2155F">
              <w:rPr>
                <w:sz w:val="28"/>
                <w:szCs w:val="28"/>
                <w:lang w:val="en-IN"/>
              </w:rPr>
              <w:t>COUNT(</w:t>
            </w:r>
            <w:proofErr w:type="gramEnd"/>
            <w:r w:rsidRPr="00D2155F">
              <w:rPr>
                <w:sz w:val="28"/>
                <w:szCs w:val="28"/>
                <w:lang w:val="en-IN"/>
              </w:rPr>
              <w:t xml:space="preserve">), </w:t>
            </w:r>
            <w:proofErr w:type="gramStart"/>
            <w:r w:rsidRPr="00D2155F">
              <w:rPr>
                <w:sz w:val="28"/>
                <w:szCs w:val="28"/>
                <w:lang w:val="en-IN"/>
              </w:rPr>
              <w:t>AVG(</w:t>
            </w:r>
            <w:proofErr w:type="gramEnd"/>
            <w:r w:rsidRPr="00D2155F">
              <w:rPr>
                <w:sz w:val="28"/>
                <w:szCs w:val="28"/>
                <w:lang w:val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FC563A2" w14:textId="77777777" w:rsidR="00D2155F" w:rsidRPr="00D2155F" w:rsidRDefault="00D2155F" w:rsidP="00D2155F">
            <w:pPr>
              <w:spacing w:after="0"/>
              <w:rPr>
                <w:sz w:val="28"/>
                <w:szCs w:val="28"/>
                <w:lang w:val="en-IN"/>
              </w:rPr>
            </w:pPr>
            <w:r w:rsidRPr="00D2155F">
              <w:rPr>
                <w:sz w:val="28"/>
                <w:szCs w:val="28"/>
                <w:lang w:val="en-IN"/>
              </w:rPr>
              <w:t>Does not require aggregate functions</w:t>
            </w:r>
          </w:p>
        </w:tc>
      </w:tr>
      <w:tr w:rsidR="004B506C" w:rsidRPr="00D2155F" w14:paraId="1526BF40" w14:textId="77777777" w:rsidTr="00D215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774BB" w14:textId="77777777" w:rsidR="00D2155F" w:rsidRPr="00D2155F" w:rsidRDefault="00D2155F" w:rsidP="00D2155F">
            <w:pPr>
              <w:spacing w:after="0"/>
              <w:ind w:left="360"/>
              <w:rPr>
                <w:sz w:val="28"/>
                <w:szCs w:val="28"/>
                <w:lang w:val="en-IN"/>
              </w:rPr>
            </w:pPr>
            <w:r w:rsidRPr="00D2155F">
              <w:rPr>
                <w:sz w:val="28"/>
                <w:szCs w:val="28"/>
                <w:lang w:val="en-IN"/>
              </w:rPr>
              <w:t>Result</w:t>
            </w:r>
          </w:p>
        </w:tc>
        <w:tc>
          <w:tcPr>
            <w:tcW w:w="0" w:type="auto"/>
            <w:vAlign w:val="center"/>
            <w:hideMark/>
          </w:tcPr>
          <w:p w14:paraId="6795DE75" w14:textId="77777777" w:rsidR="00D2155F" w:rsidRPr="00D2155F" w:rsidRDefault="00D2155F" w:rsidP="00D2155F">
            <w:pPr>
              <w:spacing w:after="0"/>
              <w:rPr>
                <w:sz w:val="28"/>
                <w:szCs w:val="28"/>
                <w:lang w:val="en-IN"/>
              </w:rPr>
            </w:pPr>
            <w:r w:rsidRPr="00D2155F">
              <w:rPr>
                <w:sz w:val="28"/>
                <w:szCs w:val="28"/>
                <w:lang w:val="en-IN"/>
              </w:rPr>
              <w:t>Returns one row for each group</w:t>
            </w:r>
          </w:p>
        </w:tc>
        <w:tc>
          <w:tcPr>
            <w:tcW w:w="0" w:type="auto"/>
            <w:vAlign w:val="center"/>
            <w:hideMark/>
          </w:tcPr>
          <w:p w14:paraId="7B841501" w14:textId="77777777" w:rsidR="00D2155F" w:rsidRPr="00D2155F" w:rsidRDefault="00D2155F" w:rsidP="00D2155F">
            <w:pPr>
              <w:spacing w:after="0"/>
              <w:rPr>
                <w:sz w:val="28"/>
                <w:szCs w:val="28"/>
                <w:lang w:val="en-IN"/>
              </w:rPr>
            </w:pPr>
            <w:r w:rsidRPr="00D2155F">
              <w:rPr>
                <w:sz w:val="28"/>
                <w:szCs w:val="28"/>
                <w:lang w:val="en-IN"/>
              </w:rPr>
              <w:t>Returns all rows, just sorted</w:t>
            </w:r>
          </w:p>
        </w:tc>
      </w:tr>
      <w:tr w:rsidR="004B506C" w:rsidRPr="00D2155F" w14:paraId="722B3131" w14:textId="77777777" w:rsidTr="00D215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3C5B5" w14:textId="77777777" w:rsidR="00D2155F" w:rsidRPr="00D2155F" w:rsidRDefault="00D2155F" w:rsidP="00D2155F">
            <w:pPr>
              <w:spacing w:after="0"/>
              <w:ind w:left="360"/>
              <w:rPr>
                <w:sz w:val="28"/>
                <w:szCs w:val="28"/>
                <w:lang w:val="en-IN"/>
              </w:rPr>
            </w:pPr>
            <w:r w:rsidRPr="00D2155F">
              <w:rPr>
                <w:sz w:val="28"/>
                <w:szCs w:val="28"/>
                <w:lang w:val="en-IN"/>
              </w:rPr>
              <w:t>Changes in Data?</w:t>
            </w:r>
          </w:p>
        </w:tc>
        <w:tc>
          <w:tcPr>
            <w:tcW w:w="0" w:type="auto"/>
            <w:vAlign w:val="center"/>
            <w:hideMark/>
          </w:tcPr>
          <w:p w14:paraId="7C4460DB" w14:textId="77777777" w:rsidR="00D2155F" w:rsidRPr="00D2155F" w:rsidRDefault="00D2155F" w:rsidP="00D2155F">
            <w:pPr>
              <w:spacing w:after="0"/>
              <w:rPr>
                <w:sz w:val="28"/>
                <w:szCs w:val="28"/>
                <w:lang w:val="en-IN"/>
              </w:rPr>
            </w:pPr>
            <w:r w:rsidRPr="00D2155F">
              <w:rPr>
                <w:sz w:val="28"/>
                <w:szCs w:val="28"/>
                <w:lang w:val="en-IN"/>
              </w:rPr>
              <w:t>Yes, it summarizes data</w:t>
            </w:r>
          </w:p>
        </w:tc>
        <w:tc>
          <w:tcPr>
            <w:tcW w:w="0" w:type="auto"/>
            <w:vAlign w:val="center"/>
            <w:hideMark/>
          </w:tcPr>
          <w:p w14:paraId="6644A2EC" w14:textId="77777777" w:rsidR="00D2155F" w:rsidRPr="00D2155F" w:rsidRDefault="00D2155F" w:rsidP="00D2155F">
            <w:pPr>
              <w:spacing w:after="0"/>
              <w:rPr>
                <w:sz w:val="28"/>
                <w:szCs w:val="28"/>
                <w:lang w:val="en-IN"/>
              </w:rPr>
            </w:pPr>
            <w:r w:rsidRPr="00D2155F">
              <w:rPr>
                <w:sz w:val="28"/>
                <w:szCs w:val="28"/>
                <w:lang w:val="en-IN"/>
              </w:rPr>
              <w:t>No, it only changes the order of rows</w:t>
            </w:r>
          </w:p>
        </w:tc>
      </w:tr>
      <w:tr w:rsidR="004B506C" w:rsidRPr="00D2155F" w14:paraId="5A95B24C" w14:textId="77777777" w:rsidTr="00D215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B0F7F" w14:textId="77777777" w:rsidR="00D2155F" w:rsidRPr="00D2155F" w:rsidRDefault="00D2155F" w:rsidP="00D2155F">
            <w:pPr>
              <w:spacing w:after="0"/>
              <w:ind w:left="360"/>
              <w:rPr>
                <w:sz w:val="28"/>
                <w:szCs w:val="28"/>
                <w:lang w:val="en-IN"/>
              </w:rPr>
            </w:pPr>
            <w:r w:rsidRPr="00D2155F">
              <w:rPr>
                <w:sz w:val="28"/>
                <w:szCs w:val="28"/>
                <w:lang w:val="en-IN"/>
              </w:rPr>
              <w:t>Grouping</w:t>
            </w:r>
          </w:p>
        </w:tc>
        <w:tc>
          <w:tcPr>
            <w:tcW w:w="0" w:type="auto"/>
            <w:vAlign w:val="center"/>
            <w:hideMark/>
          </w:tcPr>
          <w:p w14:paraId="095E6E28" w14:textId="77777777" w:rsidR="00D2155F" w:rsidRPr="00D2155F" w:rsidRDefault="00D2155F" w:rsidP="00D2155F">
            <w:pPr>
              <w:spacing w:after="0"/>
              <w:rPr>
                <w:sz w:val="28"/>
                <w:szCs w:val="28"/>
                <w:lang w:val="en-IN"/>
              </w:rPr>
            </w:pPr>
            <w:r w:rsidRPr="00D2155F">
              <w:rPr>
                <w:sz w:val="28"/>
                <w:szCs w:val="28"/>
                <w:lang w:val="en-IN"/>
              </w:rPr>
              <w:t>Groups data based on column(s)</w:t>
            </w:r>
          </w:p>
        </w:tc>
        <w:tc>
          <w:tcPr>
            <w:tcW w:w="0" w:type="auto"/>
            <w:vAlign w:val="center"/>
            <w:hideMark/>
          </w:tcPr>
          <w:p w14:paraId="06B4A11E" w14:textId="77777777" w:rsidR="00D2155F" w:rsidRPr="00D2155F" w:rsidRDefault="00D2155F" w:rsidP="00D2155F">
            <w:pPr>
              <w:spacing w:after="0"/>
              <w:rPr>
                <w:sz w:val="28"/>
                <w:szCs w:val="28"/>
                <w:lang w:val="en-IN"/>
              </w:rPr>
            </w:pPr>
            <w:r w:rsidRPr="00D2155F">
              <w:rPr>
                <w:sz w:val="28"/>
                <w:szCs w:val="28"/>
                <w:lang w:val="en-IN"/>
              </w:rPr>
              <w:t>Sorts data based on column(s)</w:t>
            </w:r>
          </w:p>
        </w:tc>
      </w:tr>
      <w:tr w:rsidR="004B506C" w:rsidRPr="00D2155F" w14:paraId="6C98EB89" w14:textId="77777777" w:rsidTr="00D215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5E281" w14:textId="77777777" w:rsidR="00D2155F" w:rsidRPr="00D2155F" w:rsidRDefault="00D2155F" w:rsidP="00D2155F">
            <w:pPr>
              <w:spacing w:after="0"/>
              <w:ind w:left="360"/>
              <w:rPr>
                <w:sz w:val="28"/>
                <w:szCs w:val="28"/>
                <w:lang w:val="en-IN"/>
              </w:rPr>
            </w:pPr>
            <w:r w:rsidRPr="00D2155F">
              <w:rPr>
                <w:sz w:val="28"/>
                <w:szCs w:val="28"/>
                <w:lang w:val="en-IN"/>
              </w:rPr>
              <w:t>Default Sorting</w:t>
            </w:r>
          </w:p>
        </w:tc>
        <w:tc>
          <w:tcPr>
            <w:tcW w:w="0" w:type="auto"/>
            <w:vAlign w:val="center"/>
            <w:hideMark/>
          </w:tcPr>
          <w:p w14:paraId="7D2F40FB" w14:textId="77777777" w:rsidR="00D2155F" w:rsidRPr="00D2155F" w:rsidRDefault="00D2155F" w:rsidP="00D2155F">
            <w:pPr>
              <w:spacing w:after="0"/>
              <w:rPr>
                <w:sz w:val="28"/>
                <w:szCs w:val="28"/>
                <w:lang w:val="en-IN"/>
              </w:rPr>
            </w:pPr>
            <w:r w:rsidRPr="00D2155F">
              <w:rPr>
                <w:sz w:val="28"/>
                <w:szCs w:val="28"/>
                <w:lang w:val="en-IN"/>
              </w:rPr>
              <w:t>No default sorting</w:t>
            </w:r>
          </w:p>
        </w:tc>
        <w:tc>
          <w:tcPr>
            <w:tcW w:w="0" w:type="auto"/>
            <w:vAlign w:val="center"/>
            <w:hideMark/>
          </w:tcPr>
          <w:p w14:paraId="18DCE063" w14:textId="77777777" w:rsidR="00D2155F" w:rsidRPr="00D2155F" w:rsidRDefault="00D2155F" w:rsidP="00D2155F">
            <w:pPr>
              <w:spacing w:after="0"/>
              <w:rPr>
                <w:sz w:val="28"/>
                <w:szCs w:val="28"/>
                <w:lang w:val="en-IN"/>
              </w:rPr>
            </w:pPr>
            <w:r w:rsidRPr="00D2155F">
              <w:rPr>
                <w:sz w:val="28"/>
                <w:szCs w:val="28"/>
                <w:lang w:val="en-IN"/>
              </w:rPr>
              <w:t>Default is ascending (ASC) order</w:t>
            </w:r>
          </w:p>
        </w:tc>
      </w:tr>
      <w:tr w:rsidR="004B506C" w:rsidRPr="00D2155F" w14:paraId="63DBBD37" w14:textId="77777777" w:rsidTr="00D215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0E21A" w14:textId="77777777" w:rsidR="00D2155F" w:rsidRPr="00D2155F" w:rsidRDefault="00D2155F" w:rsidP="00D2155F">
            <w:pPr>
              <w:spacing w:after="0"/>
              <w:ind w:left="360"/>
              <w:rPr>
                <w:sz w:val="28"/>
                <w:szCs w:val="28"/>
                <w:lang w:val="en-IN"/>
              </w:rPr>
            </w:pPr>
            <w:r w:rsidRPr="00D2155F">
              <w:rPr>
                <w:sz w:val="28"/>
                <w:szCs w:val="28"/>
                <w:lang w:val="en-IN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6E3ED8AF" w14:textId="77777777" w:rsidR="00D2155F" w:rsidRPr="00D2155F" w:rsidRDefault="00D2155F" w:rsidP="00D2155F">
            <w:pPr>
              <w:spacing w:after="0"/>
              <w:rPr>
                <w:sz w:val="28"/>
                <w:szCs w:val="28"/>
                <w:lang w:val="en-IN"/>
              </w:rPr>
            </w:pPr>
            <w:r w:rsidRPr="00D2155F">
              <w:rPr>
                <w:sz w:val="28"/>
                <w:szCs w:val="28"/>
                <w:lang w:val="en-IN"/>
              </w:rPr>
              <w:t xml:space="preserve">GROUP BY </w:t>
            </w:r>
            <w:proofErr w:type="spellStart"/>
            <w:r w:rsidRPr="00D2155F">
              <w:rPr>
                <w:sz w:val="28"/>
                <w:szCs w:val="28"/>
                <w:lang w:val="en-IN"/>
              </w:rPr>
              <w:t>column_name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0B9839" w14:textId="77777777" w:rsidR="00D2155F" w:rsidRPr="00D2155F" w:rsidRDefault="00D2155F" w:rsidP="00D2155F">
            <w:pPr>
              <w:spacing w:after="0"/>
              <w:rPr>
                <w:sz w:val="28"/>
                <w:szCs w:val="28"/>
                <w:lang w:val="en-IN"/>
              </w:rPr>
            </w:pPr>
            <w:r w:rsidRPr="00D2155F">
              <w:rPr>
                <w:sz w:val="28"/>
                <w:szCs w:val="28"/>
                <w:lang w:val="en-IN"/>
              </w:rPr>
              <w:t xml:space="preserve">`ORDER BY </w:t>
            </w:r>
            <w:proofErr w:type="spellStart"/>
            <w:r w:rsidRPr="00D2155F">
              <w:rPr>
                <w:sz w:val="28"/>
                <w:szCs w:val="28"/>
                <w:lang w:val="en-IN"/>
              </w:rPr>
              <w:t>column_name</w:t>
            </w:r>
            <w:proofErr w:type="spellEnd"/>
            <w:r w:rsidRPr="00D2155F">
              <w:rPr>
                <w:sz w:val="28"/>
                <w:szCs w:val="28"/>
                <w:lang w:val="en-IN"/>
              </w:rPr>
              <w:t xml:space="preserve"> [ASC</w:t>
            </w:r>
          </w:p>
        </w:tc>
      </w:tr>
      <w:tr w:rsidR="004B506C" w:rsidRPr="00D2155F" w14:paraId="475C4DD2" w14:textId="77777777" w:rsidTr="00D215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6C037" w14:textId="77777777" w:rsidR="00D2155F" w:rsidRPr="00D2155F" w:rsidRDefault="00D2155F" w:rsidP="00D2155F">
            <w:pPr>
              <w:spacing w:after="0"/>
              <w:ind w:left="360"/>
              <w:rPr>
                <w:sz w:val="28"/>
                <w:szCs w:val="28"/>
                <w:lang w:val="en-IN"/>
              </w:rPr>
            </w:pPr>
            <w:r w:rsidRPr="00D2155F">
              <w:rPr>
                <w:sz w:val="28"/>
                <w:szCs w:val="28"/>
                <w:lang w:val="en-IN"/>
              </w:rPr>
              <w:t>Used With</w:t>
            </w:r>
          </w:p>
        </w:tc>
        <w:tc>
          <w:tcPr>
            <w:tcW w:w="0" w:type="auto"/>
            <w:vAlign w:val="center"/>
            <w:hideMark/>
          </w:tcPr>
          <w:p w14:paraId="38390AFF" w14:textId="77777777" w:rsidR="00D2155F" w:rsidRPr="00D2155F" w:rsidRDefault="00D2155F" w:rsidP="00D2155F">
            <w:pPr>
              <w:spacing w:after="0"/>
              <w:rPr>
                <w:sz w:val="28"/>
                <w:szCs w:val="28"/>
                <w:lang w:val="en-IN"/>
              </w:rPr>
            </w:pPr>
            <w:r w:rsidRPr="00D2155F">
              <w:rPr>
                <w:sz w:val="28"/>
                <w:szCs w:val="28"/>
                <w:lang w:val="en-IN"/>
              </w:rPr>
              <w:t>Reports, summaries, totals (e.g., total sales per city)</w:t>
            </w:r>
          </w:p>
        </w:tc>
        <w:tc>
          <w:tcPr>
            <w:tcW w:w="0" w:type="auto"/>
            <w:vAlign w:val="center"/>
            <w:hideMark/>
          </w:tcPr>
          <w:p w14:paraId="7F67ACC7" w14:textId="77777777" w:rsidR="00D2155F" w:rsidRPr="00D2155F" w:rsidRDefault="00D2155F" w:rsidP="00D2155F">
            <w:pPr>
              <w:spacing w:after="0"/>
              <w:rPr>
                <w:sz w:val="28"/>
                <w:szCs w:val="28"/>
                <w:lang w:val="en-IN"/>
              </w:rPr>
            </w:pPr>
            <w:r w:rsidRPr="00D2155F">
              <w:rPr>
                <w:sz w:val="28"/>
                <w:szCs w:val="28"/>
                <w:lang w:val="en-IN"/>
              </w:rPr>
              <w:t>Viewing data in a specific order (e.g., names A–Z)</w:t>
            </w:r>
          </w:p>
        </w:tc>
      </w:tr>
      <w:tr w:rsidR="004B506C" w:rsidRPr="00D2155F" w14:paraId="48968B77" w14:textId="77777777" w:rsidTr="00D215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2511F" w14:textId="77777777" w:rsidR="00D2155F" w:rsidRPr="00D2155F" w:rsidRDefault="00D2155F" w:rsidP="00D2155F">
            <w:pPr>
              <w:spacing w:after="0"/>
              <w:ind w:left="360"/>
              <w:rPr>
                <w:sz w:val="28"/>
                <w:szCs w:val="28"/>
                <w:lang w:val="en-IN"/>
              </w:rPr>
            </w:pPr>
            <w:r w:rsidRPr="00D2155F">
              <w:rPr>
                <w:sz w:val="28"/>
                <w:szCs w:val="28"/>
                <w:lang w:val="en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2E8EF851" w14:textId="77777777" w:rsidR="00D2155F" w:rsidRPr="00D2155F" w:rsidRDefault="00D2155F" w:rsidP="00D2155F">
            <w:pPr>
              <w:spacing w:after="0"/>
              <w:rPr>
                <w:sz w:val="28"/>
                <w:szCs w:val="28"/>
                <w:lang w:val="en-IN"/>
              </w:rPr>
            </w:pPr>
            <w:r w:rsidRPr="00D2155F">
              <w:rPr>
                <w:sz w:val="28"/>
                <w:szCs w:val="28"/>
                <w:lang w:val="en-IN"/>
              </w:rPr>
              <w:t xml:space="preserve">SELECT city, </w:t>
            </w:r>
            <w:proofErr w:type="gramStart"/>
            <w:r w:rsidRPr="00D2155F">
              <w:rPr>
                <w:sz w:val="28"/>
                <w:szCs w:val="28"/>
                <w:lang w:val="en-IN"/>
              </w:rPr>
              <w:t>COUNT(</w:t>
            </w:r>
            <w:proofErr w:type="gramEnd"/>
            <w:r w:rsidRPr="00D2155F">
              <w:rPr>
                <w:sz w:val="28"/>
                <w:szCs w:val="28"/>
                <w:lang w:val="en-IN"/>
              </w:rPr>
              <w:t>*) FROM Customers GROUP BY city;</w:t>
            </w:r>
          </w:p>
        </w:tc>
        <w:tc>
          <w:tcPr>
            <w:tcW w:w="0" w:type="auto"/>
            <w:vAlign w:val="center"/>
            <w:hideMark/>
          </w:tcPr>
          <w:p w14:paraId="3DD8FE0A" w14:textId="77777777" w:rsidR="00D2155F" w:rsidRPr="00D2155F" w:rsidRDefault="00D2155F" w:rsidP="00D2155F">
            <w:pPr>
              <w:spacing w:after="0"/>
              <w:rPr>
                <w:sz w:val="28"/>
                <w:szCs w:val="28"/>
                <w:lang w:val="en-IN"/>
              </w:rPr>
            </w:pPr>
            <w:r w:rsidRPr="00D2155F">
              <w:rPr>
                <w:sz w:val="28"/>
                <w:szCs w:val="28"/>
                <w:lang w:val="en-IN"/>
              </w:rPr>
              <w:t>SELECT * FROM Customers ORDER BY name ASC;</w:t>
            </w:r>
          </w:p>
        </w:tc>
      </w:tr>
    </w:tbl>
    <w:p w14:paraId="416DF602" w14:textId="4E14451E" w:rsidR="00D2155F" w:rsidRPr="00D2155F" w:rsidRDefault="00D2155F" w:rsidP="00D2155F">
      <w:pPr>
        <w:spacing w:after="0"/>
        <w:ind w:left="360"/>
        <w:rPr>
          <w:b/>
          <w:bCs/>
          <w:sz w:val="28"/>
          <w:szCs w:val="28"/>
        </w:rPr>
      </w:pPr>
    </w:p>
    <w:p w14:paraId="3EB1E845" w14:textId="08494224" w:rsidR="00D2155F" w:rsidRDefault="00D2155F" w:rsidP="00D2155F">
      <w:pPr>
        <w:pStyle w:val="ListParagraph"/>
        <w:spacing w:after="0"/>
        <w:rPr>
          <w:b/>
          <w:bCs/>
          <w:sz w:val="28"/>
          <w:szCs w:val="28"/>
        </w:rPr>
      </w:pPr>
    </w:p>
    <w:p w14:paraId="24C918C6" w14:textId="77777777" w:rsidR="00FC4EB2" w:rsidRDefault="00FC4EB2" w:rsidP="00D2155F">
      <w:pPr>
        <w:pStyle w:val="ListParagraph"/>
        <w:spacing w:after="0"/>
        <w:rPr>
          <w:b/>
          <w:bCs/>
          <w:sz w:val="28"/>
          <w:szCs w:val="28"/>
        </w:rPr>
      </w:pPr>
    </w:p>
    <w:p w14:paraId="0572F43B" w14:textId="77777777" w:rsidR="00FC4EB2" w:rsidRDefault="00FC4EB2" w:rsidP="00D2155F">
      <w:pPr>
        <w:pStyle w:val="ListParagraph"/>
        <w:spacing w:after="0"/>
        <w:rPr>
          <w:b/>
          <w:bCs/>
          <w:sz w:val="28"/>
          <w:szCs w:val="28"/>
        </w:rPr>
      </w:pPr>
    </w:p>
    <w:p w14:paraId="56E166EF" w14:textId="77777777" w:rsidR="00FC4EB2" w:rsidRDefault="00FC4EB2" w:rsidP="00D2155F">
      <w:pPr>
        <w:pStyle w:val="ListParagraph"/>
        <w:spacing w:after="0"/>
        <w:rPr>
          <w:b/>
          <w:bCs/>
          <w:sz w:val="28"/>
          <w:szCs w:val="28"/>
        </w:rPr>
      </w:pPr>
    </w:p>
    <w:p w14:paraId="716ABFFE" w14:textId="77777777" w:rsidR="00FC4EB2" w:rsidRDefault="00FC4EB2" w:rsidP="00D2155F">
      <w:pPr>
        <w:pStyle w:val="ListParagraph"/>
        <w:spacing w:after="0"/>
        <w:rPr>
          <w:b/>
          <w:bCs/>
          <w:sz w:val="28"/>
          <w:szCs w:val="28"/>
        </w:rPr>
      </w:pPr>
    </w:p>
    <w:p w14:paraId="6B4F7E8D" w14:textId="77777777" w:rsidR="00FC4EB2" w:rsidRDefault="00FC4EB2" w:rsidP="00D2155F">
      <w:pPr>
        <w:pStyle w:val="ListParagraph"/>
        <w:spacing w:after="0"/>
        <w:rPr>
          <w:b/>
          <w:bCs/>
          <w:sz w:val="28"/>
          <w:szCs w:val="28"/>
        </w:rPr>
      </w:pPr>
    </w:p>
    <w:p w14:paraId="78E7C8CA" w14:textId="77777777" w:rsidR="00FC4EB2" w:rsidRDefault="00FC4EB2" w:rsidP="00D2155F">
      <w:pPr>
        <w:pStyle w:val="ListParagraph"/>
        <w:spacing w:after="0"/>
        <w:rPr>
          <w:b/>
          <w:bCs/>
          <w:sz w:val="28"/>
          <w:szCs w:val="28"/>
        </w:rPr>
      </w:pPr>
    </w:p>
    <w:p w14:paraId="2A5E8995" w14:textId="77777777" w:rsidR="00FC4EB2" w:rsidRDefault="00FC4EB2" w:rsidP="00D2155F">
      <w:pPr>
        <w:pStyle w:val="ListParagraph"/>
        <w:spacing w:after="0"/>
        <w:rPr>
          <w:b/>
          <w:bCs/>
          <w:sz w:val="28"/>
          <w:szCs w:val="28"/>
        </w:rPr>
      </w:pPr>
    </w:p>
    <w:p w14:paraId="75706C7D" w14:textId="2A7A1CE8" w:rsidR="00FC4EB2" w:rsidRDefault="00FC4EB2" w:rsidP="00FC4EB2">
      <w:pPr>
        <w:pStyle w:val="ListParagraph"/>
        <w:spacing w:after="0"/>
        <w:jc w:val="center"/>
        <w:rPr>
          <w:b/>
          <w:bCs/>
          <w:sz w:val="36"/>
          <w:szCs w:val="36"/>
        </w:rPr>
      </w:pPr>
      <w:r w:rsidRPr="00FC4EB2">
        <w:rPr>
          <w:b/>
          <w:bCs/>
          <w:sz w:val="36"/>
          <w:szCs w:val="36"/>
        </w:rPr>
        <w:lastRenderedPageBreak/>
        <w:t>13. SQL Stored Procedure</w:t>
      </w:r>
    </w:p>
    <w:p w14:paraId="32B2BDB0" w14:textId="77777777" w:rsidR="00BD5BFD" w:rsidRDefault="00BD5BFD" w:rsidP="00C47722">
      <w:pPr>
        <w:pStyle w:val="ListParagraph"/>
        <w:spacing w:after="0"/>
        <w:rPr>
          <w:b/>
          <w:bCs/>
          <w:sz w:val="28"/>
          <w:szCs w:val="28"/>
        </w:rPr>
      </w:pPr>
    </w:p>
    <w:p w14:paraId="5240EB1B" w14:textId="418F54BD" w:rsidR="00C47722" w:rsidRDefault="00C47722" w:rsidP="00C47722">
      <w:pPr>
        <w:pStyle w:val="ListParagraph"/>
        <w:spacing w:after="0"/>
        <w:rPr>
          <w:b/>
          <w:bCs/>
          <w:sz w:val="28"/>
          <w:szCs w:val="28"/>
        </w:rPr>
      </w:pPr>
      <w:r w:rsidRPr="00C47722">
        <w:rPr>
          <w:b/>
          <w:bCs/>
          <w:sz w:val="28"/>
          <w:szCs w:val="28"/>
        </w:rPr>
        <w:t>Theory Questions:</w:t>
      </w:r>
    </w:p>
    <w:p w14:paraId="77A24050" w14:textId="77777777" w:rsidR="00BD5BFD" w:rsidRDefault="00BD5BFD" w:rsidP="00C47722">
      <w:pPr>
        <w:pStyle w:val="ListParagraph"/>
        <w:spacing w:after="0"/>
        <w:rPr>
          <w:b/>
          <w:bCs/>
          <w:sz w:val="28"/>
          <w:szCs w:val="28"/>
        </w:rPr>
      </w:pPr>
    </w:p>
    <w:p w14:paraId="1D46AEF1" w14:textId="77777777" w:rsidR="00BD5BFD" w:rsidRDefault="00BD5BFD" w:rsidP="00C47722">
      <w:pPr>
        <w:pStyle w:val="ListParagraph"/>
        <w:spacing w:after="0"/>
        <w:rPr>
          <w:b/>
          <w:bCs/>
          <w:sz w:val="28"/>
          <w:szCs w:val="28"/>
        </w:rPr>
      </w:pPr>
    </w:p>
    <w:p w14:paraId="3ACF662B" w14:textId="77777777" w:rsidR="00BD5BFD" w:rsidRDefault="00BD5BFD" w:rsidP="00C47722">
      <w:pPr>
        <w:pStyle w:val="ListParagraph"/>
        <w:spacing w:after="0"/>
        <w:rPr>
          <w:b/>
          <w:bCs/>
          <w:sz w:val="28"/>
          <w:szCs w:val="28"/>
        </w:rPr>
      </w:pPr>
    </w:p>
    <w:p w14:paraId="53380D43" w14:textId="2DEF68E4" w:rsidR="00C47722" w:rsidRPr="00BD5BFD" w:rsidRDefault="003E1C99" w:rsidP="00BD5BF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="00C47722" w:rsidRPr="00BD5BFD">
        <w:rPr>
          <w:b/>
          <w:bCs/>
          <w:sz w:val="28"/>
          <w:szCs w:val="28"/>
        </w:rPr>
        <w:t>What is a stored procedure in SQL, and how does it differ from a standard SQL query?</w:t>
      </w:r>
    </w:p>
    <w:p w14:paraId="33144F87" w14:textId="3891CE42" w:rsidR="00C47722" w:rsidRPr="00BD5BFD" w:rsidRDefault="00C47722" w:rsidP="00BD5BFD">
      <w:pPr>
        <w:spacing w:after="0"/>
        <w:rPr>
          <w:b/>
          <w:bCs/>
          <w:sz w:val="28"/>
          <w:szCs w:val="28"/>
        </w:rPr>
      </w:pPr>
      <w:r w:rsidRPr="00BD5BFD">
        <w:rPr>
          <w:b/>
          <w:bCs/>
          <w:sz w:val="28"/>
          <w:szCs w:val="28"/>
        </w:rPr>
        <w:t>Ans:</w:t>
      </w:r>
    </w:p>
    <w:p w14:paraId="1F3B7D4E" w14:textId="5599B668" w:rsidR="00C47722" w:rsidRPr="00BD5BFD" w:rsidRDefault="00C47722" w:rsidP="00BD5BFD">
      <w:pPr>
        <w:spacing w:after="0"/>
        <w:rPr>
          <w:sz w:val="28"/>
          <w:szCs w:val="28"/>
          <w:lang w:val="en-IN"/>
        </w:rPr>
      </w:pPr>
      <w:r w:rsidRPr="00BD5BFD">
        <w:rPr>
          <w:sz w:val="28"/>
          <w:szCs w:val="28"/>
          <w:lang w:val="en-IN"/>
        </w:rPr>
        <w:t>A Stored Procedure is a pre-written set of SQL statements that are saved in the database.</w:t>
      </w:r>
      <w:r w:rsidRPr="00BD5BFD">
        <w:rPr>
          <w:sz w:val="28"/>
          <w:szCs w:val="28"/>
          <w:lang w:val="en-IN"/>
        </w:rPr>
        <w:br/>
        <w:t xml:space="preserve">You can call (run) the stored procedure whenever you want, instead of writing the same SQL code </w:t>
      </w:r>
      <w:proofErr w:type="gramStart"/>
      <w:r w:rsidRPr="00BD5BFD">
        <w:rPr>
          <w:sz w:val="28"/>
          <w:szCs w:val="28"/>
          <w:lang w:val="en-IN"/>
        </w:rPr>
        <w:t>again and again</w:t>
      </w:r>
      <w:proofErr w:type="gramEnd"/>
      <w:r w:rsidRPr="00BD5BFD">
        <w:rPr>
          <w:sz w:val="28"/>
          <w:szCs w:val="28"/>
          <w:lang w:val="en-IN"/>
        </w:rPr>
        <w:t>.</w:t>
      </w:r>
    </w:p>
    <w:p w14:paraId="488F5884" w14:textId="6B41BA9F" w:rsidR="00C47722" w:rsidRPr="00BD5BFD" w:rsidRDefault="00C47722" w:rsidP="00BD5BFD">
      <w:pPr>
        <w:spacing w:after="0"/>
        <w:rPr>
          <w:b/>
          <w:bCs/>
          <w:sz w:val="28"/>
          <w:szCs w:val="28"/>
          <w:lang w:val="en-IN"/>
        </w:rPr>
      </w:pPr>
      <w:r w:rsidRPr="00BD5BFD">
        <w:rPr>
          <w:b/>
          <w:bCs/>
          <w:sz w:val="28"/>
          <w:szCs w:val="28"/>
          <w:lang w:val="en-IN"/>
        </w:rPr>
        <w:t>Example of a Stored Procedure:</w:t>
      </w:r>
    </w:p>
    <w:p w14:paraId="0E3A0CDF" w14:textId="77777777" w:rsidR="00C47722" w:rsidRPr="00C47722" w:rsidRDefault="00C47722" w:rsidP="00BD5BFD">
      <w:pPr>
        <w:pStyle w:val="ListParagraph"/>
        <w:rPr>
          <w:sz w:val="28"/>
          <w:szCs w:val="28"/>
          <w:lang w:val="en-IN"/>
        </w:rPr>
      </w:pPr>
      <w:r w:rsidRPr="00C47722">
        <w:rPr>
          <w:sz w:val="28"/>
          <w:szCs w:val="28"/>
          <w:lang w:val="en-IN"/>
        </w:rPr>
        <w:t xml:space="preserve">CREATE PROCEDURE </w:t>
      </w:r>
      <w:proofErr w:type="spellStart"/>
      <w:proofErr w:type="gramStart"/>
      <w:r w:rsidRPr="00C47722">
        <w:rPr>
          <w:sz w:val="28"/>
          <w:szCs w:val="28"/>
          <w:lang w:val="en-IN"/>
        </w:rPr>
        <w:t>GetAllStudents</w:t>
      </w:r>
      <w:proofErr w:type="spellEnd"/>
      <w:r w:rsidRPr="00C47722">
        <w:rPr>
          <w:sz w:val="28"/>
          <w:szCs w:val="28"/>
          <w:lang w:val="en-IN"/>
        </w:rPr>
        <w:t>(</w:t>
      </w:r>
      <w:proofErr w:type="gramEnd"/>
      <w:r w:rsidRPr="00C47722">
        <w:rPr>
          <w:sz w:val="28"/>
          <w:szCs w:val="28"/>
          <w:lang w:val="en-IN"/>
        </w:rPr>
        <w:t>)</w:t>
      </w:r>
    </w:p>
    <w:p w14:paraId="640C70E5" w14:textId="77777777" w:rsidR="00C47722" w:rsidRPr="00C47722" w:rsidRDefault="00C47722" w:rsidP="00BD5BFD">
      <w:pPr>
        <w:pStyle w:val="ListParagraph"/>
        <w:rPr>
          <w:sz w:val="28"/>
          <w:szCs w:val="28"/>
          <w:lang w:val="en-IN"/>
        </w:rPr>
      </w:pPr>
      <w:r w:rsidRPr="00C47722">
        <w:rPr>
          <w:sz w:val="28"/>
          <w:szCs w:val="28"/>
          <w:lang w:val="en-IN"/>
        </w:rPr>
        <w:t>AS</w:t>
      </w:r>
    </w:p>
    <w:p w14:paraId="4C53EFA3" w14:textId="77777777" w:rsidR="00C47722" w:rsidRPr="00C47722" w:rsidRDefault="00C47722" w:rsidP="00BD5BFD">
      <w:pPr>
        <w:pStyle w:val="ListParagraph"/>
        <w:rPr>
          <w:sz w:val="28"/>
          <w:szCs w:val="28"/>
          <w:lang w:val="en-IN"/>
        </w:rPr>
      </w:pPr>
      <w:r w:rsidRPr="00C47722">
        <w:rPr>
          <w:sz w:val="28"/>
          <w:szCs w:val="28"/>
          <w:lang w:val="en-IN"/>
        </w:rPr>
        <w:t>BEGIN</w:t>
      </w:r>
    </w:p>
    <w:p w14:paraId="4B1D1003" w14:textId="77777777" w:rsidR="00C47722" w:rsidRPr="00C47722" w:rsidRDefault="00C47722" w:rsidP="00BD5BFD">
      <w:pPr>
        <w:pStyle w:val="ListParagraph"/>
        <w:rPr>
          <w:sz w:val="28"/>
          <w:szCs w:val="28"/>
          <w:lang w:val="en-IN"/>
        </w:rPr>
      </w:pPr>
      <w:r w:rsidRPr="00C47722">
        <w:rPr>
          <w:sz w:val="28"/>
          <w:szCs w:val="28"/>
          <w:lang w:val="en-IN"/>
        </w:rPr>
        <w:t xml:space="preserve">   SELECT * FROM Students;</w:t>
      </w:r>
    </w:p>
    <w:p w14:paraId="34FC2E17" w14:textId="77777777" w:rsidR="00C47722" w:rsidRDefault="00C47722" w:rsidP="00BD5BFD">
      <w:pPr>
        <w:pStyle w:val="ListParagraph"/>
        <w:rPr>
          <w:sz w:val="28"/>
          <w:szCs w:val="28"/>
          <w:lang w:val="en-IN"/>
        </w:rPr>
      </w:pPr>
      <w:r w:rsidRPr="00C47722">
        <w:rPr>
          <w:sz w:val="28"/>
          <w:szCs w:val="28"/>
          <w:lang w:val="en-IN"/>
        </w:rPr>
        <w:t>END;</w:t>
      </w:r>
    </w:p>
    <w:p w14:paraId="61C01A23" w14:textId="77777777" w:rsidR="00BD5BFD" w:rsidRPr="00C47722" w:rsidRDefault="00BD5BFD" w:rsidP="00C47722">
      <w:pPr>
        <w:pStyle w:val="ListParagraph"/>
        <w:ind w:left="2911"/>
        <w:rPr>
          <w:sz w:val="28"/>
          <w:szCs w:val="28"/>
          <w:lang w:val="en-IN"/>
        </w:rPr>
      </w:pPr>
    </w:p>
    <w:p w14:paraId="4980EA84" w14:textId="77777777" w:rsidR="00C47722" w:rsidRPr="00C47722" w:rsidRDefault="00C47722" w:rsidP="00BD5BFD">
      <w:pPr>
        <w:pStyle w:val="ListParagraph"/>
        <w:spacing w:after="0"/>
        <w:ind w:left="0"/>
        <w:rPr>
          <w:b/>
          <w:bCs/>
          <w:sz w:val="28"/>
          <w:szCs w:val="28"/>
          <w:lang w:val="en-IN"/>
        </w:rPr>
      </w:pPr>
      <w:r w:rsidRPr="00C47722">
        <w:rPr>
          <w:b/>
          <w:bCs/>
          <w:sz w:val="28"/>
          <w:szCs w:val="28"/>
          <w:lang w:val="en-IN"/>
        </w:rPr>
        <w:t>To run this procedure:</w:t>
      </w:r>
    </w:p>
    <w:p w14:paraId="246C5694" w14:textId="77777777" w:rsidR="00C47722" w:rsidRDefault="00C47722" w:rsidP="00BD5BFD">
      <w:pPr>
        <w:pStyle w:val="ListParagraph"/>
        <w:ind w:left="0"/>
        <w:rPr>
          <w:sz w:val="28"/>
          <w:szCs w:val="28"/>
          <w:lang w:val="en-IN"/>
        </w:rPr>
      </w:pPr>
      <w:r w:rsidRPr="00C47722">
        <w:rPr>
          <w:sz w:val="28"/>
          <w:szCs w:val="28"/>
          <w:lang w:val="en-IN"/>
        </w:rPr>
        <w:t xml:space="preserve">EXEC </w:t>
      </w:r>
      <w:proofErr w:type="spellStart"/>
      <w:r w:rsidRPr="00C47722">
        <w:rPr>
          <w:sz w:val="28"/>
          <w:szCs w:val="28"/>
          <w:lang w:val="en-IN"/>
        </w:rPr>
        <w:t>GetAllStudents</w:t>
      </w:r>
      <w:proofErr w:type="spellEnd"/>
      <w:r w:rsidRPr="00C47722">
        <w:rPr>
          <w:sz w:val="28"/>
          <w:szCs w:val="28"/>
          <w:lang w:val="en-IN"/>
        </w:rPr>
        <w:t>;</w:t>
      </w:r>
    </w:p>
    <w:p w14:paraId="14834A46" w14:textId="77777777" w:rsidR="00BD5BFD" w:rsidRDefault="00BD5BFD" w:rsidP="00C47722">
      <w:pPr>
        <w:pStyle w:val="ListParagraph"/>
        <w:ind w:left="2911"/>
        <w:rPr>
          <w:sz w:val="28"/>
          <w:szCs w:val="28"/>
          <w:lang w:val="en-IN"/>
        </w:rPr>
      </w:pPr>
    </w:p>
    <w:p w14:paraId="22FD19BF" w14:textId="4B1BB9BB" w:rsidR="00BD5BFD" w:rsidRDefault="0040505E" w:rsidP="00C47722">
      <w:pPr>
        <w:pStyle w:val="ListParagraph"/>
        <w:ind w:left="2911"/>
        <w:rPr>
          <w:sz w:val="28"/>
          <w:szCs w:val="28"/>
          <w:lang w:val="en-IN"/>
        </w:rPr>
      </w:pPr>
      <w:r w:rsidRPr="00BD5BFD">
        <w:rPr>
          <w:b/>
          <w:bCs/>
          <w:sz w:val="28"/>
          <w:szCs w:val="28"/>
          <w:lang w:val="en-IN"/>
        </w:rPr>
        <w:t>How it Differs from a Standard SQL Query</w:t>
      </w:r>
    </w:p>
    <w:tbl>
      <w:tblPr>
        <w:tblpPr w:leftFromText="180" w:rightFromText="180" w:vertAnchor="text" w:horzAnchor="margin" w:tblpY="287"/>
        <w:tblOverlap w:val="never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2"/>
        <w:gridCol w:w="4295"/>
        <w:gridCol w:w="4380"/>
      </w:tblGrid>
      <w:tr w:rsidR="00BD5BFD" w:rsidRPr="00C47722" w14:paraId="2D832E98" w14:textId="77777777" w:rsidTr="00BD5B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BABB62" w14:textId="77777777" w:rsidR="00BD5BFD" w:rsidRPr="00BD5BFD" w:rsidRDefault="00BD5BFD" w:rsidP="00BD5BFD">
            <w:pPr>
              <w:rPr>
                <w:b/>
                <w:bCs/>
                <w:sz w:val="28"/>
                <w:szCs w:val="28"/>
                <w:lang w:val="en-IN"/>
              </w:rPr>
            </w:pPr>
            <w:r w:rsidRPr="00BD5BFD">
              <w:rPr>
                <w:b/>
                <w:bCs/>
                <w:sz w:val="28"/>
                <w:szCs w:val="28"/>
                <w:lang w:val="en-IN"/>
              </w:rPr>
              <w:t>Point</w:t>
            </w:r>
          </w:p>
        </w:tc>
        <w:tc>
          <w:tcPr>
            <w:tcW w:w="0" w:type="auto"/>
            <w:vAlign w:val="center"/>
            <w:hideMark/>
          </w:tcPr>
          <w:p w14:paraId="32B38FBF" w14:textId="77777777" w:rsidR="00BD5BFD" w:rsidRPr="00BD5BFD" w:rsidRDefault="00BD5BFD" w:rsidP="00BD5BFD">
            <w:pPr>
              <w:rPr>
                <w:b/>
                <w:bCs/>
                <w:sz w:val="28"/>
                <w:szCs w:val="28"/>
                <w:lang w:val="en-IN"/>
              </w:rPr>
            </w:pPr>
            <w:r w:rsidRPr="00BD5BFD">
              <w:rPr>
                <w:b/>
                <w:bCs/>
                <w:sz w:val="28"/>
                <w:szCs w:val="28"/>
                <w:lang w:val="en-IN"/>
              </w:rPr>
              <w:t>Stored Procedure</w:t>
            </w:r>
          </w:p>
        </w:tc>
        <w:tc>
          <w:tcPr>
            <w:tcW w:w="0" w:type="auto"/>
            <w:vAlign w:val="center"/>
            <w:hideMark/>
          </w:tcPr>
          <w:p w14:paraId="2D9E5081" w14:textId="77777777" w:rsidR="00BD5BFD" w:rsidRPr="00BD5BFD" w:rsidRDefault="00BD5BFD" w:rsidP="00BD5BFD">
            <w:pPr>
              <w:rPr>
                <w:b/>
                <w:bCs/>
                <w:sz w:val="28"/>
                <w:szCs w:val="28"/>
                <w:lang w:val="en-IN"/>
              </w:rPr>
            </w:pPr>
            <w:r w:rsidRPr="00BD5BFD">
              <w:rPr>
                <w:b/>
                <w:bCs/>
                <w:sz w:val="28"/>
                <w:szCs w:val="28"/>
                <w:lang w:val="en-IN"/>
              </w:rPr>
              <w:t>Standard SQL Query</w:t>
            </w:r>
          </w:p>
        </w:tc>
      </w:tr>
      <w:tr w:rsidR="00BD5BFD" w:rsidRPr="00C47722" w14:paraId="16200B52" w14:textId="77777777" w:rsidTr="00BD5B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F4CDF" w14:textId="77777777" w:rsidR="00BD5BFD" w:rsidRPr="00C47722" w:rsidRDefault="00BD5BFD" w:rsidP="00BD5BFD">
            <w:pPr>
              <w:rPr>
                <w:sz w:val="28"/>
                <w:szCs w:val="28"/>
                <w:lang w:val="en-IN"/>
              </w:rPr>
            </w:pPr>
            <w:r w:rsidRPr="00C47722">
              <w:rPr>
                <w:sz w:val="28"/>
                <w:szCs w:val="28"/>
                <w:lang w:val="en-IN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2654BDB6" w14:textId="77777777" w:rsidR="00BD5BFD" w:rsidRPr="00C47722" w:rsidRDefault="00BD5BFD" w:rsidP="00BD5BFD">
            <w:pPr>
              <w:rPr>
                <w:sz w:val="28"/>
                <w:szCs w:val="28"/>
                <w:lang w:val="en-IN"/>
              </w:rPr>
            </w:pPr>
            <w:r w:rsidRPr="00C47722">
              <w:rPr>
                <w:sz w:val="28"/>
                <w:szCs w:val="28"/>
                <w:lang w:val="en-IN"/>
              </w:rPr>
              <w:t>A saved set of SQL commands</w:t>
            </w:r>
          </w:p>
        </w:tc>
        <w:tc>
          <w:tcPr>
            <w:tcW w:w="0" w:type="auto"/>
            <w:vAlign w:val="center"/>
            <w:hideMark/>
          </w:tcPr>
          <w:p w14:paraId="1BFEB986" w14:textId="77777777" w:rsidR="00BD5BFD" w:rsidRPr="00C47722" w:rsidRDefault="00BD5BFD" w:rsidP="00BD5BFD">
            <w:pPr>
              <w:rPr>
                <w:sz w:val="28"/>
                <w:szCs w:val="28"/>
                <w:lang w:val="en-IN"/>
              </w:rPr>
            </w:pPr>
            <w:r w:rsidRPr="00C47722">
              <w:rPr>
                <w:sz w:val="28"/>
                <w:szCs w:val="28"/>
                <w:lang w:val="en-IN"/>
              </w:rPr>
              <w:t>A single SQL command written and run as needed</w:t>
            </w:r>
          </w:p>
        </w:tc>
      </w:tr>
      <w:tr w:rsidR="00BD5BFD" w:rsidRPr="00C47722" w14:paraId="6D0C1518" w14:textId="77777777" w:rsidTr="00BD5B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F00C2" w14:textId="77777777" w:rsidR="00BD5BFD" w:rsidRPr="00C47722" w:rsidRDefault="00BD5BFD" w:rsidP="00BD5BFD">
            <w:pPr>
              <w:rPr>
                <w:sz w:val="28"/>
                <w:szCs w:val="28"/>
                <w:lang w:val="en-IN"/>
              </w:rPr>
            </w:pPr>
            <w:r w:rsidRPr="00C47722">
              <w:rPr>
                <w:sz w:val="28"/>
                <w:szCs w:val="28"/>
                <w:lang w:val="en-IN"/>
              </w:rPr>
              <w:t>Reusability</w:t>
            </w:r>
          </w:p>
        </w:tc>
        <w:tc>
          <w:tcPr>
            <w:tcW w:w="0" w:type="auto"/>
            <w:vAlign w:val="center"/>
            <w:hideMark/>
          </w:tcPr>
          <w:p w14:paraId="65AD069D" w14:textId="77777777" w:rsidR="00BD5BFD" w:rsidRPr="00C47722" w:rsidRDefault="00BD5BFD" w:rsidP="00BD5BFD">
            <w:pPr>
              <w:rPr>
                <w:sz w:val="28"/>
                <w:szCs w:val="28"/>
                <w:lang w:val="en-IN"/>
              </w:rPr>
            </w:pPr>
            <w:r w:rsidRPr="00C47722">
              <w:rPr>
                <w:sz w:val="28"/>
                <w:szCs w:val="28"/>
                <w:lang w:val="en-IN"/>
              </w:rPr>
              <w:t xml:space="preserve">Can be used </w:t>
            </w:r>
            <w:proofErr w:type="gramStart"/>
            <w:r w:rsidRPr="00C47722">
              <w:rPr>
                <w:sz w:val="28"/>
                <w:szCs w:val="28"/>
                <w:lang w:val="en-IN"/>
              </w:rPr>
              <w:t>again and again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9E3A3B4" w14:textId="77777777" w:rsidR="00BD5BFD" w:rsidRPr="00C47722" w:rsidRDefault="00BD5BFD" w:rsidP="00BD5BFD">
            <w:pPr>
              <w:rPr>
                <w:sz w:val="28"/>
                <w:szCs w:val="28"/>
                <w:lang w:val="en-IN"/>
              </w:rPr>
            </w:pPr>
            <w:r w:rsidRPr="00C47722">
              <w:rPr>
                <w:sz w:val="28"/>
                <w:szCs w:val="28"/>
                <w:lang w:val="en-IN"/>
              </w:rPr>
              <w:t>Must be written again each time</w:t>
            </w:r>
          </w:p>
        </w:tc>
      </w:tr>
      <w:tr w:rsidR="00BD5BFD" w:rsidRPr="00C47722" w14:paraId="1B86CC43" w14:textId="77777777" w:rsidTr="00BD5B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2185B" w14:textId="77777777" w:rsidR="00BD5BFD" w:rsidRPr="00C47722" w:rsidRDefault="00BD5BFD" w:rsidP="00BD5BFD">
            <w:pPr>
              <w:rPr>
                <w:sz w:val="28"/>
                <w:szCs w:val="28"/>
                <w:lang w:val="en-IN"/>
              </w:rPr>
            </w:pPr>
            <w:r w:rsidRPr="00C47722">
              <w:rPr>
                <w:sz w:val="28"/>
                <w:szCs w:val="28"/>
                <w:lang w:val="en-IN"/>
              </w:rPr>
              <w:t>Stored in DB?</w:t>
            </w:r>
          </w:p>
        </w:tc>
        <w:tc>
          <w:tcPr>
            <w:tcW w:w="0" w:type="auto"/>
            <w:vAlign w:val="center"/>
            <w:hideMark/>
          </w:tcPr>
          <w:p w14:paraId="16BD1E6C" w14:textId="77777777" w:rsidR="00BD5BFD" w:rsidRPr="00C47722" w:rsidRDefault="00BD5BFD" w:rsidP="00BD5BFD">
            <w:pPr>
              <w:rPr>
                <w:sz w:val="28"/>
                <w:szCs w:val="28"/>
                <w:lang w:val="en-IN"/>
              </w:rPr>
            </w:pPr>
            <w:r w:rsidRPr="00C47722">
              <w:rPr>
                <w:sz w:val="28"/>
                <w:szCs w:val="28"/>
                <w:lang w:val="en-IN"/>
              </w:rPr>
              <w:t>Yes, stored in the database</w:t>
            </w:r>
          </w:p>
        </w:tc>
        <w:tc>
          <w:tcPr>
            <w:tcW w:w="0" w:type="auto"/>
            <w:vAlign w:val="center"/>
            <w:hideMark/>
          </w:tcPr>
          <w:p w14:paraId="7044D406" w14:textId="77777777" w:rsidR="00BD5BFD" w:rsidRPr="00C47722" w:rsidRDefault="00BD5BFD" w:rsidP="00BD5BFD">
            <w:pPr>
              <w:rPr>
                <w:sz w:val="28"/>
                <w:szCs w:val="28"/>
                <w:lang w:val="en-IN"/>
              </w:rPr>
            </w:pPr>
            <w:r w:rsidRPr="00C47722">
              <w:rPr>
                <w:sz w:val="28"/>
                <w:szCs w:val="28"/>
                <w:lang w:val="en-IN"/>
              </w:rPr>
              <w:t>No, just written and executed directly</w:t>
            </w:r>
          </w:p>
        </w:tc>
      </w:tr>
      <w:tr w:rsidR="00BD5BFD" w:rsidRPr="00C47722" w14:paraId="29C13493" w14:textId="77777777" w:rsidTr="00BD5B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6F757" w14:textId="77777777" w:rsidR="00BD5BFD" w:rsidRPr="00C47722" w:rsidRDefault="00BD5BFD" w:rsidP="00BD5BFD">
            <w:pPr>
              <w:rPr>
                <w:sz w:val="28"/>
                <w:szCs w:val="28"/>
                <w:lang w:val="en-IN"/>
              </w:rPr>
            </w:pPr>
            <w:r w:rsidRPr="00C47722">
              <w:rPr>
                <w:sz w:val="28"/>
                <w:szCs w:val="28"/>
                <w:lang w:val="en-IN"/>
              </w:rPr>
              <w:t>Can take input?</w:t>
            </w:r>
          </w:p>
        </w:tc>
        <w:tc>
          <w:tcPr>
            <w:tcW w:w="0" w:type="auto"/>
            <w:vAlign w:val="center"/>
            <w:hideMark/>
          </w:tcPr>
          <w:p w14:paraId="2C5B85A5" w14:textId="77777777" w:rsidR="00BD5BFD" w:rsidRPr="00C47722" w:rsidRDefault="00BD5BFD" w:rsidP="00BD5BFD">
            <w:pPr>
              <w:rPr>
                <w:sz w:val="28"/>
                <w:szCs w:val="28"/>
                <w:lang w:val="en-IN"/>
              </w:rPr>
            </w:pPr>
            <w:r w:rsidRPr="00C47722">
              <w:rPr>
                <w:sz w:val="28"/>
                <w:szCs w:val="28"/>
                <w:lang w:val="en-IN"/>
              </w:rPr>
              <w:t>Yes, it can take parameters</w:t>
            </w:r>
          </w:p>
        </w:tc>
        <w:tc>
          <w:tcPr>
            <w:tcW w:w="0" w:type="auto"/>
            <w:vAlign w:val="center"/>
            <w:hideMark/>
          </w:tcPr>
          <w:p w14:paraId="4E22D7E4" w14:textId="77777777" w:rsidR="00BD5BFD" w:rsidRPr="00C47722" w:rsidRDefault="00BD5BFD" w:rsidP="00BD5BFD">
            <w:pPr>
              <w:rPr>
                <w:sz w:val="28"/>
                <w:szCs w:val="28"/>
                <w:lang w:val="en-IN"/>
              </w:rPr>
            </w:pPr>
            <w:r w:rsidRPr="00C47722">
              <w:rPr>
                <w:sz w:val="28"/>
                <w:szCs w:val="28"/>
                <w:lang w:val="en-IN"/>
              </w:rPr>
              <w:t>Usually works with fixed data</w:t>
            </w:r>
          </w:p>
        </w:tc>
      </w:tr>
      <w:tr w:rsidR="00BD5BFD" w:rsidRPr="00C47722" w14:paraId="76E7AE40" w14:textId="77777777" w:rsidTr="00BD5B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AB0B5" w14:textId="77777777" w:rsidR="00BD5BFD" w:rsidRPr="00C47722" w:rsidRDefault="00BD5BFD" w:rsidP="00BD5BFD">
            <w:pPr>
              <w:rPr>
                <w:sz w:val="28"/>
                <w:szCs w:val="28"/>
                <w:lang w:val="en-IN"/>
              </w:rPr>
            </w:pPr>
            <w:r w:rsidRPr="00C47722">
              <w:rPr>
                <w:sz w:val="28"/>
                <w:szCs w:val="28"/>
                <w:lang w:val="en-IN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592A10A1" w14:textId="77777777" w:rsidR="00BD5BFD" w:rsidRPr="00C47722" w:rsidRDefault="00BD5BFD" w:rsidP="00BD5BFD">
            <w:pPr>
              <w:rPr>
                <w:sz w:val="28"/>
                <w:szCs w:val="28"/>
                <w:lang w:val="en-IN"/>
              </w:rPr>
            </w:pPr>
            <w:r w:rsidRPr="00C47722">
              <w:rPr>
                <w:sz w:val="28"/>
                <w:szCs w:val="28"/>
                <w:lang w:val="en-IN"/>
              </w:rPr>
              <w:t>Faster for repeated tasks (precompiled)</w:t>
            </w:r>
          </w:p>
        </w:tc>
        <w:tc>
          <w:tcPr>
            <w:tcW w:w="0" w:type="auto"/>
            <w:vAlign w:val="center"/>
            <w:hideMark/>
          </w:tcPr>
          <w:p w14:paraId="3DCCDA83" w14:textId="77777777" w:rsidR="00BD5BFD" w:rsidRPr="00C47722" w:rsidRDefault="00BD5BFD" w:rsidP="00BD5BFD">
            <w:pPr>
              <w:rPr>
                <w:sz w:val="28"/>
                <w:szCs w:val="28"/>
                <w:lang w:val="en-IN"/>
              </w:rPr>
            </w:pPr>
            <w:r w:rsidRPr="00C47722">
              <w:rPr>
                <w:sz w:val="28"/>
                <w:szCs w:val="28"/>
                <w:lang w:val="en-IN"/>
              </w:rPr>
              <w:t>Slower if repeated multiple times</w:t>
            </w:r>
          </w:p>
        </w:tc>
      </w:tr>
      <w:tr w:rsidR="00BD5BFD" w:rsidRPr="00C47722" w14:paraId="562FD273" w14:textId="77777777" w:rsidTr="00BD5B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4C536" w14:textId="77777777" w:rsidR="00BD5BFD" w:rsidRPr="00BD5BFD" w:rsidRDefault="00BD5BFD" w:rsidP="00BD5BFD">
            <w:pPr>
              <w:rPr>
                <w:sz w:val="28"/>
                <w:szCs w:val="28"/>
                <w:lang w:val="en-IN"/>
              </w:rPr>
            </w:pPr>
            <w:r w:rsidRPr="00BD5BFD">
              <w:rPr>
                <w:sz w:val="28"/>
                <w:szCs w:val="28"/>
                <w:lang w:val="en-IN"/>
              </w:rPr>
              <w:lastRenderedPageBreak/>
              <w:t>Use Case</w:t>
            </w:r>
          </w:p>
        </w:tc>
        <w:tc>
          <w:tcPr>
            <w:tcW w:w="0" w:type="auto"/>
            <w:vAlign w:val="center"/>
            <w:hideMark/>
          </w:tcPr>
          <w:p w14:paraId="04DE7B1E" w14:textId="77777777" w:rsidR="00BD5BFD" w:rsidRPr="00BD5BFD" w:rsidRDefault="00BD5BFD" w:rsidP="00BD5BFD">
            <w:pPr>
              <w:rPr>
                <w:sz w:val="28"/>
                <w:szCs w:val="28"/>
                <w:lang w:val="en-IN"/>
              </w:rPr>
            </w:pPr>
            <w:r w:rsidRPr="00BD5BFD">
              <w:rPr>
                <w:sz w:val="28"/>
                <w:szCs w:val="28"/>
                <w:lang w:val="en-IN"/>
              </w:rPr>
              <w:t>Used for complex tasks, automation, and reuse</w:t>
            </w:r>
          </w:p>
        </w:tc>
        <w:tc>
          <w:tcPr>
            <w:tcW w:w="0" w:type="auto"/>
            <w:vAlign w:val="center"/>
            <w:hideMark/>
          </w:tcPr>
          <w:p w14:paraId="6625E0D9" w14:textId="77777777" w:rsidR="00BD5BFD" w:rsidRPr="00C47722" w:rsidRDefault="00BD5BFD" w:rsidP="00BD5BFD">
            <w:pPr>
              <w:rPr>
                <w:sz w:val="28"/>
                <w:szCs w:val="28"/>
                <w:lang w:val="en-IN"/>
              </w:rPr>
            </w:pPr>
            <w:r w:rsidRPr="00C47722">
              <w:rPr>
                <w:sz w:val="28"/>
                <w:szCs w:val="28"/>
                <w:lang w:val="en-IN"/>
              </w:rPr>
              <w:t>Used for one-time or simple queries</w:t>
            </w:r>
          </w:p>
        </w:tc>
      </w:tr>
    </w:tbl>
    <w:p w14:paraId="1B52E3DE" w14:textId="77777777" w:rsidR="00BD5BFD" w:rsidRDefault="00BD5BFD" w:rsidP="00C47722">
      <w:pPr>
        <w:pStyle w:val="ListParagraph"/>
        <w:ind w:left="2911"/>
        <w:rPr>
          <w:sz w:val="28"/>
          <w:szCs w:val="28"/>
          <w:lang w:val="en-IN"/>
        </w:rPr>
      </w:pPr>
    </w:p>
    <w:p w14:paraId="518D614B" w14:textId="77777777" w:rsidR="00BD5BFD" w:rsidRDefault="00BD5BFD" w:rsidP="00C47722">
      <w:pPr>
        <w:pStyle w:val="ListParagraph"/>
        <w:ind w:left="2911"/>
        <w:rPr>
          <w:sz w:val="28"/>
          <w:szCs w:val="28"/>
          <w:lang w:val="en-IN"/>
        </w:rPr>
      </w:pPr>
    </w:p>
    <w:p w14:paraId="50E0BEBF" w14:textId="77777777" w:rsidR="00BD5BFD" w:rsidRPr="00C47722" w:rsidRDefault="00BD5BFD" w:rsidP="00C47722">
      <w:pPr>
        <w:pStyle w:val="ListParagraph"/>
        <w:ind w:left="2911"/>
        <w:rPr>
          <w:sz w:val="28"/>
          <w:szCs w:val="28"/>
          <w:lang w:val="en-IN"/>
        </w:rPr>
      </w:pPr>
    </w:p>
    <w:p w14:paraId="676F88BF" w14:textId="4FC0A6C7" w:rsidR="00C47722" w:rsidRPr="00BD5BFD" w:rsidRDefault="00C47722" w:rsidP="00BD5BFD">
      <w:pPr>
        <w:spacing w:after="0"/>
        <w:ind w:left="2160" w:firstLine="720"/>
        <w:rPr>
          <w:b/>
          <w:bCs/>
          <w:sz w:val="28"/>
          <w:szCs w:val="28"/>
          <w:lang w:val="en-IN"/>
        </w:rPr>
      </w:pPr>
    </w:p>
    <w:p w14:paraId="1430090C" w14:textId="3E1F1F28" w:rsidR="00C47722" w:rsidRPr="003E1C99" w:rsidRDefault="003E1C99" w:rsidP="003E1C9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="00FF3311" w:rsidRPr="003E1C99">
        <w:rPr>
          <w:b/>
          <w:bCs/>
          <w:sz w:val="28"/>
          <w:szCs w:val="28"/>
        </w:rPr>
        <w:t>Explain the advantages of using stored procedures.</w:t>
      </w:r>
    </w:p>
    <w:p w14:paraId="57120BE6" w14:textId="4716C5CA" w:rsidR="00FF3311" w:rsidRPr="003E1C99" w:rsidRDefault="00FF3311" w:rsidP="003E1C99">
      <w:pPr>
        <w:spacing w:after="0"/>
        <w:rPr>
          <w:b/>
          <w:bCs/>
          <w:sz w:val="28"/>
          <w:szCs w:val="28"/>
        </w:rPr>
      </w:pPr>
      <w:r w:rsidRPr="003E1C99">
        <w:rPr>
          <w:b/>
          <w:bCs/>
          <w:sz w:val="28"/>
          <w:szCs w:val="28"/>
        </w:rPr>
        <w:t>Ans:</w:t>
      </w:r>
    </w:p>
    <w:p w14:paraId="7BE4C9CA" w14:textId="11A2A195" w:rsidR="00FF3311" w:rsidRDefault="00FF3311" w:rsidP="00FF3311">
      <w:pPr>
        <w:pStyle w:val="ListParagraph"/>
        <w:spacing w:after="0"/>
        <w:ind w:left="21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FF3311">
        <w:rPr>
          <w:b/>
          <w:bCs/>
          <w:sz w:val="28"/>
          <w:szCs w:val="28"/>
        </w:rPr>
        <w:t>Advantages of Using Stored Procedures in SQL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5"/>
        <w:gridCol w:w="7992"/>
      </w:tblGrid>
      <w:tr w:rsidR="00FF3311" w:rsidRPr="00FF3311" w14:paraId="3BC33DAD" w14:textId="77777777" w:rsidTr="00FF33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3D1ACF" w14:textId="77777777" w:rsidR="00FF3311" w:rsidRPr="00FF3311" w:rsidRDefault="00FF3311" w:rsidP="00FF3311">
            <w:pPr>
              <w:rPr>
                <w:b/>
                <w:bCs/>
                <w:sz w:val="28"/>
                <w:szCs w:val="28"/>
                <w:lang w:val="en-IN"/>
              </w:rPr>
            </w:pPr>
            <w:r w:rsidRPr="00FF3311">
              <w:rPr>
                <w:b/>
                <w:bCs/>
                <w:sz w:val="28"/>
                <w:szCs w:val="28"/>
                <w:lang w:val="en-IN"/>
              </w:rPr>
              <w:t>Advantage</w:t>
            </w:r>
          </w:p>
        </w:tc>
        <w:tc>
          <w:tcPr>
            <w:tcW w:w="0" w:type="auto"/>
            <w:vAlign w:val="center"/>
            <w:hideMark/>
          </w:tcPr>
          <w:p w14:paraId="7D3A2C52" w14:textId="10D3FDE8" w:rsidR="00FF3311" w:rsidRPr="00FF3311" w:rsidRDefault="00FF3311" w:rsidP="00FF3311">
            <w:pPr>
              <w:rPr>
                <w:b/>
                <w:bCs/>
                <w:sz w:val="28"/>
                <w:szCs w:val="28"/>
                <w:lang w:val="en-IN"/>
              </w:rPr>
            </w:pPr>
            <w:r w:rsidRPr="00FF3311">
              <w:rPr>
                <w:b/>
                <w:bCs/>
                <w:sz w:val="28"/>
                <w:szCs w:val="28"/>
                <w:lang w:val="en-IN"/>
              </w:rPr>
              <w:t xml:space="preserve">Explanation </w:t>
            </w:r>
          </w:p>
        </w:tc>
      </w:tr>
      <w:tr w:rsidR="00FF3311" w:rsidRPr="00FF3311" w14:paraId="66A6A960" w14:textId="77777777" w:rsidTr="00FF3311">
        <w:trPr>
          <w:tblCellSpacing w:w="15" w:type="dxa"/>
        </w:trPr>
        <w:tc>
          <w:tcPr>
            <w:tcW w:w="0" w:type="auto"/>
            <w:shd w:val="clear" w:color="auto" w:fill="EEECE1" w:themeFill="background2"/>
            <w:vAlign w:val="center"/>
            <w:hideMark/>
          </w:tcPr>
          <w:p w14:paraId="4C21F861" w14:textId="6F65454A" w:rsidR="00FF3311" w:rsidRPr="00FF3311" w:rsidRDefault="00FF3311" w:rsidP="00FF3311">
            <w:pPr>
              <w:rPr>
                <w:sz w:val="28"/>
                <w:szCs w:val="28"/>
                <w:lang w:val="en-IN"/>
              </w:rPr>
            </w:pPr>
            <w:r w:rsidRPr="00FF3311">
              <w:rPr>
                <w:sz w:val="28"/>
                <w:szCs w:val="28"/>
                <w:lang w:val="en-IN"/>
              </w:rPr>
              <w:t>Reusability</w:t>
            </w:r>
          </w:p>
        </w:tc>
        <w:tc>
          <w:tcPr>
            <w:tcW w:w="0" w:type="auto"/>
            <w:vAlign w:val="center"/>
            <w:hideMark/>
          </w:tcPr>
          <w:p w14:paraId="4E42759B" w14:textId="77777777" w:rsidR="00FF3311" w:rsidRPr="00FF3311" w:rsidRDefault="00FF3311" w:rsidP="00FF3311">
            <w:pPr>
              <w:rPr>
                <w:sz w:val="28"/>
                <w:szCs w:val="28"/>
                <w:lang w:val="en-IN"/>
              </w:rPr>
            </w:pPr>
            <w:r w:rsidRPr="00FF3311">
              <w:rPr>
                <w:sz w:val="28"/>
                <w:szCs w:val="28"/>
                <w:lang w:val="en-IN"/>
              </w:rPr>
              <w:t xml:space="preserve">You can write the code once and use it </w:t>
            </w:r>
            <w:proofErr w:type="gramStart"/>
            <w:r w:rsidRPr="00FF3311">
              <w:rPr>
                <w:sz w:val="28"/>
                <w:szCs w:val="28"/>
                <w:lang w:val="en-IN"/>
              </w:rPr>
              <w:t>again and again</w:t>
            </w:r>
            <w:proofErr w:type="gramEnd"/>
            <w:r w:rsidRPr="00FF3311">
              <w:rPr>
                <w:sz w:val="28"/>
                <w:szCs w:val="28"/>
                <w:lang w:val="en-IN"/>
              </w:rPr>
              <w:t>.</w:t>
            </w:r>
          </w:p>
        </w:tc>
      </w:tr>
      <w:tr w:rsidR="00FF3311" w:rsidRPr="00FF3311" w14:paraId="2CC26C17" w14:textId="77777777" w:rsidTr="00FF3311">
        <w:trPr>
          <w:tblCellSpacing w:w="15" w:type="dxa"/>
        </w:trPr>
        <w:tc>
          <w:tcPr>
            <w:tcW w:w="0" w:type="auto"/>
            <w:shd w:val="clear" w:color="auto" w:fill="EEECE1" w:themeFill="background2"/>
            <w:vAlign w:val="center"/>
            <w:hideMark/>
          </w:tcPr>
          <w:p w14:paraId="22BCC190" w14:textId="563B18DD" w:rsidR="00FF3311" w:rsidRPr="00FF3311" w:rsidRDefault="00FF3311" w:rsidP="00FF3311">
            <w:pPr>
              <w:rPr>
                <w:sz w:val="28"/>
                <w:szCs w:val="28"/>
                <w:lang w:val="en-IN"/>
              </w:rPr>
            </w:pPr>
            <w:r w:rsidRPr="00FF3311">
              <w:rPr>
                <w:sz w:val="28"/>
                <w:szCs w:val="28"/>
                <w:lang w:val="en-IN"/>
              </w:rPr>
              <w:t xml:space="preserve"> Faster Execution</w:t>
            </w:r>
          </w:p>
        </w:tc>
        <w:tc>
          <w:tcPr>
            <w:tcW w:w="0" w:type="auto"/>
            <w:vAlign w:val="center"/>
            <w:hideMark/>
          </w:tcPr>
          <w:p w14:paraId="3E5A6430" w14:textId="77777777" w:rsidR="00FF3311" w:rsidRPr="00FF3311" w:rsidRDefault="00FF3311" w:rsidP="00FF3311">
            <w:pPr>
              <w:rPr>
                <w:sz w:val="28"/>
                <w:szCs w:val="28"/>
                <w:lang w:val="en-IN"/>
              </w:rPr>
            </w:pPr>
            <w:r w:rsidRPr="00FF3311">
              <w:rPr>
                <w:sz w:val="28"/>
                <w:szCs w:val="28"/>
                <w:lang w:val="en-IN"/>
              </w:rPr>
              <w:t>Stored procedures are precompiled, so they run faster than normal SQL queries.</w:t>
            </w:r>
          </w:p>
        </w:tc>
      </w:tr>
      <w:tr w:rsidR="00FF3311" w:rsidRPr="00FF3311" w14:paraId="1FE722AA" w14:textId="77777777" w:rsidTr="00FF3311">
        <w:trPr>
          <w:tblCellSpacing w:w="15" w:type="dxa"/>
        </w:trPr>
        <w:tc>
          <w:tcPr>
            <w:tcW w:w="0" w:type="auto"/>
            <w:shd w:val="clear" w:color="auto" w:fill="EEECE1" w:themeFill="background2"/>
            <w:vAlign w:val="center"/>
            <w:hideMark/>
          </w:tcPr>
          <w:p w14:paraId="39B9825A" w14:textId="214B9C00" w:rsidR="00FF3311" w:rsidRPr="00FF3311" w:rsidRDefault="00FF3311" w:rsidP="00FF3311">
            <w:pPr>
              <w:rPr>
                <w:sz w:val="28"/>
                <w:szCs w:val="28"/>
                <w:lang w:val="en-IN"/>
              </w:rPr>
            </w:pPr>
            <w:r w:rsidRPr="00FF3311">
              <w:rPr>
                <w:sz w:val="28"/>
                <w:szCs w:val="28"/>
                <w:lang w:val="en-IN"/>
              </w:rPr>
              <w:t>Better Security</w:t>
            </w:r>
          </w:p>
        </w:tc>
        <w:tc>
          <w:tcPr>
            <w:tcW w:w="0" w:type="auto"/>
            <w:vAlign w:val="center"/>
            <w:hideMark/>
          </w:tcPr>
          <w:p w14:paraId="1CCA81ED" w14:textId="77777777" w:rsidR="00FF3311" w:rsidRPr="00FF3311" w:rsidRDefault="00FF3311" w:rsidP="00FF3311">
            <w:pPr>
              <w:rPr>
                <w:sz w:val="28"/>
                <w:szCs w:val="28"/>
                <w:lang w:val="en-IN"/>
              </w:rPr>
            </w:pPr>
            <w:r w:rsidRPr="00FF3311">
              <w:rPr>
                <w:sz w:val="28"/>
                <w:szCs w:val="28"/>
                <w:lang w:val="en-IN"/>
              </w:rPr>
              <w:t>Users can be given permission to run the procedure without giving access to the tables.</w:t>
            </w:r>
          </w:p>
        </w:tc>
      </w:tr>
      <w:tr w:rsidR="00FF3311" w:rsidRPr="00FF3311" w14:paraId="42F76098" w14:textId="77777777" w:rsidTr="00FF3311">
        <w:trPr>
          <w:tblCellSpacing w:w="15" w:type="dxa"/>
        </w:trPr>
        <w:tc>
          <w:tcPr>
            <w:tcW w:w="0" w:type="auto"/>
            <w:shd w:val="clear" w:color="auto" w:fill="EEECE1" w:themeFill="background2"/>
            <w:vAlign w:val="center"/>
            <w:hideMark/>
          </w:tcPr>
          <w:p w14:paraId="012984C4" w14:textId="5BC05A6C" w:rsidR="00FF3311" w:rsidRPr="00FF3311" w:rsidRDefault="00FF3311" w:rsidP="00FF3311">
            <w:pPr>
              <w:rPr>
                <w:sz w:val="28"/>
                <w:szCs w:val="28"/>
                <w:lang w:val="en-IN"/>
              </w:rPr>
            </w:pPr>
            <w:r w:rsidRPr="00FF3311">
              <w:rPr>
                <w:sz w:val="28"/>
                <w:szCs w:val="28"/>
                <w:lang w:val="en-IN"/>
              </w:rPr>
              <w:t>Less Code Repetition</w:t>
            </w:r>
          </w:p>
        </w:tc>
        <w:tc>
          <w:tcPr>
            <w:tcW w:w="0" w:type="auto"/>
            <w:vAlign w:val="center"/>
            <w:hideMark/>
          </w:tcPr>
          <w:p w14:paraId="30D6FEBD" w14:textId="77777777" w:rsidR="00FF3311" w:rsidRPr="00FF3311" w:rsidRDefault="00FF3311" w:rsidP="00FF3311">
            <w:pPr>
              <w:rPr>
                <w:sz w:val="28"/>
                <w:szCs w:val="28"/>
                <w:lang w:val="en-IN"/>
              </w:rPr>
            </w:pPr>
            <w:r w:rsidRPr="00FF3311">
              <w:rPr>
                <w:sz w:val="28"/>
                <w:szCs w:val="28"/>
                <w:lang w:val="en-IN"/>
              </w:rPr>
              <w:t xml:space="preserve">No need to write the same SQL </w:t>
            </w:r>
            <w:proofErr w:type="gramStart"/>
            <w:r w:rsidRPr="00FF3311">
              <w:rPr>
                <w:sz w:val="28"/>
                <w:szCs w:val="28"/>
                <w:lang w:val="en-IN"/>
              </w:rPr>
              <w:t>again and again</w:t>
            </w:r>
            <w:proofErr w:type="gramEnd"/>
            <w:r w:rsidRPr="00FF3311">
              <w:rPr>
                <w:sz w:val="28"/>
                <w:szCs w:val="28"/>
                <w:lang w:val="en-IN"/>
              </w:rPr>
              <w:t>.</w:t>
            </w:r>
          </w:p>
        </w:tc>
      </w:tr>
      <w:tr w:rsidR="00FF3311" w:rsidRPr="00FF3311" w14:paraId="60F185CA" w14:textId="77777777" w:rsidTr="00FF3311">
        <w:trPr>
          <w:tblCellSpacing w:w="15" w:type="dxa"/>
        </w:trPr>
        <w:tc>
          <w:tcPr>
            <w:tcW w:w="0" w:type="auto"/>
            <w:shd w:val="clear" w:color="auto" w:fill="EEECE1" w:themeFill="background2"/>
            <w:vAlign w:val="center"/>
            <w:hideMark/>
          </w:tcPr>
          <w:p w14:paraId="27417496" w14:textId="16335604" w:rsidR="00FF3311" w:rsidRPr="00FF3311" w:rsidRDefault="00FF3311" w:rsidP="00FF3311">
            <w:pPr>
              <w:rPr>
                <w:sz w:val="28"/>
                <w:szCs w:val="28"/>
                <w:lang w:val="en-IN"/>
              </w:rPr>
            </w:pPr>
            <w:r w:rsidRPr="00FF3311">
              <w:rPr>
                <w:sz w:val="28"/>
                <w:szCs w:val="28"/>
                <w:lang w:val="en-IN"/>
              </w:rPr>
              <w:t>Easier Maintenance</w:t>
            </w:r>
          </w:p>
        </w:tc>
        <w:tc>
          <w:tcPr>
            <w:tcW w:w="0" w:type="auto"/>
            <w:vAlign w:val="center"/>
            <w:hideMark/>
          </w:tcPr>
          <w:p w14:paraId="152253B2" w14:textId="77777777" w:rsidR="00FF3311" w:rsidRPr="00FF3311" w:rsidRDefault="00FF3311" w:rsidP="00FF3311">
            <w:pPr>
              <w:rPr>
                <w:sz w:val="28"/>
                <w:szCs w:val="28"/>
                <w:lang w:val="en-IN"/>
              </w:rPr>
            </w:pPr>
            <w:r w:rsidRPr="00FF3311">
              <w:rPr>
                <w:sz w:val="28"/>
                <w:szCs w:val="28"/>
                <w:lang w:val="en-IN"/>
              </w:rPr>
              <w:t>If changes are needed, update the procedure in one place only.</w:t>
            </w:r>
          </w:p>
        </w:tc>
      </w:tr>
      <w:tr w:rsidR="00FF3311" w:rsidRPr="00FF3311" w14:paraId="43C75BA7" w14:textId="77777777" w:rsidTr="00FF3311">
        <w:trPr>
          <w:tblCellSpacing w:w="15" w:type="dxa"/>
        </w:trPr>
        <w:tc>
          <w:tcPr>
            <w:tcW w:w="0" w:type="auto"/>
            <w:shd w:val="clear" w:color="auto" w:fill="EEECE1" w:themeFill="background2"/>
            <w:vAlign w:val="center"/>
            <w:hideMark/>
          </w:tcPr>
          <w:p w14:paraId="2CA68414" w14:textId="07074E04" w:rsidR="00FF3311" w:rsidRPr="00FF3311" w:rsidRDefault="00FF3311" w:rsidP="00FF3311">
            <w:pPr>
              <w:rPr>
                <w:sz w:val="28"/>
                <w:szCs w:val="28"/>
                <w:lang w:val="en-IN"/>
              </w:rPr>
            </w:pPr>
            <w:r w:rsidRPr="00FF3311">
              <w:rPr>
                <w:sz w:val="28"/>
                <w:szCs w:val="28"/>
                <w:lang w:val="en-IN"/>
              </w:rPr>
              <w:t>Can Accept Parameters</w:t>
            </w:r>
          </w:p>
        </w:tc>
        <w:tc>
          <w:tcPr>
            <w:tcW w:w="0" w:type="auto"/>
            <w:vAlign w:val="center"/>
            <w:hideMark/>
          </w:tcPr>
          <w:p w14:paraId="0B25CA1C" w14:textId="77777777" w:rsidR="00FF3311" w:rsidRPr="00FF3311" w:rsidRDefault="00FF3311" w:rsidP="00FF3311">
            <w:pPr>
              <w:rPr>
                <w:sz w:val="28"/>
                <w:szCs w:val="28"/>
                <w:lang w:val="en-IN"/>
              </w:rPr>
            </w:pPr>
            <w:r w:rsidRPr="00FF3311">
              <w:rPr>
                <w:sz w:val="28"/>
                <w:szCs w:val="28"/>
                <w:lang w:val="en-IN"/>
              </w:rPr>
              <w:t>You can pass values (like IDs, dates, etc.) into stored procedures for flexible results.</w:t>
            </w:r>
          </w:p>
        </w:tc>
      </w:tr>
      <w:tr w:rsidR="00FF3311" w:rsidRPr="00FF3311" w14:paraId="1F74F7FC" w14:textId="77777777" w:rsidTr="00FF3311">
        <w:trPr>
          <w:tblCellSpacing w:w="15" w:type="dxa"/>
        </w:trPr>
        <w:tc>
          <w:tcPr>
            <w:tcW w:w="0" w:type="auto"/>
            <w:shd w:val="clear" w:color="auto" w:fill="EEECE1" w:themeFill="background2"/>
            <w:vAlign w:val="center"/>
            <w:hideMark/>
          </w:tcPr>
          <w:p w14:paraId="5213FA72" w14:textId="0E088EB0" w:rsidR="00FF3311" w:rsidRPr="00FF3311" w:rsidRDefault="00FF3311" w:rsidP="00FF3311">
            <w:pPr>
              <w:rPr>
                <w:sz w:val="28"/>
                <w:szCs w:val="28"/>
                <w:lang w:val="en-IN"/>
              </w:rPr>
            </w:pPr>
            <w:r w:rsidRPr="00FF3311">
              <w:rPr>
                <w:sz w:val="28"/>
                <w:szCs w:val="28"/>
                <w:lang w:val="en-IN"/>
              </w:rPr>
              <w:t xml:space="preserve"> Supports Logic</w:t>
            </w:r>
          </w:p>
        </w:tc>
        <w:tc>
          <w:tcPr>
            <w:tcW w:w="0" w:type="auto"/>
            <w:vAlign w:val="center"/>
            <w:hideMark/>
          </w:tcPr>
          <w:p w14:paraId="637BCD04" w14:textId="77777777" w:rsidR="00FF3311" w:rsidRPr="00FF3311" w:rsidRDefault="00FF3311" w:rsidP="00FF3311">
            <w:pPr>
              <w:rPr>
                <w:sz w:val="28"/>
                <w:szCs w:val="28"/>
                <w:lang w:val="en-IN"/>
              </w:rPr>
            </w:pPr>
            <w:r w:rsidRPr="00FF3311">
              <w:rPr>
                <w:sz w:val="28"/>
                <w:szCs w:val="28"/>
                <w:lang w:val="en-IN"/>
              </w:rPr>
              <w:t xml:space="preserve">You can use IF, </w:t>
            </w:r>
            <w:proofErr w:type="gramStart"/>
            <w:r w:rsidRPr="00FF3311">
              <w:rPr>
                <w:sz w:val="28"/>
                <w:szCs w:val="28"/>
                <w:lang w:val="en-IN"/>
              </w:rPr>
              <w:t>WHILE,</w:t>
            </w:r>
            <w:proofErr w:type="gramEnd"/>
            <w:r w:rsidRPr="00FF3311">
              <w:rPr>
                <w:sz w:val="28"/>
                <w:szCs w:val="28"/>
                <w:lang w:val="en-IN"/>
              </w:rPr>
              <w:t xml:space="preserve"> loops inside stored procedures — just like in programming.</w:t>
            </w:r>
          </w:p>
        </w:tc>
      </w:tr>
      <w:tr w:rsidR="00FF3311" w:rsidRPr="00FF3311" w14:paraId="146250B3" w14:textId="77777777" w:rsidTr="00FF3311">
        <w:trPr>
          <w:tblCellSpacing w:w="15" w:type="dxa"/>
        </w:trPr>
        <w:tc>
          <w:tcPr>
            <w:tcW w:w="0" w:type="auto"/>
            <w:shd w:val="clear" w:color="auto" w:fill="EEECE1" w:themeFill="background2"/>
            <w:vAlign w:val="center"/>
            <w:hideMark/>
          </w:tcPr>
          <w:p w14:paraId="655A36BE" w14:textId="3A97F08F" w:rsidR="00FF3311" w:rsidRPr="00FF3311" w:rsidRDefault="00FF3311" w:rsidP="00FF3311">
            <w:pPr>
              <w:rPr>
                <w:sz w:val="28"/>
                <w:szCs w:val="28"/>
                <w:lang w:val="en-IN"/>
              </w:rPr>
            </w:pPr>
            <w:r w:rsidRPr="00FF3311">
              <w:rPr>
                <w:sz w:val="28"/>
                <w:szCs w:val="28"/>
                <w:lang w:val="en-IN"/>
              </w:rPr>
              <w:t>Improves Productivity</w:t>
            </w:r>
          </w:p>
        </w:tc>
        <w:tc>
          <w:tcPr>
            <w:tcW w:w="0" w:type="auto"/>
            <w:vAlign w:val="center"/>
            <w:hideMark/>
          </w:tcPr>
          <w:p w14:paraId="50F2F9B4" w14:textId="77777777" w:rsidR="00FF3311" w:rsidRPr="00FF3311" w:rsidRDefault="00FF3311" w:rsidP="00FF3311">
            <w:pPr>
              <w:rPr>
                <w:sz w:val="28"/>
                <w:szCs w:val="28"/>
                <w:lang w:val="en-IN"/>
              </w:rPr>
            </w:pPr>
            <w:r w:rsidRPr="00FF3311">
              <w:rPr>
                <w:sz w:val="28"/>
                <w:szCs w:val="28"/>
                <w:lang w:val="en-IN"/>
              </w:rPr>
              <w:t>Developers save time by using ready-made procedures for repeated tasks.</w:t>
            </w:r>
          </w:p>
        </w:tc>
      </w:tr>
    </w:tbl>
    <w:p w14:paraId="59DC6848" w14:textId="77777777" w:rsidR="00FF3311" w:rsidRPr="00FF3311" w:rsidRDefault="00FF3311" w:rsidP="00FF3311">
      <w:pPr>
        <w:pStyle w:val="ListParagraph"/>
        <w:spacing w:after="0"/>
        <w:ind w:left="2160"/>
        <w:rPr>
          <w:b/>
          <w:bCs/>
          <w:sz w:val="28"/>
          <w:szCs w:val="28"/>
        </w:rPr>
      </w:pPr>
    </w:p>
    <w:p w14:paraId="0BBDAE26" w14:textId="7FED3967" w:rsidR="00FF3311" w:rsidRPr="00FF3311" w:rsidRDefault="00FF3311" w:rsidP="00FF3311">
      <w:pPr>
        <w:pStyle w:val="ListParagraph"/>
        <w:spacing w:after="0"/>
        <w:rPr>
          <w:b/>
          <w:bCs/>
          <w:sz w:val="28"/>
          <w:szCs w:val="28"/>
          <w:lang w:val="en-IN"/>
        </w:rPr>
      </w:pPr>
    </w:p>
    <w:p w14:paraId="6698F53C" w14:textId="1504DEB5" w:rsidR="00BD5BFD" w:rsidRDefault="00BD5BFD" w:rsidP="00BD5BFD">
      <w:pPr>
        <w:tabs>
          <w:tab w:val="left" w:pos="832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42DEFCE9" w14:textId="77777777" w:rsidR="00FF3311" w:rsidRDefault="00FF3311" w:rsidP="00BD5BFD">
      <w:pPr>
        <w:tabs>
          <w:tab w:val="left" w:pos="8325"/>
        </w:tabs>
        <w:rPr>
          <w:sz w:val="28"/>
          <w:szCs w:val="28"/>
        </w:rPr>
      </w:pPr>
    </w:p>
    <w:p w14:paraId="3824718C" w14:textId="6DD8B853" w:rsidR="00FF3311" w:rsidRDefault="00FF3311" w:rsidP="004E75E3">
      <w:pPr>
        <w:tabs>
          <w:tab w:val="left" w:pos="8325"/>
        </w:tabs>
        <w:jc w:val="center"/>
        <w:rPr>
          <w:b/>
          <w:bCs/>
          <w:sz w:val="36"/>
          <w:szCs w:val="36"/>
        </w:rPr>
      </w:pPr>
      <w:r w:rsidRPr="004E75E3">
        <w:rPr>
          <w:b/>
          <w:bCs/>
          <w:sz w:val="36"/>
          <w:szCs w:val="36"/>
        </w:rPr>
        <w:lastRenderedPageBreak/>
        <w:t xml:space="preserve">14. </w:t>
      </w:r>
      <w:r w:rsidR="004E75E3" w:rsidRPr="004E75E3">
        <w:rPr>
          <w:b/>
          <w:bCs/>
          <w:sz w:val="36"/>
          <w:szCs w:val="36"/>
        </w:rPr>
        <w:t>SQL View</w:t>
      </w:r>
    </w:p>
    <w:p w14:paraId="7A20A9A0" w14:textId="2D633F52" w:rsidR="004E75E3" w:rsidRPr="004E75E3" w:rsidRDefault="004E75E3" w:rsidP="004E75E3">
      <w:pPr>
        <w:tabs>
          <w:tab w:val="left" w:pos="8325"/>
        </w:tabs>
        <w:rPr>
          <w:b/>
          <w:bCs/>
          <w:sz w:val="28"/>
          <w:szCs w:val="28"/>
        </w:rPr>
      </w:pPr>
      <w:r w:rsidRPr="004E75E3">
        <w:rPr>
          <w:b/>
          <w:bCs/>
          <w:sz w:val="28"/>
          <w:szCs w:val="28"/>
        </w:rPr>
        <w:t>Theory Questions:</w:t>
      </w:r>
    </w:p>
    <w:p w14:paraId="5D7A19E5" w14:textId="6D5ADDC0" w:rsidR="004E75E3" w:rsidRPr="004E75E3" w:rsidRDefault="004E75E3" w:rsidP="004E75E3">
      <w:pPr>
        <w:tabs>
          <w:tab w:val="left" w:pos="832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004E75E3">
        <w:rPr>
          <w:b/>
          <w:bCs/>
          <w:sz w:val="28"/>
          <w:szCs w:val="28"/>
        </w:rPr>
        <w:t>What is a view in SQL, and how is it different from a table?</w:t>
      </w:r>
    </w:p>
    <w:p w14:paraId="39A59079" w14:textId="03E90486" w:rsidR="004E75E3" w:rsidRPr="004E75E3" w:rsidRDefault="004E75E3" w:rsidP="004E75E3">
      <w:pPr>
        <w:tabs>
          <w:tab w:val="left" w:pos="8325"/>
        </w:tabs>
        <w:rPr>
          <w:sz w:val="28"/>
          <w:szCs w:val="28"/>
        </w:rPr>
      </w:pPr>
      <w:r w:rsidRPr="004E75E3">
        <w:rPr>
          <w:b/>
          <w:bCs/>
          <w:sz w:val="28"/>
          <w:szCs w:val="28"/>
        </w:rPr>
        <w:t>Ans:</w:t>
      </w:r>
    </w:p>
    <w:p w14:paraId="151F97BC" w14:textId="77777777" w:rsidR="004E75E3" w:rsidRPr="004E75E3" w:rsidRDefault="004E75E3" w:rsidP="004E75E3">
      <w:pPr>
        <w:pStyle w:val="ListParagraph"/>
        <w:tabs>
          <w:tab w:val="left" w:pos="8325"/>
        </w:tabs>
        <w:rPr>
          <w:sz w:val="28"/>
          <w:szCs w:val="28"/>
          <w:lang w:val="en-IN"/>
        </w:rPr>
      </w:pPr>
      <w:r w:rsidRPr="004E75E3">
        <w:rPr>
          <w:sz w:val="28"/>
          <w:szCs w:val="28"/>
          <w:lang w:val="en-IN"/>
        </w:rPr>
        <w:t>A View is a virtual table in SQL.</w:t>
      </w:r>
      <w:r w:rsidRPr="004E75E3">
        <w:rPr>
          <w:sz w:val="28"/>
          <w:szCs w:val="28"/>
          <w:lang w:val="en-IN"/>
        </w:rPr>
        <w:br/>
        <w:t>It is created using a SELECT query and does not store data itself.</w:t>
      </w:r>
      <w:r w:rsidRPr="004E75E3">
        <w:rPr>
          <w:sz w:val="28"/>
          <w:szCs w:val="28"/>
          <w:lang w:val="en-IN"/>
        </w:rPr>
        <w:br/>
        <w:t>Instead, it shows data from one or more real tables.</w:t>
      </w:r>
    </w:p>
    <w:p w14:paraId="780CBB72" w14:textId="51B75A67" w:rsidR="004E75E3" w:rsidRPr="004E75E3" w:rsidRDefault="004E75E3" w:rsidP="004E75E3">
      <w:pPr>
        <w:pStyle w:val="ListParagraph"/>
        <w:tabs>
          <w:tab w:val="left" w:pos="8325"/>
        </w:tabs>
        <w:ind w:left="2911"/>
        <w:rPr>
          <w:sz w:val="28"/>
          <w:szCs w:val="28"/>
          <w:lang w:val="en-IN"/>
        </w:rPr>
      </w:pPr>
    </w:p>
    <w:p w14:paraId="1B7FEE71" w14:textId="528CB0CE" w:rsidR="004E75E3" w:rsidRPr="004E75E3" w:rsidRDefault="004E75E3" w:rsidP="004E75E3">
      <w:pPr>
        <w:pStyle w:val="ListParagraph"/>
        <w:tabs>
          <w:tab w:val="left" w:pos="8325"/>
        </w:tabs>
        <w:rPr>
          <w:b/>
          <w:bCs/>
          <w:sz w:val="28"/>
          <w:szCs w:val="28"/>
          <w:lang w:val="en-IN"/>
        </w:rPr>
      </w:pPr>
      <w:r w:rsidRPr="004E75E3">
        <w:rPr>
          <w:b/>
          <w:bCs/>
          <w:sz w:val="28"/>
          <w:szCs w:val="28"/>
          <w:lang w:val="en-IN"/>
        </w:rPr>
        <w:t>Syntax to Create a View:</w:t>
      </w:r>
    </w:p>
    <w:p w14:paraId="378C708F" w14:textId="77777777" w:rsidR="004E75E3" w:rsidRPr="004E75E3" w:rsidRDefault="004E75E3" w:rsidP="004E75E3">
      <w:pPr>
        <w:pStyle w:val="ListParagraph"/>
        <w:tabs>
          <w:tab w:val="left" w:pos="8325"/>
        </w:tabs>
        <w:rPr>
          <w:sz w:val="28"/>
          <w:szCs w:val="28"/>
          <w:lang w:val="en-IN"/>
        </w:rPr>
      </w:pPr>
      <w:r w:rsidRPr="004E75E3">
        <w:rPr>
          <w:sz w:val="28"/>
          <w:szCs w:val="28"/>
          <w:lang w:val="en-IN"/>
        </w:rPr>
        <w:t xml:space="preserve">CREATE VIEW </w:t>
      </w:r>
      <w:proofErr w:type="spellStart"/>
      <w:r w:rsidRPr="004E75E3">
        <w:rPr>
          <w:sz w:val="28"/>
          <w:szCs w:val="28"/>
          <w:lang w:val="en-IN"/>
        </w:rPr>
        <w:t>view_name</w:t>
      </w:r>
      <w:proofErr w:type="spellEnd"/>
      <w:r w:rsidRPr="004E75E3">
        <w:rPr>
          <w:sz w:val="28"/>
          <w:szCs w:val="28"/>
          <w:lang w:val="en-IN"/>
        </w:rPr>
        <w:t xml:space="preserve"> AS</w:t>
      </w:r>
    </w:p>
    <w:p w14:paraId="21C6F0BF" w14:textId="77777777" w:rsidR="004E75E3" w:rsidRPr="004E75E3" w:rsidRDefault="004E75E3" w:rsidP="004E75E3">
      <w:pPr>
        <w:pStyle w:val="ListParagraph"/>
        <w:tabs>
          <w:tab w:val="left" w:pos="8325"/>
        </w:tabs>
        <w:rPr>
          <w:sz w:val="28"/>
          <w:szCs w:val="28"/>
          <w:lang w:val="en-IN"/>
        </w:rPr>
      </w:pPr>
      <w:r w:rsidRPr="004E75E3">
        <w:rPr>
          <w:sz w:val="28"/>
          <w:szCs w:val="28"/>
          <w:lang w:val="en-IN"/>
        </w:rPr>
        <w:t>SELECT column1, column2</w:t>
      </w:r>
    </w:p>
    <w:p w14:paraId="680E9E36" w14:textId="77777777" w:rsidR="004E75E3" w:rsidRPr="004E75E3" w:rsidRDefault="004E75E3" w:rsidP="004E75E3">
      <w:pPr>
        <w:pStyle w:val="ListParagraph"/>
        <w:tabs>
          <w:tab w:val="left" w:pos="8325"/>
        </w:tabs>
        <w:rPr>
          <w:sz w:val="28"/>
          <w:szCs w:val="28"/>
          <w:lang w:val="en-IN"/>
        </w:rPr>
      </w:pPr>
      <w:r w:rsidRPr="004E75E3">
        <w:rPr>
          <w:sz w:val="28"/>
          <w:szCs w:val="28"/>
          <w:lang w:val="en-IN"/>
        </w:rPr>
        <w:t>FROM table_name</w:t>
      </w:r>
    </w:p>
    <w:p w14:paraId="6E1E6F7C" w14:textId="28235448" w:rsidR="004E75E3" w:rsidRDefault="004E75E3" w:rsidP="004E75E3">
      <w:pPr>
        <w:pStyle w:val="ListParagraph"/>
        <w:tabs>
          <w:tab w:val="left" w:pos="8325"/>
        </w:tabs>
        <w:rPr>
          <w:sz w:val="28"/>
          <w:szCs w:val="28"/>
          <w:lang w:val="en-IN"/>
        </w:rPr>
      </w:pPr>
      <w:r w:rsidRPr="004E75E3">
        <w:rPr>
          <w:sz w:val="28"/>
          <w:szCs w:val="28"/>
          <w:lang w:val="en-IN"/>
        </w:rPr>
        <w:t>WHERE condition;</w:t>
      </w:r>
    </w:p>
    <w:p w14:paraId="37D0A96D" w14:textId="77777777" w:rsidR="004E75E3" w:rsidRPr="004E75E3" w:rsidRDefault="004E75E3" w:rsidP="004E75E3">
      <w:pPr>
        <w:pStyle w:val="ListParagraph"/>
        <w:tabs>
          <w:tab w:val="left" w:pos="8325"/>
        </w:tabs>
        <w:rPr>
          <w:sz w:val="28"/>
          <w:szCs w:val="28"/>
          <w:lang w:val="en-IN"/>
        </w:rPr>
      </w:pPr>
    </w:p>
    <w:p w14:paraId="20A7CBEE" w14:textId="7A67ABF9" w:rsidR="004E75E3" w:rsidRPr="004E75E3" w:rsidRDefault="004E75E3" w:rsidP="004E75E3">
      <w:pPr>
        <w:pStyle w:val="ListParagraph"/>
        <w:tabs>
          <w:tab w:val="left" w:pos="8325"/>
        </w:tabs>
        <w:rPr>
          <w:b/>
          <w:bCs/>
          <w:sz w:val="28"/>
          <w:szCs w:val="28"/>
          <w:lang w:val="en-IN"/>
        </w:rPr>
      </w:pPr>
      <w:r w:rsidRPr="004E75E3">
        <w:rPr>
          <w:sz w:val="28"/>
          <w:szCs w:val="28"/>
          <w:lang w:val="en-IN"/>
        </w:rPr>
        <w:t xml:space="preserve"> </w:t>
      </w:r>
      <w:r w:rsidRPr="004E75E3">
        <w:rPr>
          <w:b/>
          <w:bCs/>
          <w:sz w:val="28"/>
          <w:szCs w:val="28"/>
          <w:lang w:val="en-IN"/>
        </w:rPr>
        <w:t>Example:</w:t>
      </w:r>
    </w:p>
    <w:p w14:paraId="604721E1" w14:textId="77777777" w:rsidR="004E75E3" w:rsidRPr="004E75E3" w:rsidRDefault="004E75E3" w:rsidP="004E75E3">
      <w:pPr>
        <w:pStyle w:val="ListParagraph"/>
        <w:tabs>
          <w:tab w:val="left" w:pos="8325"/>
        </w:tabs>
        <w:rPr>
          <w:sz w:val="28"/>
          <w:szCs w:val="28"/>
          <w:lang w:val="en-IN"/>
        </w:rPr>
      </w:pPr>
      <w:r w:rsidRPr="004E75E3">
        <w:rPr>
          <w:sz w:val="28"/>
          <w:szCs w:val="28"/>
          <w:lang w:val="en-IN"/>
        </w:rPr>
        <w:t>If we have a table Employees, we can create a view to show only employees from the “HR” department:</w:t>
      </w:r>
    </w:p>
    <w:p w14:paraId="39A8F9AC" w14:textId="77777777" w:rsidR="004E75E3" w:rsidRPr="004E75E3" w:rsidRDefault="004E75E3" w:rsidP="004E75E3">
      <w:pPr>
        <w:pStyle w:val="ListParagraph"/>
        <w:tabs>
          <w:tab w:val="left" w:pos="8325"/>
        </w:tabs>
        <w:rPr>
          <w:sz w:val="28"/>
          <w:szCs w:val="28"/>
          <w:lang w:val="en-IN"/>
        </w:rPr>
      </w:pPr>
      <w:r w:rsidRPr="004E75E3">
        <w:rPr>
          <w:sz w:val="28"/>
          <w:szCs w:val="28"/>
          <w:lang w:val="en-IN"/>
        </w:rPr>
        <w:t xml:space="preserve">CREATE VIEW </w:t>
      </w:r>
      <w:proofErr w:type="spellStart"/>
      <w:r w:rsidRPr="004E75E3">
        <w:rPr>
          <w:sz w:val="28"/>
          <w:szCs w:val="28"/>
          <w:lang w:val="en-IN"/>
        </w:rPr>
        <w:t>HR_Employees</w:t>
      </w:r>
      <w:proofErr w:type="spellEnd"/>
      <w:r w:rsidRPr="004E75E3">
        <w:rPr>
          <w:sz w:val="28"/>
          <w:szCs w:val="28"/>
          <w:lang w:val="en-IN"/>
        </w:rPr>
        <w:t xml:space="preserve"> AS</w:t>
      </w:r>
    </w:p>
    <w:p w14:paraId="227F04FE" w14:textId="77777777" w:rsidR="004E75E3" w:rsidRPr="004E75E3" w:rsidRDefault="004E75E3" w:rsidP="004E75E3">
      <w:pPr>
        <w:pStyle w:val="ListParagraph"/>
        <w:tabs>
          <w:tab w:val="left" w:pos="8325"/>
        </w:tabs>
        <w:rPr>
          <w:sz w:val="28"/>
          <w:szCs w:val="28"/>
          <w:lang w:val="en-IN"/>
        </w:rPr>
      </w:pPr>
      <w:r w:rsidRPr="004E75E3">
        <w:rPr>
          <w:sz w:val="28"/>
          <w:szCs w:val="28"/>
          <w:lang w:val="en-IN"/>
        </w:rPr>
        <w:t>SELECT name, department</w:t>
      </w:r>
    </w:p>
    <w:p w14:paraId="7DEF3F04" w14:textId="77777777" w:rsidR="004E75E3" w:rsidRPr="004E75E3" w:rsidRDefault="004E75E3" w:rsidP="004E75E3">
      <w:pPr>
        <w:pStyle w:val="ListParagraph"/>
        <w:tabs>
          <w:tab w:val="left" w:pos="8325"/>
        </w:tabs>
        <w:rPr>
          <w:sz w:val="28"/>
          <w:szCs w:val="28"/>
          <w:lang w:val="en-IN"/>
        </w:rPr>
      </w:pPr>
      <w:r w:rsidRPr="004E75E3">
        <w:rPr>
          <w:sz w:val="28"/>
          <w:szCs w:val="28"/>
          <w:lang w:val="en-IN"/>
        </w:rPr>
        <w:t>FROM Employees</w:t>
      </w:r>
    </w:p>
    <w:p w14:paraId="2A5F6145" w14:textId="55E348C3" w:rsidR="004E75E3" w:rsidRDefault="004E75E3" w:rsidP="004E75E3">
      <w:pPr>
        <w:pStyle w:val="ListParagraph"/>
        <w:tabs>
          <w:tab w:val="left" w:pos="8325"/>
        </w:tabs>
        <w:rPr>
          <w:sz w:val="28"/>
          <w:szCs w:val="28"/>
          <w:lang w:val="en-IN"/>
        </w:rPr>
      </w:pPr>
      <w:r w:rsidRPr="004E75E3">
        <w:rPr>
          <w:sz w:val="28"/>
          <w:szCs w:val="28"/>
          <w:lang w:val="en-IN"/>
        </w:rPr>
        <w:t>WHERE department = 'HR';</w:t>
      </w:r>
    </w:p>
    <w:p w14:paraId="2F742BD2" w14:textId="77777777" w:rsidR="004E75E3" w:rsidRPr="004E75E3" w:rsidRDefault="004E75E3" w:rsidP="004E75E3">
      <w:pPr>
        <w:pStyle w:val="ListParagraph"/>
        <w:tabs>
          <w:tab w:val="left" w:pos="8325"/>
        </w:tabs>
        <w:rPr>
          <w:sz w:val="28"/>
          <w:szCs w:val="28"/>
          <w:lang w:val="en-IN"/>
        </w:rPr>
      </w:pPr>
    </w:p>
    <w:p w14:paraId="73BE3217" w14:textId="77777777" w:rsidR="004E75E3" w:rsidRPr="004E75E3" w:rsidRDefault="004E75E3" w:rsidP="004E75E3">
      <w:pPr>
        <w:pStyle w:val="ListParagraph"/>
        <w:tabs>
          <w:tab w:val="left" w:pos="8325"/>
        </w:tabs>
        <w:rPr>
          <w:b/>
          <w:bCs/>
          <w:sz w:val="28"/>
          <w:szCs w:val="28"/>
          <w:lang w:val="en-IN"/>
        </w:rPr>
      </w:pPr>
      <w:r w:rsidRPr="004E75E3">
        <w:rPr>
          <w:b/>
          <w:bCs/>
          <w:sz w:val="28"/>
          <w:szCs w:val="28"/>
          <w:lang w:val="en-IN"/>
        </w:rPr>
        <w:t>Now we can use:</w:t>
      </w:r>
    </w:p>
    <w:p w14:paraId="3754FBA0" w14:textId="77777777" w:rsidR="004E75E3" w:rsidRPr="004E75E3" w:rsidRDefault="004E75E3" w:rsidP="004E75E3">
      <w:pPr>
        <w:pStyle w:val="ListParagraph"/>
        <w:tabs>
          <w:tab w:val="left" w:pos="8325"/>
        </w:tabs>
        <w:rPr>
          <w:sz w:val="28"/>
          <w:szCs w:val="28"/>
          <w:lang w:val="en-IN"/>
        </w:rPr>
      </w:pPr>
      <w:r w:rsidRPr="004E75E3">
        <w:rPr>
          <w:sz w:val="28"/>
          <w:szCs w:val="28"/>
          <w:lang w:val="en-IN"/>
        </w:rPr>
        <w:t xml:space="preserve">SELECT * FROM </w:t>
      </w:r>
      <w:proofErr w:type="spellStart"/>
      <w:r w:rsidRPr="004E75E3">
        <w:rPr>
          <w:sz w:val="28"/>
          <w:szCs w:val="28"/>
          <w:lang w:val="en-IN"/>
        </w:rPr>
        <w:t>HR_Employees</w:t>
      </w:r>
      <w:proofErr w:type="spellEnd"/>
      <w:r w:rsidRPr="004E75E3">
        <w:rPr>
          <w:sz w:val="28"/>
          <w:szCs w:val="28"/>
          <w:lang w:val="en-IN"/>
        </w:rPr>
        <w:t>;</w:t>
      </w:r>
    </w:p>
    <w:p w14:paraId="5245F447" w14:textId="77777777" w:rsidR="004E75E3" w:rsidRDefault="004E75E3" w:rsidP="004E75E3">
      <w:pPr>
        <w:pStyle w:val="ListParagraph"/>
        <w:tabs>
          <w:tab w:val="left" w:pos="8325"/>
        </w:tabs>
        <w:rPr>
          <w:sz w:val="28"/>
          <w:szCs w:val="28"/>
          <w:lang w:val="en-IN"/>
        </w:rPr>
      </w:pPr>
      <w:r w:rsidRPr="004E75E3">
        <w:rPr>
          <w:sz w:val="28"/>
          <w:szCs w:val="28"/>
          <w:lang w:val="en-IN"/>
        </w:rPr>
        <w:t>This will show only HR employees.</w:t>
      </w:r>
    </w:p>
    <w:p w14:paraId="13402C14" w14:textId="77777777" w:rsidR="00EB15DC" w:rsidRDefault="00EB15DC" w:rsidP="004E75E3">
      <w:pPr>
        <w:pStyle w:val="ListParagraph"/>
        <w:tabs>
          <w:tab w:val="left" w:pos="8325"/>
        </w:tabs>
        <w:rPr>
          <w:sz w:val="28"/>
          <w:szCs w:val="28"/>
          <w:lang w:val="en-IN"/>
        </w:rPr>
      </w:pPr>
    </w:p>
    <w:p w14:paraId="15C5C518" w14:textId="28B71F09" w:rsidR="00EB15DC" w:rsidRPr="004E75E3" w:rsidRDefault="00EB15DC" w:rsidP="004E75E3">
      <w:pPr>
        <w:pStyle w:val="ListParagraph"/>
        <w:tabs>
          <w:tab w:val="left" w:pos="8325"/>
        </w:tabs>
        <w:rPr>
          <w:b/>
          <w:bCs/>
          <w:sz w:val="28"/>
          <w:szCs w:val="28"/>
          <w:lang w:val="en-IN"/>
        </w:rPr>
      </w:pPr>
      <w:r w:rsidRPr="00EB15DC">
        <w:rPr>
          <w:b/>
          <w:bCs/>
          <w:sz w:val="28"/>
          <w:szCs w:val="28"/>
        </w:rPr>
        <w:t>Difference Between View and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4961"/>
        <w:gridCol w:w="3644"/>
      </w:tblGrid>
      <w:tr w:rsidR="00EB15DC" w:rsidRPr="00EB15DC" w14:paraId="584C7910" w14:textId="77777777" w:rsidTr="00EB15DC">
        <w:trPr>
          <w:tblHeader/>
          <w:tblCellSpacing w:w="15" w:type="dxa"/>
        </w:trPr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14:paraId="1CAA7033" w14:textId="77777777" w:rsidR="00EB15DC" w:rsidRPr="00EB15DC" w:rsidRDefault="00EB15DC" w:rsidP="00EB15DC">
            <w:pPr>
              <w:tabs>
                <w:tab w:val="left" w:pos="8325"/>
              </w:tabs>
              <w:rPr>
                <w:sz w:val="28"/>
                <w:szCs w:val="28"/>
                <w:lang w:val="en-IN"/>
              </w:rPr>
            </w:pPr>
            <w:r w:rsidRPr="00EB15DC">
              <w:rPr>
                <w:b/>
                <w:bCs/>
                <w:sz w:val="28"/>
                <w:szCs w:val="28"/>
                <w:lang w:val="en-IN"/>
              </w:rPr>
              <w:t>Point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14:paraId="519F065B" w14:textId="77777777" w:rsidR="00EB15DC" w:rsidRPr="00EB15DC" w:rsidRDefault="00EB15DC" w:rsidP="00EB15DC">
            <w:pPr>
              <w:tabs>
                <w:tab w:val="left" w:pos="8325"/>
              </w:tabs>
              <w:rPr>
                <w:b/>
                <w:bCs/>
                <w:sz w:val="28"/>
                <w:szCs w:val="28"/>
                <w:lang w:val="en-IN"/>
              </w:rPr>
            </w:pPr>
            <w:r w:rsidRPr="00EB15DC">
              <w:rPr>
                <w:b/>
                <w:bCs/>
                <w:sz w:val="28"/>
                <w:szCs w:val="28"/>
                <w:lang w:val="en-IN"/>
              </w:rPr>
              <w:t>View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14:paraId="5CC3A2E1" w14:textId="77777777" w:rsidR="00EB15DC" w:rsidRPr="00EB15DC" w:rsidRDefault="00EB15DC" w:rsidP="00EB15DC">
            <w:pPr>
              <w:tabs>
                <w:tab w:val="left" w:pos="8325"/>
              </w:tabs>
              <w:rPr>
                <w:b/>
                <w:bCs/>
                <w:sz w:val="28"/>
                <w:szCs w:val="28"/>
                <w:lang w:val="en-IN"/>
              </w:rPr>
            </w:pPr>
            <w:r w:rsidRPr="00EB15DC">
              <w:rPr>
                <w:b/>
                <w:bCs/>
                <w:sz w:val="28"/>
                <w:szCs w:val="28"/>
                <w:lang w:val="en-IN"/>
              </w:rPr>
              <w:t>Table</w:t>
            </w:r>
          </w:p>
        </w:tc>
      </w:tr>
      <w:tr w:rsidR="00EB15DC" w:rsidRPr="00EB15DC" w14:paraId="3B981CF2" w14:textId="77777777" w:rsidTr="00EB15DC">
        <w:trPr>
          <w:tblCellSpacing w:w="15" w:type="dxa"/>
        </w:trPr>
        <w:tc>
          <w:tcPr>
            <w:tcW w:w="0" w:type="auto"/>
            <w:shd w:val="clear" w:color="auto" w:fill="EEECE1" w:themeFill="background2"/>
            <w:vAlign w:val="center"/>
            <w:hideMark/>
          </w:tcPr>
          <w:p w14:paraId="08CD472A" w14:textId="77777777" w:rsidR="00EB15DC" w:rsidRPr="00EB15DC" w:rsidRDefault="00EB15DC" w:rsidP="00EB15DC">
            <w:pPr>
              <w:tabs>
                <w:tab w:val="left" w:pos="8325"/>
              </w:tabs>
              <w:rPr>
                <w:sz w:val="28"/>
                <w:szCs w:val="28"/>
                <w:lang w:val="en-IN"/>
              </w:rPr>
            </w:pPr>
            <w:r w:rsidRPr="00EB15DC">
              <w:rPr>
                <w:sz w:val="28"/>
                <w:szCs w:val="28"/>
                <w:lang w:val="en-IN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462FBC65" w14:textId="77777777" w:rsidR="00EB15DC" w:rsidRPr="00EB15DC" w:rsidRDefault="00EB15DC" w:rsidP="00EB15DC">
            <w:pPr>
              <w:tabs>
                <w:tab w:val="left" w:pos="8325"/>
              </w:tabs>
              <w:rPr>
                <w:sz w:val="28"/>
                <w:szCs w:val="28"/>
                <w:lang w:val="en-IN"/>
              </w:rPr>
            </w:pPr>
            <w:r w:rsidRPr="00EB15DC">
              <w:rPr>
                <w:sz w:val="28"/>
                <w:szCs w:val="28"/>
                <w:lang w:val="en-IN"/>
              </w:rPr>
              <w:t>A virtual table created from a SELECT query</w:t>
            </w:r>
          </w:p>
        </w:tc>
        <w:tc>
          <w:tcPr>
            <w:tcW w:w="0" w:type="auto"/>
            <w:vAlign w:val="center"/>
            <w:hideMark/>
          </w:tcPr>
          <w:p w14:paraId="305B59FD" w14:textId="77777777" w:rsidR="00EB15DC" w:rsidRPr="00EB15DC" w:rsidRDefault="00EB15DC" w:rsidP="00EB15DC">
            <w:pPr>
              <w:tabs>
                <w:tab w:val="left" w:pos="8325"/>
              </w:tabs>
              <w:rPr>
                <w:sz w:val="28"/>
                <w:szCs w:val="28"/>
                <w:lang w:val="en-IN"/>
              </w:rPr>
            </w:pPr>
            <w:r w:rsidRPr="00EB15DC">
              <w:rPr>
                <w:sz w:val="28"/>
                <w:szCs w:val="28"/>
                <w:lang w:val="en-IN"/>
              </w:rPr>
              <w:t>A real table that stores data</w:t>
            </w:r>
          </w:p>
        </w:tc>
      </w:tr>
      <w:tr w:rsidR="00EB15DC" w:rsidRPr="00EB15DC" w14:paraId="64A4E01C" w14:textId="77777777" w:rsidTr="00EB15DC">
        <w:trPr>
          <w:tblCellSpacing w:w="15" w:type="dxa"/>
        </w:trPr>
        <w:tc>
          <w:tcPr>
            <w:tcW w:w="0" w:type="auto"/>
            <w:shd w:val="clear" w:color="auto" w:fill="EEECE1" w:themeFill="background2"/>
            <w:vAlign w:val="center"/>
            <w:hideMark/>
          </w:tcPr>
          <w:p w14:paraId="559B482E" w14:textId="77777777" w:rsidR="00EB15DC" w:rsidRPr="00EB15DC" w:rsidRDefault="00EB15DC" w:rsidP="00EB15DC">
            <w:pPr>
              <w:tabs>
                <w:tab w:val="left" w:pos="8325"/>
              </w:tabs>
              <w:rPr>
                <w:sz w:val="28"/>
                <w:szCs w:val="28"/>
                <w:lang w:val="en-IN"/>
              </w:rPr>
            </w:pPr>
            <w:r w:rsidRPr="00EB15DC">
              <w:rPr>
                <w:sz w:val="28"/>
                <w:szCs w:val="28"/>
                <w:lang w:val="en-IN"/>
              </w:rPr>
              <w:t>Stores Data?</w:t>
            </w:r>
          </w:p>
        </w:tc>
        <w:tc>
          <w:tcPr>
            <w:tcW w:w="0" w:type="auto"/>
            <w:vAlign w:val="center"/>
            <w:hideMark/>
          </w:tcPr>
          <w:p w14:paraId="412CE580" w14:textId="1C19D4D0" w:rsidR="00EB15DC" w:rsidRPr="00EB15DC" w:rsidRDefault="00EB15DC" w:rsidP="00EB15DC">
            <w:pPr>
              <w:tabs>
                <w:tab w:val="left" w:pos="8325"/>
              </w:tabs>
              <w:rPr>
                <w:sz w:val="28"/>
                <w:szCs w:val="28"/>
                <w:lang w:val="en-IN"/>
              </w:rPr>
            </w:pPr>
            <w:r w:rsidRPr="00EB15DC">
              <w:rPr>
                <w:sz w:val="28"/>
                <w:szCs w:val="28"/>
                <w:lang w:val="en-IN"/>
              </w:rPr>
              <w:t>No, it does not store data</w:t>
            </w:r>
          </w:p>
        </w:tc>
        <w:tc>
          <w:tcPr>
            <w:tcW w:w="0" w:type="auto"/>
            <w:vAlign w:val="center"/>
            <w:hideMark/>
          </w:tcPr>
          <w:p w14:paraId="726D42B4" w14:textId="4E0E63D6" w:rsidR="00EB15DC" w:rsidRPr="00EB15DC" w:rsidRDefault="00EB15DC" w:rsidP="00EB15DC">
            <w:pPr>
              <w:tabs>
                <w:tab w:val="left" w:pos="8325"/>
              </w:tabs>
              <w:rPr>
                <w:sz w:val="28"/>
                <w:szCs w:val="28"/>
                <w:lang w:val="en-IN"/>
              </w:rPr>
            </w:pPr>
            <w:r w:rsidRPr="00EB15DC">
              <w:rPr>
                <w:sz w:val="28"/>
                <w:szCs w:val="28"/>
                <w:lang w:val="en-IN"/>
              </w:rPr>
              <w:t>Yes, it stores data physically</w:t>
            </w:r>
          </w:p>
        </w:tc>
      </w:tr>
      <w:tr w:rsidR="00EB15DC" w:rsidRPr="00EB15DC" w14:paraId="6FF2EA0E" w14:textId="77777777" w:rsidTr="00EB15DC">
        <w:trPr>
          <w:tblCellSpacing w:w="15" w:type="dxa"/>
        </w:trPr>
        <w:tc>
          <w:tcPr>
            <w:tcW w:w="0" w:type="auto"/>
            <w:shd w:val="clear" w:color="auto" w:fill="EEECE1" w:themeFill="background2"/>
            <w:vAlign w:val="center"/>
            <w:hideMark/>
          </w:tcPr>
          <w:p w14:paraId="24368198" w14:textId="77777777" w:rsidR="00EB15DC" w:rsidRPr="00EB15DC" w:rsidRDefault="00EB15DC" w:rsidP="00EB15DC">
            <w:pPr>
              <w:tabs>
                <w:tab w:val="left" w:pos="8325"/>
              </w:tabs>
              <w:rPr>
                <w:sz w:val="28"/>
                <w:szCs w:val="28"/>
                <w:lang w:val="en-IN"/>
              </w:rPr>
            </w:pPr>
            <w:r w:rsidRPr="00EB15DC">
              <w:rPr>
                <w:sz w:val="28"/>
                <w:szCs w:val="28"/>
                <w:lang w:val="en-IN"/>
              </w:rPr>
              <w:t>Based On</w:t>
            </w:r>
          </w:p>
        </w:tc>
        <w:tc>
          <w:tcPr>
            <w:tcW w:w="0" w:type="auto"/>
            <w:vAlign w:val="center"/>
            <w:hideMark/>
          </w:tcPr>
          <w:p w14:paraId="5A165B84" w14:textId="77777777" w:rsidR="00EB15DC" w:rsidRPr="00EB15DC" w:rsidRDefault="00EB15DC" w:rsidP="00EB15DC">
            <w:pPr>
              <w:tabs>
                <w:tab w:val="left" w:pos="8325"/>
              </w:tabs>
              <w:rPr>
                <w:sz w:val="28"/>
                <w:szCs w:val="28"/>
                <w:lang w:val="en-IN"/>
              </w:rPr>
            </w:pPr>
            <w:r w:rsidRPr="00EB15DC">
              <w:rPr>
                <w:sz w:val="28"/>
                <w:szCs w:val="28"/>
                <w:lang w:val="en-IN"/>
              </w:rPr>
              <w:t>Based on one or more tables</w:t>
            </w:r>
          </w:p>
        </w:tc>
        <w:tc>
          <w:tcPr>
            <w:tcW w:w="0" w:type="auto"/>
            <w:vAlign w:val="center"/>
            <w:hideMark/>
          </w:tcPr>
          <w:p w14:paraId="26C1B2BE" w14:textId="77777777" w:rsidR="00EB15DC" w:rsidRPr="00EB15DC" w:rsidRDefault="00EB15DC" w:rsidP="00EB15DC">
            <w:pPr>
              <w:tabs>
                <w:tab w:val="left" w:pos="8325"/>
              </w:tabs>
              <w:rPr>
                <w:sz w:val="28"/>
                <w:szCs w:val="28"/>
                <w:lang w:val="en-IN"/>
              </w:rPr>
            </w:pPr>
            <w:r w:rsidRPr="00EB15DC">
              <w:rPr>
                <w:sz w:val="28"/>
                <w:szCs w:val="28"/>
                <w:lang w:val="en-IN"/>
              </w:rPr>
              <w:t>Independent, base structure</w:t>
            </w:r>
          </w:p>
        </w:tc>
      </w:tr>
      <w:tr w:rsidR="00EB15DC" w:rsidRPr="00EB15DC" w14:paraId="7A24EA8B" w14:textId="77777777" w:rsidTr="00EB15DC">
        <w:trPr>
          <w:tblCellSpacing w:w="15" w:type="dxa"/>
        </w:trPr>
        <w:tc>
          <w:tcPr>
            <w:tcW w:w="0" w:type="auto"/>
            <w:shd w:val="clear" w:color="auto" w:fill="EEECE1" w:themeFill="background2"/>
            <w:vAlign w:val="center"/>
            <w:hideMark/>
          </w:tcPr>
          <w:p w14:paraId="5509FC6B" w14:textId="77777777" w:rsidR="00EB15DC" w:rsidRPr="00EB15DC" w:rsidRDefault="00EB15DC" w:rsidP="00EB15DC">
            <w:pPr>
              <w:tabs>
                <w:tab w:val="left" w:pos="8325"/>
              </w:tabs>
              <w:rPr>
                <w:sz w:val="28"/>
                <w:szCs w:val="28"/>
                <w:lang w:val="en-IN"/>
              </w:rPr>
            </w:pPr>
            <w:r w:rsidRPr="00EB15DC">
              <w:rPr>
                <w:sz w:val="28"/>
                <w:szCs w:val="28"/>
                <w:lang w:val="en-IN"/>
              </w:rPr>
              <w:lastRenderedPageBreak/>
              <w:t>Usage</w:t>
            </w:r>
          </w:p>
        </w:tc>
        <w:tc>
          <w:tcPr>
            <w:tcW w:w="0" w:type="auto"/>
            <w:vAlign w:val="center"/>
            <w:hideMark/>
          </w:tcPr>
          <w:p w14:paraId="7B256CE9" w14:textId="77777777" w:rsidR="00EB15DC" w:rsidRPr="00EB15DC" w:rsidRDefault="00EB15DC" w:rsidP="00EB15DC">
            <w:pPr>
              <w:tabs>
                <w:tab w:val="left" w:pos="8325"/>
              </w:tabs>
              <w:rPr>
                <w:sz w:val="28"/>
                <w:szCs w:val="28"/>
                <w:lang w:val="en-IN"/>
              </w:rPr>
            </w:pPr>
            <w:r w:rsidRPr="00EB15DC">
              <w:rPr>
                <w:sz w:val="28"/>
                <w:szCs w:val="28"/>
                <w:lang w:val="en-IN"/>
              </w:rPr>
              <w:t>Used to simplify complex queries</w:t>
            </w:r>
          </w:p>
        </w:tc>
        <w:tc>
          <w:tcPr>
            <w:tcW w:w="0" w:type="auto"/>
            <w:vAlign w:val="center"/>
            <w:hideMark/>
          </w:tcPr>
          <w:p w14:paraId="65D010E4" w14:textId="77777777" w:rsidR="00EB15DC" w:rsidRPr="00EB15DC" w:rsidRDefault="00EB15DC" w:rsidP="00EB15DC">
            <w:pPr>
              <w:tabs>
                <w:tab w:val="left" w:pos="8325"/>
              </w:tabs>
              <w:rPr>
                <w:sz w:val="28"/>
                <w:szCs w:val="28"/>
                <w:lang w:val="en-IN"/>
              </w:rPr>
            </w:pPr>
            <w:r w:rsidRPr="00EB15DC">
              <w:rPr>
                <w:sz w:val="28"/>
                <w:szCs w:val="28"/>
                <w:lang w:val="en-IN"/>
              </w:rPr>
              <w:t>Used to store actual data</w:t>
            </w:r>
          </w:p>
        </w:tc>
      </w:tr>
      <w:tr w:rsidR="00EB15DC" w:rsidRPr="00EB15DC" w14:paraId="08DC16B5" w14:textId="77777777" w:rsidTr="00EB15DC">
        <w:trPr>
          <w:tblCellSpacing w:w="15" w:type="dxa"/>
        </w:trPr>
        <w:tc>
          <w:tcPr>
            <w:tcW w:w="0" w:type="auto"/>
            <w:shd w:val="clear" w:color="auto" w:fill="EEECE1" w:themeFill="background2"/>
            <w:vAlign w:val="center"/>
            <w:hideMark/>
          </w:tcPr>
          <w:p w14:paraId="7546D007" w14:textId="77777777" w:rsidR="00EB15DC" w:rsidRPr="00EB15DC" w:rsidRDefault="00EB15DC" w:rsidP="00EB15DC">
            <w:pPr>
              <w:tabs>
                <w:tab w:val="left" w:pos="8325"/>
              </w:tabs>
              <w:rPr>
                <w:sz w:val="28"/>
                <w:szCs w:val="28"/>
                <w:lang w:val="en-IN"/>
              </w:rPr>
            </w:pPr>
            <w:r w:rsidRPr="00EB15DC">
              <w:rPr>
                <w:sz w:val="28"/>
                <w:szCs w:val="28"/>
                <w:lang w:val="en-IN"/>
              </w:rPr>
              <w:t>Updatable</w:t>
            </w:r>
          </w:p>
        </w:tc>
        <w:tc>
          <w:tcPr>
            <w:tcW w:w="0" w:type="auto"/>
            <w:vAlign w:val="center"/>
            <w:hideMark/>
          </w:tcPr>
          <w:p w14:paraId="38A78E5C" w14:textId="77777777" w:rsidR="00EB15DC" w:rsidRPr="00EB15DC" w:rsidRDefault="00EB15DC" w:rsidP="00EB15DC">
            <w:pPr>
              <w:tabs>
                <w:tab w:val="left" w:pos="8325"/>
              </w:tabs>
              <w:rPr>
                <w:sz w:val="28"/>
                <w:szCs w:val="28"/>
                <w:lang w:val="en-IN"/>
              </w:rPr>
            </w:pPr>
            <w:r w:rsidRPr="00EB15DC">
              <w:rPr>
                <w:sz w:val="28"/>
                <w:szCs w:val="28"/>
                <w:lang w:val="en-IN"/>
              </w:rPr>
              <w:t>Some views can be updated, some cannot</w:t>
            </w:r>
          </w:p>
        </w:tc>
        <w:tc>
          <w:tcPr>
            <w:tcW w:w="0" w:type="auto"/>
            <w:vAlign w:val="center"/>
            <w:hideMark/>
          </w:tcPr>
          <w:p w14:paraId="0F0D35F8" w14:textId="77777777" w:rsidR="00EB15DC" w:rsidRPr="00EB15DC" w:rsidRDefault="00EB15DC" w:rsidP="00EB15DC">
            <w:pPr>
              <w:tabs>
                <w:tab w:val="left" w:pos="8325"/>
              </w:tabs>
              <w:rPr>
                <w:sz w:val="28"/>
                <w:szCs w:val="28"/>
                <w:lang w:val="en-IN"/>
              </w:rPr>
            </w:pPr>
            <w:r w:rsidRPr="00EB15DC">
              <w:rPr>
                <w:sz w:val="28"/>
                <w:szCs w:val="28"/>
                <w:lang w:val="en-IN"/>
              </w:rPr>
              <w:t>Tables can always be updated</w:t>
            </w:r>
          </w:p>
        </w:tc>
      </w:tr>
      <w:tr w:rsidR="00EB15DC" w:rsidRPr="00EB15DC" w14:paraId="7F9DAC25" w14:textId="77777777" w:rsidTr="00EB15DC">
        <w:trPr>
          <w:tblCellSpacing w:w="15" w:type="dxa"/>
        </w:trPr>
        <w:tc>
          <w:tcPr>
            <w:tcW w:w="0" w:type="auto"/>
            <w:shd w:val="clear" w:color="auto" w:fill="EEECE1" w:themeFill="background2"/>
            <w:vAlign w:val="center"/>
            <w:hideMark/>
          </w:tcPr>
          <w:p w14:paraId="7E5FC649" w14:textId="77777777" w:rsidR="00EB15DC" w:rsidRPr="00EB15DC" w:rsidRDefault="00EB15DC" w:rsidP="00EB15DC">
            <w:pPr>
              <w:tabs>
                <w:tab w:val="left" w:pos="8325"/>
              </w:tabs>
              <w:rPr>
                <w:sz w:val="28"/>
                <w:szCs w:val="28"/>
                <w:lang w:val="en-IN"/>
              </w:rPr>
            </w:pPr>
            <w:r w:rsidRPr="00EB15DC">
              <w:rPr>
                <w:sz w:val="28"/>
                <w:szCs w:val="28"/>
                <w:lang w:val="en-IN"/>
              </w:rPr>
              <w:t>Space Required</w:t>
            </w:r>
          </w:p>
        </w:tc>
        <w:tc>
          <w:tcPr>
            <w:tcW w:w="0" w:type="auto"/>
            <w:vAlign w:val="center"/>
            <w:hideMark/>
          </w:tcPr>
          <w:p w14:paraId="3B46E8FD" w14:textId="77777777" w:rsidR="00EB15DC" w:rsidRPr="00EB15DC" w:rsidRDefault="00EB15DC" w:rsidP="00EB15DC">
            <w:pPr>
              <w:tabs>
                <w:tab w:val="left" w:pos="8325"/>
              </w:tabs>
              <w:rPr>
                <w:sz w:val="28"/>
                <w:szCs w:val="28"/>
                <w:lang w:val="en-IN"/>
              </w:rPr>
            </w:pPr>
            <w:r w:rsidRPr="00EB15DC">
              <w:rPr>
                <w:sz w:val="28"/>
                <w:szCs w:val="28"/>
                <w:lang w:val="en-IN"/>
              </w:rPr>
              <w:t>No extra space needed</w:t>
            </w:r>
          </w:p>
        </w:tc>
        <w:tc>
          <w:tcPr>
            <w:tcW w:w="0" w:type="auto"/>
            <w:vAlign w:val="center"/>
            <w:hideMark/>
          </w:tcPr>
          <w:p w14:paraId="2A64FF2A" w14:textId="77777777" w:rsidR="00EB15DC" w:rsidRPr="00EB15DC" w:rsidRDefault="00EB15DC" w:rsidP="00EB15DC">
            <w:pPr>
              <w:tabs>
                <w:tab w:val="left" w:pos="8325"/>
              </w:tabs>
              <w:rPr>
                <w:sz w:val="28"/>
                <w:szCs w:val="28"/>
                <w:lang w:val="en-IN"/>
              </w:rPr>
            </w:pPr>
            <w:r w:rsidRPr="00EB15DC">
              <w:rPr>
                <w:sz w:val="28"/>
                <w:szCs w:val="28"/>
                <w:lang w:val="en-IN"/>
              </w:rPr>
              <w:t>Takes space in the database</w:t>
            </w:r>
          </w:p>
        </w:tc>
      </w:tr>
      <w:tr w:rsidR="00EB15DC" w:rsidRPr="00EB15DC" w14:paraId="7933575C" w14:textId="77777777" w:rsidTr="00EB15DC">
        <w:trPr>
          <w:tblCellSpacing w:w="15" w:type="dxa"/>
        </w:trPr>
        <w:tc>
          <w:tcPr>
            <w:tcW w:w="0" w:type="auto"/>
            <w:shd w:val="clear" w:color="auto" w:fill="EEECE1" w:themeFill="background2"/>
            <w:vAlign w:val="center"/>
            <w:hideMark/>
          </w:tcPr>
          <w:p w14:paraId="5EE208FE" w14:textId="77777777" w:rsidR="00EB15DC" w:rsidRPr="00EB15DC" w:rsidRDefault="00EB15DC" w:rsidP="00EB15DC">
            <w:pPr>
              <w:tabs>
                <w:tab w:val="left" w:pos="8325"/>
              </w:tabs>
              <w:rPr>
                <w:sz w:val="28"/>
                <w:szCs w:val="28"/>
                <w:lang w:val="en-IN"/>
              </w:rPr>
            </w:pPr>
            <w:r w:rsidRPr="00EB15DC">
              <w:rPr>
                <w:sz w:val="28"/>
                <w:szCs w:val="28"/>
                <w:lang w:val="en-IN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207FD45D" w14:textId="77777777" w:rsidR="00EB15DC" w:rsidRPr="00EB15DC" w:rsidRDefault="00EB15DC" w:rsidP="00EB15DC">
            <w:pPr>
              <w:tabs>
                <w:tab w:val="left" w:pos="8325"/>
              </w:tabs>
              <w:rPr>
                <w:sz w:val="28"/>
                <w:szCs w:val="28"/>
                <w:lang w:val="en-IN"/>
              </w:rPr>
            </w:pPr>
            <w:r w:rsidRPr="00EB15DC">
              <w:rPr>
                <w:sz w:val="28"/>
                <w:szCs w:val="28"/>
                <w:lang w:val="en-IN"/>
              </w:rPr>
              <w:t>Can hide sensitive columns from users</w:t>
            </w:r>
          </w:p>
        </w:tc>
        <w:tc>
          <w:tcPr>
            <w:tcW w:w="0" w:type="auto"/>
            <w:vAlign w:val="center"/>
            <w:hideMark/>
          </w:tcPr>
          <w:p w14:paraId="6302B053" w14:textId="77777777" w:rsidR="00EB15DC" w:rsidRPr="00EB15DC" w:rsidRDefault="00EB15DC" w:rsidP="00EB15DC">
            <w:pPr>
              <w:tabs>
                <w:tab w:val="left" w:pos="8325"/>
              </w:tabs>
              <w:rPr>
                <w:sz w:val="28"/>
                <w:szCs w:val="28"/>
                <w:lang w:val="en-IN"/>
              </w:rPr>
            </w:pPr>
            <w:r w:rsidRPr="00EB15DC">
              <w:rPr>
                <w:sz w:val="28"/>
                <w:szCs w:val="28"/>
                <w:lang w:val="en-IN"/>
              </w:rPr>
              <w:t>Shows all data unless restricted</w:t>
            </w:r>
          </w:p>
        </w:tc>
      </w:tr>
    </w:tbl>
    <w:p w14:paraId="2430373A" w14:textId="77777777" w:rsidR="00BC03E9" w:rsidRDefault="00BC03E9" w:rsidP="00EB15DC">
      <w:pPr>
        <w:tabs>
          <w:tab w:val="left" w:pos="8325"/>
        </w:tabs>
        <w:rPr>
          <w:b/>
          <w:bCs/>
          <w:sz w:val="28"/>
          <w:szCs w:val="28"/>
        </w:rPr>
      </w:pPr>
    </w:p>
    <w:p w14:paraId="2277E451" w14:textId="77777777" w:rsidR="00BC03E9" w:rsidRDefault="00EB15DC" w:rsidP="00BC03E9">
      <w:pPr>
        <w:tabs>
          <w:tab w:val="left" w:pos="8325"/>
        </w:tabs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EB15DC">
        <w:rPr>
          <w:b/>
          <w:bCs/>
          <w:sz w:val="28"/>
          <w:szCs w:val="28"/>
        </w:rPr>
        <w:t>Explain the advantages of using views in SQL databases</w:t>
      </w:r>
    </w:p>
    <w:p w14:paraId="57975B17" w14:textId="466EC492" w:rsidR="00BC03E9" w:rsidRDefault="00EB15DC" w:rsidP="00BC03E9">
      <w:pPr>
        <w:tabs>
          <w:tab w:val="left" w:pos="8325"/>
        </w:tabs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66F4DBB2" w14:textId="2E2EE1C0" w:rsidR="00BC03E9" w:rsidRPr="00BC03E9" w:rsidRDefault="00BC03E9" w:rsidP="00BC03E9">
      <w:pPr>
        <w:tabs>
          <w:tab w:val="left" w:pos="8325"/>
        </w:tabs>
        <w:spacing w:after="0"/>
        <w:rPr>
          <w:b/>
          <w:bCs/>
          <w:sz w:val="28"/>
          <w:szCs w:val="28"/>
          <w:lang w:val="en-IN"/>
        </w:rPr>
      </w:pPr>
      <w:r w:rsidRPr="00BC03E9">
        <w:rPr>
          <w:b/>
          <w:bCs/>
          <w:sz w:val="28"/>
          <w:szCs w:val="28"/>
          <w:lang w:val="en-IN"/>
        </w:rPr>
        <w:t xml:space="preserve">Advantages of Using Views in SQL </w:t>
      </w:r>
    </w:p>
    <w:p w14:paraId="5A9D377D" w14:textId="77777777" w:rsidR="00BC03E9" w:rsidRPr="00BC03E9" w:rsidRDefault="00BC03E9" w:rsidP="00BC03E9">
      <w:pPr>
        <w:numPr>
          <w:ilvl w:val="0"/>
          <w:numId w:val="65"/>
        </w:numPr>
        <w:tabs>
          <w:tab w:val="left" w:pos="8325"/>
        </w:tabs>
        <w:spacing w:after="0"/>
        <w:rPr>
          <w:b/>
          <w:bCs/>
          <w:sz w:val="28"/>
          <w:szCs w:val="28"/>
          <w:lang w:val="en-IN"/>
        </w:rPr>
      </w:pPr>
      <w:r w:rsidRPr="00BC03E9">
        <w:rPr>
          <w:b/>
          <w:bCs/>
          <w:sz w:val="28"/>
          <w:szCs w:val="28"/>
          <w:lang w:val="en-IN"/>
        </w:rPr>
        <w:t>Simplifies Complex Queries</w:t>
      </w:r>
      <w:r w:rsidRPr="00BC03E9">
        <w:rPr>
          <w:b/>
          <w:bCs/>
          <w:sz w:val="28"/>
          <w:szCs w:val="28"/>
          <w:lang w:val="en-IN"/>
        </w:rPr>
        <w:br/>
      </w:r>
      <w:r w:rsidRPr="00BC03E9">
        <w:rPr>
          <w:sz w:val="28"/>
          <w:szCs w:val="28"/>
          <w:lang w:val="en-IN"/>
        </w:rPr>
        <w:t>Views help simplify long or complex SQL queries by saving them once and using them multiple times.</w:t>
      </w:r>
    </w:p>
    <w:p w14:paraId="5C66AF7E" w14:textId="77777777" w:rsidR="00BC03E9" w:rsidRPr="00BC03E9" w:rsidRDefault="00BC03E9" w:rsidP="00BC03E9">
      <w:pPr>
        <w:numPr>
          <w:ilvl w:val="0"/>
          <w:numId w:val="65"/>
        </w:numPr>
        <w:tabs>
          <w:tab w:val="left" w:pos="8325"/>
        </w:tabs>
        <w:rPr>
          <w:b/>
          <w:bCs/>
          <w:sz w:val="28"/>
          <w:szCs w:val="28"/>
          <w:lang w:val="en-IN"/>
        </w:rPr>
      </w:pPr>
      <w:r w:rsidRPr="00BC03E9">
        <w:rPr>
          <w:b/>
          <w:bCs/>
          <w:sz w:val="28"/>
          <w:szCs w:val="28"/>
          <w:lang w:val="en-IN"/>
        </w:rPr>
        <w:t>Increases Security</w:t>
      </w:r>
      <w:r w:rsidRPr="00BC03E9">
        <w:rPr>
          <w:b/>
          <w:bCs/>
          <w:sz w:val="28"/>
          <w:szCs w:val="28"/>
          <w:lang w:val="en-IN"/>
        </w:rPr>
        <w:br/>
      </w:r>
      <w:r w:rsidRPr="00BC03E9">
        <w:rPr>
          <w:sz w:val="28"/>
          <w:szCs w:val="28"/>
          <w:lang w:val="en-IN"/>
        </w:rPr>
        <w:t>Views can hide sensitive data by showing only selected columns to users.</w:t>
      </w:r>
    </w:p>
    <w:p w14:paraId="6A6762FE" w14:textId="77777777" w:rsidR="00BC03E9" w:rsidRPr="00BC03E9" w:rsidRDefault="00BC03E9" w:rsidP="00BC03E9">
      <w:pPr>
        <w:numPr>
          <w:ilvl w:val="0"/>
          <w:numId w:val="65"/>
        </w:numPr>
        <w:tabs>
          <w:tab w:val="left" w:pos="8325"/>
        </w:tabs>
        <w:rPr>
          <w:sz w:val="28"/>
          <w:szCs w:val="28"/>
          <w:lang w:val="en-IN"/>
        </w:rPr>
      </w:pPr>
      <w:r w:rsidRPr="00BC03E9">
        <w:rPr>
          <w:b/>
          <w:bCs/>
          <w:sz w:val="28"/>
          <w:szCs w:val="28"/>
          <w:lang w:val="en-IN"/>
        </w:rPr>
        <w:t>No Extra Storage Needed</w:t>
      </w:r>
      <w:r w:rsidRPr="00BC03E9">
        <w:rPr>
          <w:b/>
          <w:bCs/>
          <w:sz w:val="28"/>
          <w:szCs w:val="28"/>
          <w:lang w:val="en-IN"/>
        </w:rPr>
        <w:br/>
      </w:r>
      <w:r w:rsidRPr="00BC03E9">
        <w:rPr>
          <w:sz w:val="28"/>
          <w:szCs w:val="28"/>
          <w:lang w:val="en-IN"/>
        </w:rPr>
        <w:t>Views do not store data themselves, so they save storage space in the database.</w:t>
      </w:r>
    </w:p>
    <w:p w14:paraId="1B4D8B88" w14:textId="77777777" w:rsidR="00BC03E9" w:rsidRPr="00BC03E9" w:rsidRDefault="00BC03E9" w:rsidP="00BC03E9">
      <w:pPr>
        <w:numPr>
          <w:ilvl w:val="0"/>
          <w:numId w:val="65"/>
        </w:numPr>
        <w:tabs>
          <w:tab w:val="left" w:pos="8325"/>
        </w:tabs>
        <w:rPr>
          <w:b/>
          <w:bCs/>
          <w:sz w:val="28"/>
          <w:szCs w:val="28"/>
          <w:lang w:val="en-IN"/>
        </w:rPr>
      </w:pPr>
      <w:r w:rsidRPr="00BC03E9">
        <w:rPr>
          <w:b/>
          <w:bCs/>
          <w:sz w:val="28"/>
          <w:szCs w:val="28"/>
          <w:lang w:val="en-IN"/>
        </w:rPr>
        <w:t>Easy to Reuse</w:t>
      </w:r>
      <w:r w:rsidRPr="00BC03E9">
        <w:rPr>
          <w:b/>
          <w:bCs/>
          <w:sz w:val="28"/>
          <w:szCs w:val="28"/>
          <w:lang w:val="en-IN"/>
        </w:rPr>
        <w:br/>
      </w:r>
      <w:r w:rsidRPr="00BC03E9">
        <w:rPr>
          <w:sz w:val="28"/>
          <w:szCs w:val="28"/>
          <w:lang w:val="en-IN"/>
        </w:rPr>
        <w:t>Once created, a view can be used in many queries without writing the same SQL again.</w:t>
      </w:r>
    </w:p>
    <w:p w14:paraId="08EEB168" w14:textId="77777777" w:rsidR="00BC03E9" w:rsidRPr="00BC03E9" w:rsidRDefault="00BC03E9" w:rsidP="00BC03E9">
      <w:pPr>
        <w:numPr>
          <w:ilvl w:val="0"/>
          <w:numId w:val="65"/>
        </w:numPr>
        <w:tabs>
          <w:tab w:val="left" w:pos="8325"/>
        </w:tabs>
        <w:rPr>
          <w:b/>
          <w:bCs/>
          <w:sz w:val="28"/>
          <w:szCs w:val="28"/>
          <w:lang w:val="en-IN"/>
        </w:rPr>
      </w:pPr>
      <w:r w:rsidRPr="00BC03E9">
        <w:rPr>
          <w:b/>
          <w:bCs/>
          <w:sz w:val="28"/>
          <w:szCs w:val="28"/>
          <w:lang w:val="en-IN"/>
        </w:rPr>
        <w:t>Auto-updated Data</w:t>
      </w:r>
      <w:r w:rsidRPr="00BC03E9">
        <w:rPr>
          <w:b/>
          <w:bCs/>
          <w:sz w:val="28"/>
          <w:szCs w:val="28"/>
          <w:lang w:val="en-IN"/>
        </w:rPr>
        <w:br/>
      </w:r>
      <w:r w:rsidRPr="00BC03E9">
        <w:rPr>
          <w:sz w:val="28"/>
          <w:szCs w:val="28"/>
          <w:lang w:val="en-IN"/>
        </w:rPr>
        <w:t>When the original table changes, the view automatically shows the updated data.</w:t>
      </w:r>
    </w:p>
    <w:p w14:paraId="6691D9A7" w14:textId="77777777" w:rsidR="00BC03E9" w:rsidRPr="00BC03E9" w:rsidRDefault="00BC03E9" w:rsidP="00422F43">
      <w:pPr>
        <w:numPr>
          <w:ilvl w:val="0"/>
          <w:numId w:val="65"/>
        </w:numPr>
        <w:tabs>
          <w:tab w:val="left" w:pos="8325"/>
        </w:tabs>
        <w:rPr>
          <w:b/>
          <w:bCs/>
          <w:sz w:val="28"/>
          <w:szCs w:val="28"/>
          <w:lang w:val="en-IN"/>
        </w:rPr>
      </w:pPr>
      <w:r w:rsidRPr="00BC03E9">
        <w:rPr>
          <w:b/>
          <w:bCs/>
          <w:sz w:val="28"/>
          <w:szCs w:val="28"/>
          <w:lang w:val="en-IN"/>
        </w:rPr>
        <w:t>Improves Data Control</w:t>
      </w:r>
      <w:r w:rsidRPr="00BC03E9">
        <w:rPr>
          <w:b/>
          <w:bCs/>
          <w:sz w:val="28"/>
          <w:szCs w:val="28"/>
          <w:lang w:val="en-IN"/>
        </w:rPr>
        <w:br/>
      </w:r>
      <w:r w:rsidRPr="00BC03E9">
        <w:rPr>
          <w:sz w:val="28"/>
          <w:szCs w:val="28"/>
          <w:lang w:val="en-IN"/>
        </w:rPr>
        <w:t>By giving access to views instead of full tables, you can control what data users can see.</w:t>
      </w:r>
    </w:p>
    <w:p w14:paraId="7BDF7C6F" w14:textId="77777777" w:rsidR="00BC03E9" w:rsidRDefault="00BC03E9" w:rsidP="00814D91">
      <w:pPr>
        <w:numPr>
          <w:ilvl w:val="0"/>
          <w:numId w:val="65"/>
        </w:numPr>
        <w:tabs>
          <w:tab w:val="left" w:pos="8325"/>
        </w:tabs>
        <w:rPr>
          <w:sz w:val="28"/>
          <w:szCs w:val="28"/>
          <w:lang w:val="en-IN"/>
        </w:rPr>
      </w:pPr>
      <w:r w:rsidRPr="00BC03E9">
        <w:rPr>
          <w:b/>
          <w:bCs/>
          <w:sz w:val="28"/>
          <w:szCs w:val="28"/>
          <w:lang w:val="en-IN"/>
        </w:rPr>
        <w:t>Joins Made Simple</w:t>
      </w:r>
      <w:r w:rsidRPr="00BC03E9">
        <w:rPr>
          <w:b/>
          <w:bCs/>
          <w:sz w:val="28"/>
          <w:szCs w:val="28"/>
          <w:lang w:val="en-IN"/>
        </w:rPr>
        <w:br/>
      </w:r>
      <w:r w:rsidRPr="00BC03E9">
        <w:rPr>
          <w:sz w:val="28"/>
          <w:szCs w:val="28"/>
          <w:lang w:val="en-IN"/>
        </w:rPr>
        <w:t>Views can join data from multiple tables and show it as one virtual table.</w:t>
      </w:r>
    </w:p>
    <w:p w14:paraId="75181EE7" w14:textId="07DB1C75" w:rsidR="00BC03E9" w:rsidRPr="00BC03E9" w:rsidRDefault="00BC03E9" w:rsidP="00814D91">
      <w:pPr>
        <w:numPr>
          <w:ilvl w:val="0"/>
          <w:numId w:val="65"/>
        </w:numPr>
        <w:tabs>
          <w:tab w:val="left" w:pos="8325"/>
        </w:tabs>
        <w:rPr>
          <w:sz w:val="28"/>
          <w:szCs w:val="28"/>
          <w:lang w:val="en-IN"/>
        </w:rPr>
      </w:pPr>
      <w:r w:rsidRPr="00BC03E9">
        <w:rPr>
          <w:b/>
          <w:bCs/>
          <w:sz w:val="28"/>
          <w:szCs w:val="28"/>
          <w:lang w:val="en-IN"/>
        </w:rPr>
        <w:t>Better Organization</w:t>
      </w:r>
      <w:r w:rsidRPr="00BC03E9">
        <w:rPr>
          <w:b/>
          <w:bCs/>
          <w:sz w:val="28"/>
          <w:szCs w:val="28"/>
          <w:lang w:val="en-IN"/>
        </w:rPr>
        <w:br/>
      </w:r>
      <w:r w:rsidRPr="00BC03E9">
        <w:rPr>
          <w:sz w:val="28"/>
          <w:szCs w:val="28"/>
          <w:lang w:val="en-IN"/>
        </w:rPr>
        <w:t>Frequently used queries can be stored in views to keep the code clean and easy to manage.</w:t>
      </w:r>
    </w:p>
    <w:p w14:paraId="1C9C169D" w14:textId="119CDC9F" w:rsidR="00EB15DC" w:rsidRDefault="00BC03E9" w:rsidP="00BC03E9">
      <w:pPr>
        <w:tabs>
          <w:tab w:val="left" w:pos="8325"/>
        </w:tabs>
        <w:spacing w:after="0"/>
        <w:jc w:val="center"/>
        <w:rPr>
          <w:b/>
          <w:bCs/>
          <w:sz w:val="36"/>
          <w:szCs w:val="36"/>
        </w:rPr>
      </w:pPr>
      <w:r w:rsidRPr="00BC03E9">
        <w:rPr>
          <w:b/>
          <w:bCs/>
          <w:sz w:val="36"/>
          <w:szCs w:val="36"/>
        </w:rPr>
        <w:lastRenderedPageBreak/>
        <w:t>15. SQL Triggers</w:t>
      </w:r>
    </w:p>
    <w:p w14:paraId="0824BFCB" w14:textId="57E7A76A" w:rsidR="00BC03E9" w:rsidRDefault="00BC03E9" w:rsidP="00BC03E9">
      <w:pPr>
        <w:tabs>
          <w:tab w:val="left" w:pos="8325"/>
        </w:tabs>
        <w:spacing w:after="0"/>
        <w:rPr>
          <w:b/>
          <w:bCs/>
          <w:sz w:val="36"/>
          <w:szCs w:val="36"/>
        </w:rPr>
      </w:pPr>
      <w:r w:rsidRPr="00BC03E9">
        <w:rPr>
          <w:b/>
          <w:bCs/>
          <w:sz w:val="28"/>
          <w:szCs w:val="28"/>
        </w:rPr>
        <w:t>Theory Questions</w:t>
      </w:r>
      <w:r w:rsidRPr="00BC03E9">
        <w:rPr>
          <w:b/>
          <w:bCs/>
          <w:sz w:val="36"/>
          <w:szCs w:val="36"/>
        </w:rPr>
        <w:t>:</w:t>
      </w:r>
    </w:p>
    <w:p w14:paraId="233643C7" w14:textId="73D2E874" w:rsidR="00BC03E9" w:rsidRDefault="00BC03E9" w:rsidP="00BC03E9">
      <w:pPr>
        <w:tabs>
          <w:tab w:val="left" w:pos="8325"/>
        </w:tabs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 w14:paraId="72C9FEC8" w14:textId="65A3021A" w:rsidR="00BC03E9" w:rsidRPr="00BC03E9" w:rsidRDefault="00BC03E9" w:rsidP="00BC03E9">
      <w:pPr>
        <w:tabs>
          <w:tab w:val="left" w:pos="8325"/>
        </w:tabs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00BC03E9">
        <w:rPr>
          <w:b/>
          <w:bCs/>
          <w:sz w:val="28"/>
          <w:szCs w:val="28"/>
        </w:rPr>
        <w:t xml:space="preserve">What is </w:t>
      </w:r>
      <w:proofErr w:type="gramStart"/>
      <w:r w:rsidRPr="00BC03E9">
        <w:rPr>
          <w:b/>
          <w:bCs/>
          <w:sz w:val="28"/>
          <w:szCs w:val="28"/>
        </w:rPr>
        <w:t>a trigger</w:t>
      </w:r>
      <w:proofErr w:type="gramEnd"/>
      <w:r w:rsidRPr="00BC03E9">
        <w:rPr>
          <w:b/>
          <w:bCs/>
          <w:sz w:val="28"/>
          <w:szCs w:val="28"/>
        </w:rPr>
        <w:t xml:space="preserve"> in SQL? Describe its types and when they are used.</w:t>
      </w:r>
    </w:p>
    <w:p w14:paraId="6691EF99" w14:textId="47335B96" w:rsidR="00BC03E9" w:rsidRDefault="00BC03E9" w:rsidP="00BC03E9">
      <w:pPr>
        <w:tabs>
          <w:tab w:val="left" w:pos="8325"/>
        </w:tabs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7E698095" w14:textId="77777777" w:rsidR="003D0B2A" w:rsidRPr="003D0B2A" w:rsidRDefault="003D0B2A" w:rsidP="003D0B2A">
      <w:p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3D0B2A">
        <w:rPr>
          <w:sz w:val="28"/>
          <w:szCs w:val="28"/>
          <w:lang w:val="en-IN"/>
        </w:rPr>
        <w:t>A trigger is a special type of program in SQL that automatically runs (fires) when a certain action happens on a table.</w:t>
      </w:r>
      <w:r w:rsidRPr="003D0B2A">
        <w:rPr>
          <w:sz w:val="28"/>
          <w:szCs w:val="28"/>
          <w:lang w:val="en-IN"/>
        </w:rPr>
        <w:br/>
        <w:t>It is used to perform tasks automatically like checking data, updating other tables, or preventing wrong changes.</w:t>
      </w:r>
    </w:p>
    <w:p w14:paraId="59F6100A" w14:textId="72B24548" w:rsidR="003D0B2A" w:rsidRPr="003D0B2A" w:rsidRDefault="003D0B2A" w:rsidP="003D0B2A">
      <w:p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3D0B2A">
        <w:rPr>
          <w:sz w:val="28"/>
          <w:szCs w:val="28"/>
          <w:lang w:val="en-IN"/>
        </w:rPr>
        <w:t>A trigger works when events like INSERT, UPDATE, or DELETE occur.</w:t>
      </w:r>
    </w:p>
    <w:p w14:paraId="4FD22A4C" w14:textId="77777777" w:rsidR="003D0B2A" w:rsidRPr="003D0B2A" w:rsidRDefault="003D0B2A" w:rsidP="003D0B2A">
      <w:pPr>
        <w:tabs>
          <w:tab w:val="left" w:pos="8325"/>
        </w:tabs>
        <w:spacing w:after="0"/>
        <w:rPr>
          <w:b/>
          <w:bCs/>
          <w:sz w:val="28"/>
          <w:szCs w:val="28"/>
          <w:lang w:val="en-IN"/>
        </w:rPr>
      </w:pPr>
      <w:r w:rsidRPr="003D0B2A">
        <w:rPr>
          <w:b/>
          <w:bCs/>
          <w:sz w:val="28"/>
          <w:szCs w:val="28"/>
          <w:lang w:val="en-IN"/>
        </w:rPr>
        <w:t>Types of Triggers in SQL</w:t>
      </w:r>
    </w:p>
    <w:p w14:paraId="4CAD7735" w14:textId="77777777" w:rsidR="003D0B2A" w:rsidRPr="003D0B2A" w:rsidRDefault="003D0B2A" w:rsidP="003D0B2A">
      <w:pPr>
        <w:numPr>
          <w:ilvl w:val="0"/>
          <w:numId w:val="66"/>
        </w:numPr>
        <w:tabs>
          <w:tab w:val="left" w:pos="8325"/>
        </w:tabs>
        <w:spacing w:after="0"/>
        <w:rPr>
          <w:b/>
          <w:bCs/>
          <w:sz w:val="28"/>
          <w:szCs w:val="28"/>
          <w:lang w:val="en-IN"/>
        </w:rPr>
      </w:pPr>
      <w:r w:rsidRPr="003D0B2A">
        <w:rPr>
          <w:b/>
          <w:bCs/>
          <w:sz w:val="28"/>
          <w:szCs w:val="28"/>
          <w:lang w:val="en-IN"/>
        </w:rPr>
        <w:t>BEFORE Trigger</w:t>
      </w:r>
    </w:p>
    <w:p w14:paraId="35C2FEAD" w14:textId="77777777" w:rsidR="003D0B2A" w:rsidRPr="003D0B2A" w:rsidRDefault="003D0B2A" w:rsidP="003D0B2A">
      <w:pPr>
        <w:numPr>
          <w:ilvl w:val="1"/>
          <w:numId w:val="66"/>
        </w:num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3D0B2A">
        <w:rPr>
          <w:sz w:val="28"/>
          <w:szCs w:val="28"/>
          <w:lang w:val="en-IN"/>
        </w:rPr>
        <w:t>Runs before the action (INSERT/UPDATE/DELETE) happens.</w:t>
      </w:r>
    </w:p>
    <w:p w14:paraId="14B10532" w14:textId="77777777" w:rsidR="003D0B2A" w:rsidRPr="003D0B2A" w:rsidRDefault="003D0B2A" w:rsidP="003D0B2A">
      <w:pPr>
        <w:numPr>
          <w:ilvl w:val="1"/>
          <w:numId w:val="66"/>
        </w:num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3D0B2A">
        <w:rPr>
          <w:sz w:val="28"/>
          <w:szCs w:val="28"/>
          <w:lang w:val="en-IN"/>
        </w:rPr>
        <w:t>Used to check or change data before it is saved.</w:t>
      </w:r>
    </w:p>
    <w:p w14:paraId="66211A8A" w14:textId="77777777" w:rsidR="003D0B2A" w:rsidRPr="003D0B2A" w:rsidRDefault="003D0B2A" w:rsidP="003D0B2A">
      <w:pPr>
        <w:numPr>
          <w:ilvl w:val="0"/>
          <w:numId w:val="66"/>
        </w:numPr>
        <w:tabs>
          <w:tab w:val="left" w:pos="8325"/>
        </w:tabs>
        <w:spacing w:after="0"/>
        <w:rPr>
          <w:b/>
          <w:bCs/>
          <w:sz w:val="28"/>
          <w:szCs w:val="28"/>
          <w:lang w:val="en-IN"/>
        </w:rPr>
      </w:pPr>
      <w:r w:rsidRPr="003D0B2A">
        <w:rPr>
          <w:b/>
          <w:bCs/>
          <w:sz w:val="28"/>
          <w:szCs w:val="28"/>
          <w:lang w:val="en-IN"/>
        </w:rPr>
        <w:t>AFTER Trigger</w:t>
      </w:r>
    </w:p>
    <w:p w14:paraId="1F0415FF" w14:textId="77777777" w:rsidR="003D0B2A" w:rsidRPr="003D0B2A" w:rsidRDefault="003D0B2A" w:rsidP="003D0B2A">
      <w:pPr>
        <w:numPr>
          <w:ilvl w:val="1"/>
          <w:numId w:val="66"/>
        </w:num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3D0B2A">
        <w:rPr>
          <w:sz w:val="28"/>
          <w:szCs w:val="28"/>
          <w:lang w:val="en-IN"/>
        </w:rPr>
        <w:t>Runs after the action has happened.</w:t>
      </w:r>
    </w:p>
    <w:p w14:paraId="7ACCA6C2" w14:textId="77777777" w:rsidR="003D0B2A" w:rsidRPr="003D0B2A" w:rsidRDefault="003D0B2A" w:rsidP="003D0B2A">
      <w:pPr>
        <w:numPr>
          <w:ilvl w:val="1"/>
          <w:numId w:val="66"/>
        </w:num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3D0B2A">
        <w:rPr>
          <w:sz w:val="28"/>
          <w:szCs w:val="28"/>
          <w:lang w:val="en-IN"/>
        </w:rPr>
        <w:t>Used to log changes, update other tables, or perform audits.</w:t>
      </w:r>
    </w:p>
    <w:p w14:paraId="1826597D" w14:textId="77777777" w:rsidR="003D0B2A" w:rsidRPr="003D0B2A" w:rsidRDefault="003D0B2A" w:rsidP="003D0B2A">
      <w:pPr>
        <w:numPr>
          <w:ilvl w:val="0"/>
          <w:numId w:val="66"/>
        </w:numPr>
        <w:tabs>
          <w:tab w:val="left" w:pos="8325"/>
        </w:tabs>
        <w:spacing w:after="0"/>
        <w:rPr>
          <w:b/>
          <w:bCs/>
          <w:sz w:val="28"/>
          <w:szCs w:val="28"/>
          <w:lang w:val="en-IN"/>
        </w:rPr>
      </w:pPr>
      <w:r w:rsidRPr="003D0B2A">
        <w:rPr>
          <w:b/>
          <w:bCs/>
          <w:sz w:val="28"/>
          <w:szCs w:val="28"/>
          <w:lang w:val="en-IN"/>
        </w:rPr>
        <w:t>INSTEAD OF Trigger</w:t>
      </w:r>
    </w:p>
    <w:p w14:paraId="1243D160" w14:textId="77777777" w:rsidR="003D0B2A" w:rsidRPr="003D0B2A" w:rsidRDefault="003D0B2A" w:rsidP="003D0B2A">
      <w:pPr>
        <w:numPr>
          <w:ilvl w:val="1"/>
          <w:numId w:val="66"/>
        </w:num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3D0B2A">
        <w:rPr>
          <w:sz w:val="28"/>
          <w:szCs w:val="28"/>
          <w:lang w:val="en-IN"/>
        </w:rPr>
        <w:t>Used instead of the action, usually on views.</w:t>
      </w:r>
    </w:p>
    <w:p w14:paraId="5387656C" w14:textId="722314BC" w:rsidR="003D0B2A" w:rsidRPr="003D0B2A" w:rsidRDefault="003D0B2A" w:rsidP="003D0B2A">
      <w:pPr>
        <w:numPr>
          <w:ilvl w:val="1"/>
          <w:numId w:val="66"/>
        </w:num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3D0B2A">
        <w:rPr>
          <w:sz w:val="28"/>
          <w:szCs w:val="28"/>
          <w:lang w:val="en-IN"/>
        </w:rPr>
        <w:t>Helpful when you want to customize what happens instead of a regular insert/update/delete.</w:t>
      </w:r>
    </w:p>
    <w:p w14:paraId="0C4ACB89" w14:textId="77777777" w:rsidR="003D0B2A" w:rsidRPr="003D0B2A" w:rsidRDefault="003D0B2A" w:rsidP="003D0B2A">
      <w:pPr>
        <w:tabs>
          <w:tab w:val="left" w:pos="8325"/>
        </w:tabs>
        <w:spacing w:after="0"/>
        <w:rPr>
          <w:b/>
          <w:bCs/>
          <w:sz w:val="28"/>
          <w:szCs w:val="28"/>
          <w:lang w:val="en-IN"/>
        </w:rPr>
      </w:pPr>
      <w:r w:rsidRPr="003D0B2A">
        <w:rPr>
          <w:b/>
          <w:bCs/>
          <w:sz w:val="28"/>
          <w:szCs w:val="28"/>
          <w:lang w:val="en-IN"/>
        </w:rPr>
        <w:t>When Triggers Are Used</w:t>
      </w:r>
    </w:p>
    <w:p w14:paraId="2C6EFE71" w14:textId="77777777" w:rsidR="003D0B2A" w:rsidRPr="003D0B2A" w:rsidRDefault="003D0B2A" w:rsidP="003D0B2A">
      <w:pPr>
        <w:numPr>
          <w:ilvl w:val="0"/>
          <w:numId w:val="67"/>
        </w:num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3D0B2A">
        <w:rPr>
          <w:sz w:val="28"/>
          <w:szCs w:val="28"/>
          <w:lang w:val="en-IN"/>
        </w:rPr>
        <w:t>To automatically update another table when data changes</w:t>
      </w:r>
    </w:p>
    <w:p w14:paraId="39240D51" w14:textId="77777777" w:rsidR="003D0B2A" w:rsidRPr="003D0B2A" w:rsidRDefault="003D0B2A" w:rsidP="003D0B2A">
      <w:pPr>
        <w:numPr>
          <w:ilvl w:val="0"/>
          <w:numId w:val="67"/>
        </w:num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3D0B2A">
        <w:rPr>
          <w:sz w:val="28"/>
          <w:szCs w:val="28"/>
          <w:lang w:val="en-IN"/>
        </w:rPr>
        <w:t>To validate data before saving it</w:t>
      </w:r>
    </w:p>
    <w:p w14:paraId="371FB537" w14:textId="77777777" w:rsidR="003D0B2A" w:rsidRPr="003D0B2A" w:rsidRDefault="003D0B2A" w:rsidP="003D0B2A">
      <w:pPr>
        <w:numPr>
          <w:ilvl w:val="0"/>
          <w:numId w:val="67"/>
        </w:num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3D0B2A">
        <w:rPr>
          <w:sz w:val="28"/>
          <w:szCs w:val="28"/>
          <w:lang w:val="en-IN"/>
        </w:rPr>
        <w:t>To log changes in a separate table (audit trail)</w:t>
      </w:r>
    </w:p>
    <w:p w14:paraId="5677E22F" w14:textId="77777777" w:rsidR="003D0B2A" w:rsidRPr="003D0B2A" w:rsidRDefault="003D0B2A" w:rsidP="003D0B2A">
      <w:pPr>
        <w:numPr>
          <w:ilvl w:val="0"/>
          <w:numId w:val="67"/>
        </w:num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3D0B2A">
        <w:rPr>
          <w:sz w:val="28"/>
          <w:szCs w:val="28"/>
          <w:lang w:val="en-IN"/>
        </w:rPr>
        <w:t>To prevent invalid actions (like deleting important data)</w:t>
      </w:r>
    </w:p>
    <w:p w14:paraId="6C108816" w14:textId="12E83E7F" w:rsidR="003D0B2A" w:rsidRPr="003D0B2A" w:rsidRDefault="003D0B2A" w:rsidP="003D0B2A">
      <w:pPr>
        <w:numPr>
          <w:ilvl w:val="0"/>
          <w:numId w:val="67"/>
        </w:num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3D0B2A">
        <w:rPr>
          <w:sz w:val="28"/>
          <w:szCs w:val="28"/>
          <w:lang w:val="en-IN"/>
        </w:rPr>
        <w:t>To enforce business rules without needing application code</w:t>
      </w:r>
    </w:p>
    <w:p w14:paraId="5141B10C" w14:textId="33B4CD77" w:rsidR="003D0B2A" w:rsidRPr="003D0B2A" w:rsidRDefault="003D0B2A" w:rsidP="003D0B2A">
      <w:pPr>
        <w:tabs>
          <w:tab w:val="left" w:pos="8325"/>
        </w:tabs>
        <w:spacing w:after="0"/>
        <w:rPr>
          <w:b/>
          <w:bCs/>
          <w:sz w:val="28"/>
          <w:szCs w:val="28"/>
          <w:lang w:val="en-IN"/>
        </w:rPr>
      </w:pPr>
      <w:r w:rsidRPr="003D0B2A">
        <w:rPr>
          <w:b/>
          <w:bCs/>
          <w:sz w:val="28"/>
          <w:szCs w:val="28"/>
          <w:lang w:val="en-IN"/>
        </w:rPr>
        <w:t xml:space="preserve">Example </w:t>
      </w:r>
    </w:p>
    <w:p w14:paraId="023411F5" w14:textId="77777777" w:rsidR="003D0B2A" w:rsidRPr="003D0B2A" w:rsidRDefault="003D0B2A" w:rsidP="003D0B2A">
      <w:p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3D0B2A">
        <w:rPr>
          <w:sz w:val="28"/>
          <w:szCs w:val="28"/>
          <w:lang w:val="en-IN"/>
        </w:rPr>
        <w:t xml:space="preserve">CREATE TRIGGER </w:t>
      </w:r>
      <w:proofErr w:type="spellStart"/>
      <w:r w:rsidRPr="003D0B2A">
        <w:rPr>
          <w:sz w:val="28"/>
          <w:szCs w:val="28"/>
          <w:lang w:val="en-IN"/>
        </w:rPr>
        <w:t>check_salary</w:t>
      </w:r>
      <w:proofErr w:type="spellEnd"/>
    </w:p>
    <w:p w14:paraId="22A1844D" w14:textId="77777777" w:rsidR="003D0B2A" w:rsidRPr="003D0B2A" w:rsidRDefault="003D0B2A" w:rsidP="003D0B2A">
      <w:p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3D0B2A">
        <w:rPr>
          <w:sz w:val="28"/>
          <w:szCs w:val="28"/>
          <w:lang w:val="en-IN"/>
        </w:rPr>
        <w:t>BEFORE INSERT ON Employees</w:t>
      </w:r>
    </w:p>
    <w:p w14:paraId="295D3C78" w14:textId="77777777" w:rsidR="003D0B2A" w:rsidRPr="003D0B2A" w:rsidRDefault="003D0B2A" w:rsidP="003D0B2A">
      <w:p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3D0B2A">
        <w:rPr>
          <w:sz w:val="28"/>
          <w:szCs w:val="28"/>
          <w:lang w:val="en-IN"/>
        </w:rPr>
        <w:t>FOR EACH ROW</w:t>
      </w:r>
    </w:p>
    <w:p w14:paraId="78E57E70" w14:textId="77777777" w:rsidR="003D0B2A" w:rsidRPr="003D0B2A" w:rsidRDefault="003D0B2A" w:rsidP="003D0B2A">
      <w:p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3D0B2A">
        <w:rPr>
          <w:sz w:val="28"/>
          <w:szCs w:val="28"/>
          <w:lang w:val="en-IN"/>
        </w:rPr>
        <w:t>BEGIN</w:t>
      </w:r>
    </w:p>
    <w:p w14:paraId="17308D65" w14:textId="77777777" w:rsidR="003D0B2A" w:rsidRPr="003D0B2A" w:rsidRDefault="003D0B2A" w:rsidP="003D0B2A">
      <w:p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3D0B2A">
        <w:rPr>
          <w:sz w:val="28"/>
          <w:szCs w:val="28"/>
          <w:lang w:val="en-IN"/>
        </w:rPr>
        <w:t xml:space="preserve">   IF </w:t>
      </w:r>
      <w:proofErr w:type="spellStart"/>
      <w:r w:rsidRPr="003D0B2A">
        <w:rPr>
          <w:sz w:val="28"/>
          <w:szCs w:val="28"/>
          <w:lang w:val="en-IN"/>
        </w:rPr>
        <w:t>NEW.salary</w:t>
      </w:r>
      <w:proofErr w:type="spellEnd"/>
      <w:r w:rsidRPr="003D0B2A">
        <w:rPr>
          <w:sz w:val="28"/>
          <w:szCs w:val="28"/>
          <w:lang w:val="en-IN"/>
        </w:rPr>
        <w:t xml:space="preserve"> &lt; 0 THEN</w:t>
      </w:r>
    </w:p>
    <w:p w14:paraId="3CAD1529" w14:textId="77777777" w:rsidR="003D0B2A" w:rsidRPr="003D0B2A" w:rsidRDefault="003D0B2A" w:rsidP="003D0B2A">
      <w:p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3D0B2A">
        <w:rPr>
          <w:sz w:val="28"/>
          <w:szCs w:val="28"/>
          <w:lang w:val="en-IN"/>
        </w:rPr>
        <w:t xml:space="preserve">      SIGNAL SQLSTATE '45000' SET MESSAGE_TEXT = 'Salary cannot be negative';</w:t>
      </w:r>
    </w:p>
    <w:p w14:paraId="5711ABF2" w14:textId="77777777" w:rsidR="003D0B2A" w:rsidRPr="003D0B2A" w:rsidRDefault="003D0B2A" w:rsidP="003D0B2A">
      <w:p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3D0B2A">
        <w:rPr>
          <w:sz w:val="28"/>
          <w:szCs w:val="28"/>
          <w:lang w:val="en-IN"/>
        </w:rPr>
        <w:t xml:space="preserve">   END IF;</w:t>
      </w:r>
    </w:p>
    <w:p w14:paraId="5BFE4BE3" w14:textId="77777777" w:rsidR="003D0B2A" w:rsidRPr="003D0B2A" w:rsidRDefault="003D0B2A" w:rsidP="003D0B2A">
      <w:p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3D0B2A">
        <w:rPr>
          <w:sz w:val="28"/>
          <w:szCs w:val="28"/>
          <w:lang w:val="en-IN"/>
        </w:rPr>
        <w:t>END;</w:t>
      </w:r>
    </w:p>
    <w:p w14:paraId="45B22FA9" w14:textId="49271DF8" w:rsidR="003D0B2A" w:rsidRPr="003D0B2A" w:rsidRDefault="003D0B2A" w:rsidP="003D0B2A">
      <w:pPr>
        <w:tabs>
          <w:tab w:val="left" w:pos="8325"/>
        </w:tabs>
        <w:spacing w:after="0"/>
        <w:rPr>
          <w:b/>
          <w:bCs/>
          <w:sz w:val="28"/>
          <w:szCs w:val="28"/>
          <w:lang w:val="en-IN"/>
        </w:rPr>
      </w:pPr>
      <w:r w:rsidRPr="003D0B2A">
        <w:rPr>
          <w:b/>
          <w:bCs/>
          <w:sz w:val="28"/>
          <w:szCs w:val="28"/>
          <w:lang w:val="en-IN"/>
        </w:rPr>
        <w:sym w:font="Wingdings" w:char="F0E0"/>
      </w:r>
      <w:r w:rsidRPr="003D0B2A">
        <w:rPr>
          <w:b/>
          <w:bCs/>
          <w:sz w:val="28"/>
          <w:szCs w:val="28"/>
          <w:lang w:val="en-IN"/>
        </w:rPr>
        <w:t>This trigger stops anyone from inserting a negative salary.</w:t>
      </w:r>
    </w:p>
    <w:p w14:paraId="6B308DD3" w14:textId="4D102A2C" w:rsidR="00BC03E9" w:rsidRDefault="00BC03E9" w:rsidP="00BC03E9">
      <w:pPr>
        <w:tabs>
          <w:tab w:val="left" w:pos="8325"/>
        </w:tabs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</w:t>
      </w:r>
      <w:r w:rsidR="003D0B2A">
        <w:rPr>
          <w:b/>
          <w:bCs/>
          <w:sz w:val="28"/>
          <w:szCs w:val="28"/>
        </w:rPr>
        <w:t>2.</w:t>
      </w:r>
      <w:r w:rsidR="003D0B2A" w:rsidRPr="003D0B2A">
        <w:t xml:space="preserve"> </w:t>
      </w:r>
      <w:r w:rsidR="003D0B2A" w:rsidRPr="003D0B2A">
        <w:rPr>
          <w:b/>
          <w:bCs/>
          <w:sz w:val="28"/>
          <w:szCs w:val="28"/>
        </w:rPr>
        <w:t>Explain the difference between INSERT, UPDATE, and DELETE triggers.</w:t>
      </w:r>
    </w:p>
    <w:p w14:paraId="39A87B2A" w14:textId="064958C1" w:rsidR="003D0B2A" w:rsidRDefault="003D0B2A" w:rsidP="00BC03E9">
      <w:pPr>
        <w:tabs>
          <w:tab w:val="left" w:pos="8325"/>
        </w:tabs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Ans:</w:t>
      </w:r>
    </w:p>
    <w:p w14:paraId="41B39FF5" w14:textId="77777777" w:rsidR="003D0B2A" w:rsidRPr="00BC03E9" w:rsidRDefault="003D0B2A" w:rsidP="00BC03E9">
      <w:pPr>
        <w:tabs>
          <w:tab w:val="left" w:pos="8325"/>
        </w:tabs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2780"/>
        <w:gridCol w:w="3637"/>
        <w:gridCol w:w="2580"/>
      </w:tblGrid>
      <w:tr w:rsidR="003D0B2A" w:rsidRPr="003D0B2A" w14:paraId="4ACEF750" w14:textId="77777777" w:rsidTr="003D0B2A">
        <w:trPr>
          <w:tblHeader/>
          <w:tblCellSpacing w:w="15" w:type="dxa"/>
        </w:trPr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14:paraId="230C551E" w14:textId="11BB32DA" w:rsidR="003D0B2A" w:rsidRPr="003D0B2A" w:rsidRDefault="003D0B2A" w:rsidP="003D0B2A">
            <w:pPr>
              <w:tabs>
                <w:tab w:val="left" w:pos="8325"/>
              </w:tabs>
              <w:spacing w:after="0"/>
              <w:rPr>
                <w:b/>
                <w:bCs/>
                <w:sz w:val="28"/>
                <w:szCs w:val="28"/>
                <w:lang w:val="en-IN"/>
              </w:rPr>
            </w:pPr>
            <w:r w:rsidRPr="003D0B2A">
              <w:rPr>
                <w:b/>
                <w:bCs/>
                <w:sz w:val="28"/>
                <w:szCs w:val="28"/>
                <w:lang w:val="en-IN"/>
              </w:rPr>
              <w:t>Trigger</w:t>
            </w:r>
            <w:r>
              <w:rPr>
                <w:b/>
                <w:bCs/>
                <w:sz w:val="28"/>
                <w:szCs w:val="28"/>
                <w:lang w:val="en-IN"/>
              </w:rPr>
              <w:t xml:space="preserve"> </w:t>
            </w:r>
            <w:r w:rsidRPr="003D0B2A">
              <w:rPr>
                <w:b/>
                <w:bCs/>
                <w:sz w:val="28"/>
                <w:szCs w:val="28"/>
                <w:lang w:val="en-IN"/>
              </w:rPr>
              <w:t>Type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14:paraId="2B2A34F2" w14:textId="77777777" w:rsidR="003D0B2A" w:rsidRPr="003D0B2A" w:rsidRDefault="003D0B2A" w:rsidP="003D0B2A">
            <w:pPr>
              <w:tabs>
                <w:tab w:val="left" w:pos="8325"/>
              </w:tabs>
              <w:spacing w:after="0"/>
              <w:rPr>
                <w:b/>
                <w:bCs/>
                <w:sz w:val="28"/>
                <w:szCs w:val="28"/>
                <w:lang w:val="en-IN"/>
              </w:rPr>
            </w:pPr>
            <w:r w:rsidRPr="003D0B2A">
              <w:rPr>
                <w:b/>
                <w:bCs/>
                <w:sz w:val="28"/>
                <w:szCs w:val="28"/>
                <w:lang w:val="en-IN"/>
              </w:rPr>
              <w:t>When It Runs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14:paraId="0D3DE19D" w14:textId="77777777" w:rsidR="003D0B2A" w:rsidRPr="003D0B2A" w:rsidRDefault="003D0B2A" w:rsidP="003D0B2A">
            <w:pPr>
              <w:tabs>
                <w:tab w:val="left" w:pos="8325"/>
              </w:tabs>
              <w:spacing w:after="0"/>
              <w:rPr>
                <w:b/>
                <w:bCs/>
                <w:sz w:val="28"/>
                <w:szCs w:val="28"/>
                <w:lang w:val="en-IN"/>
              </w:rPr>
            </w:pPr>
            <w:r w:rsidRPr="003D0B2A">
              <w:rPr>
                <w:b/>
                <w:bCs/>
                <w:sz w:val="28"/>
                <w:szCs w:val="28"/>
                <w:lang w:val="en-IN"/>
              </w:rPr>
              <w:t>Use Case (Why Used)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14:paraId="1A04F245" w14:textId="77777777" w:rsidR="003D0B2A" w:rsidRPr="003D0B2A" w:rsidRDefault="003D0B2A" w:rsidP="003D0B2A">
            <w:pPr>
              <w:tabs>
                <w:tab w:val="left" w:pos="8325"/>
              </w:tabs>
              <w:spacing w:after="0"/>
              <w:rPr>
                <w:b/>
                <w:bCs/>
                <w:sz w:val="28"/>
                <w:szCs w:val="28"/>
                <w:lang w:val="en-IN"/>
              </w:rPr>
            </w:pPr>
            <w:r w:rsidRPr="003D0B2A">
              <w:rPr>
                <w:b/>
                <w:bCs/>
                <w:sz w:val="28"/>
                <w:szCs w:val="28"/>
                <w:lang w:val="en-IN"/>
              </w:rPr>
              <w:t>Example Task</w:t>
            </w:r>
          </w:p>
        </w:tc>
      </w:tr>
      <w:tr w:rsidR="003D0B2A" w:rsidRPr="003D0B2A" w14:paraId="1489A52F" w14:textId="77777777" w:rsidTr="003D0B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2A563" w14:textId="77777777" w:rsidR="003D0B2A" w:rsidRPr="003D0B2A" w:rsidRDefault="003D0B2A" w:rsidP="003D0B2A">
            <w:pPr>
              <w:tabs>
                <w:tab w:val="left" w:pos="8325"/>
              </w:tabs>
              <w:spacing w:after="0"/>
              <w:rPr>
                <w:b/>
                <w:bCs/>
                <w:sz w:val="28"/>
                <w:szCs w:val="28"/>
                <w:lang w:val="en-IN"/>
              </w:rPr>
            </w:pPr>
            <w:r w:rsidRPr="003D0B2A">
              <w:rPr>
                <w:b/>
                <w:bCs/>
                <w:sz w:val="28"/>
                <w:szCs w:val="28"/>
                <w:lang w:val="en-IN"/>
              </w:rPr>
              <w:t>INSERT Trigger</w:t>
            </w:r>
          </w:p>
        </w:tc>
        <w:tc>
          <w:tcPr>
            <w:tcW w:w="0" w:type="auto"/>
            <w:vAlign w:val="center"/>
            <w:hideMark/>
          </w:tcPr>
          <w:p w14:paraId="77BF7AF6" w14:textId="77777777" w:rsidR="003D0B2A" w:rsidRPr="003D0B2A" w:rsidRDefault="003D0B2A" w:rsidP="003D0B2A">
            <w:pPr>
              <w:tabs>
                <w:tab w:val="left" w:pos="8325"/>
              </w:tabs>
              <w:spacing w:after="0"/>
              <w:rPr>
                <w:sz w:val="28"/>
                <w:szCs w:val="28"/>
                <w:lang w:val="en-IN"/>
              </w:rPr>
            </w:pPr>
            <w:r w:rsidRPr="003D0B2A">
              <w:rPr>
                <w:sz w:val="28"/>
                <w:szCs w:val="28"/>
                <w:lang w:val="en-IN"/>
              </w:rPr>
              <w:t>Runs when a new row is added to a table</w:t>
            </w:r>
          </w:p>
        </w:tc>
        <w:tc>
          <w:tcPr>
            <w:tcW w:w="0" w:type="auto"/>
            <w:vAlign w:val="center"/>
            <w:hideMark/>
          </w:tcPr>
          <w:p w14:paraId="07DD31D3" w14:textId="77777777" w:rsidR="003D0B2A" w:rsidRPr="003D0B2A" w:rsidRDefault="003D0B2A" w:rsidP="003D0B2A">
            <w:pPr>
              <w:tabs>
                <w:tab w:val="left" w:pos="8325"/>
              </w:tabs>
              <w:spacing w:after="0"/>
              <w:rPr>
                <w:sz w:val="28"/>
                <w:szCs w:val="28"/>
                <w:lang w:val="en-IN"/>
              </w:rPr>
            </w:pPr>
            <w:r w:rsidRPr="003D0B2A">
              <w:rPr>
                <w:sz w:val="28"/>
                <w:szCs w:val="28"/>
                <w:lang w:val="en-IN"/>
              </w:rPr>
              <w:t>To check or modify data before adding</w:t>
            </w:r>
          </w:p>
        </w:tc>
        <w:tc>
          <w:tcPr>
            <w:tcW w:w="0" w:type="auto"/>
            <w:vAlign w:val="center"/>
            <w:hideMark/>
          </w:tcPr>
          <w:p w14:paraId="4BCD0D72" w14:textId="77777777" w:rsidR="003D0B2A" w:rsidRPr="003D0B2A" w:rsidRDefault="003D0B2A" w:rsidP="003D0B2A">
            <w:pPr>
              <w:tabs>
                <w:tab w:val="left" w:pos="8325"/>
              </w:tabs>
              <w:spacing w:after="0"/>
              <w:rPr>
                <w:sz w:val="28"/>
                <w:szCs w:val="28"/>
                <w:lang w:val="en-IN"/>
              </w:rPr>
            </w:pPr>
            <w:r w:rsidRPr="003D0B2A">
              <w:rPr>
                <w:sz w:val="28"/>
                <w:szCs w:val="28"/>
                <w:lang w:val="en-IN"/>
              </w:rPr>
              <w:t>Stop inserting invalid salary values</w:t>
            </w:r>
          </w:p>
        </w:tc>
      </w:tr>
      <w:tr w:rsidR="003D0B2A" w:rsidRPr="003D0B2A" w14:paraId="3D29BE2B" w14:textId="77777777" w:rsidTr="003D0B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2BC95" w14:textId="77777777" w:rsidR="003D0B2A" w:rsidRPr="003D0B2A" w:rsidRDefault="003D0B2A" w:rsidP="003D0B2A">
            <w:pPr>
              <w:tabs>
                <w:tab w:val="left" w:pos="8325"/>
              </w:tabs>
              <w:spacing w:after="0"/>
              <w:rPr>
                <w:b/>
                <w:bCs/>
                <w:sz w:val="28"/>
                <w:szCs w:val="28"/>
                <w:lang w:val="en-IN"/>
              </w:rPr>
            </w:pPr>
            <w:r w:rsidRPr="003D0B2A">
              <w:rPr>
                <w:b/>
                <w:bCs/>
                <w:sz w:val="28"/>
                <w:szCs w:val="28"/>
                <w:lang w:val="en-IN"/>
              </w:rPr>
              <w:t>UPDATE Trigger</w:t>
            </w:r>
          </w:p>
        </w:tc>
        <w:tc>
          <w:tcPr>
            <w:tcW w:w="0" w:type="auto"/>
            <w:vAlign w:val="center"/>
            <w:hideMark/>
          </w:tcPr>
          <w:p w14:paraId="3B59AF64" w14:textId="77777777" w:rsidR="003D0B2A" w:rsidRPr="003D0B2A" w:rsidRDefault="003D0B2A" w:rsidP="003D0B2A">
            <w:pPr>
              <w:tabs>
                <w:tab w:val="left" w:pos="8325"/>
              </w:tabs>
              <w:spacing w:after="0"/>
              <w:rPr>
                <w:sz w:val="28"/>
                <w:szCs w:val="28"/>
                <w:lang w:val="en-IN"/>
              </w:rPr>
            </w:pPr>
            <w:r w:rsidRPr="003D0B2A">
              <w:rPr>
                <w:sz w:val="28"/>
                <w:szCs w:val="28"/>
                <w:lang w:val="en-IN"/>
              </w:rPr>
              <w:t>Runs when a row is updated</w:t>
            </w:r>
          </w:p>
        </w:tc>
        <w:tc>
          <w:tcPr>
            <w:tcW w:w="0" w:type="auto"/>
            <w:vAlign w:val="center"/>
            <w:hideMark/>
          </w:tcPr>
          <w:p w14:paraId="7AAA748E" w14:textId="77777777" w:rsidR="003D0B2A" w:rsidRPr="003D0B2A" w:rsidRDefault="003D0B2A" w:rsidP="003D0B2A">
            <w:pPr>
              <w:tabs>
                <w:tab w:val="left" w:pos="8325"/>
              </w:tabs>
              <w:spacing w:after="0"/>
              <w:rPr>
                <w:sz w:val="28"/>
                <w:szCs w:val="28"/>
                <w:lang w:val="en-IN"/>
              </w:rPr>
            </w:pPr>
            <w:r w:rsidRPr="003D0B2A">
              <w:rPr>
                <w:sz w:val="28"/>
                <w:szCs w:val="28"/>
                <w:lang w:val="en-IN"/>
              </w:rPr>
              <w:t>To track changes or validate updates</w:t>
            </w:r>
          </w:p>
        </w:tc>
        <w:tc>
          <w:tcPr>
            <w:tcW w:w="0" w:type="auto"/>
            <w:vAlign w:val="center"/>
            <w:hideMark/>
          </w:tcPr>
          <w:p w14:paraId="784654A2" w14:textId="77777777" w:rsidR="003D0B2A" w:rsidRPr="003D0B2A" w:rsidRDefault="003D0B2A" w:rsidP="003D0B2A">
            <w:pPr>
              <w:tabs>
                <w:tab w:val="left" w:pos="8325"/>
              </w:tabs>
              <w:spacing w:after="0"/>
              <w:rPr>
                <w:sz w:val="28"/>
                <w:szCs w:val="28"/>
                <w:lang w:val="en-IN"/>
              </w:rPr>
            </w:pPr>
            <w:r w:rsidRPr="003D0B2A">
              <w:rPr>
                <w:sz w:val="28"/>
                <w:szCs w:val="28"/>
                <w:lang w:val="en-IN"/>
              </w:rPr>
              <w:t>Log old and new values in a log table</w:t>
            </w:r>
          </w:p>
        </w:tc>
      </w:tr>
      <w:tr w:rsidR="003D0B2A" w:rsidRPr="003D0B2A" w14:paraId="219B1C6E" w14:textId="77777777" w:rsidTr="003D0B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14015" w14:textId="77777777" w:rsidR="003D0B2A" w:rsidRPr="003D0B2A" w:rsidRDefault="003D0B2A" w:rsidP="003D0B2A">
            <w:pPr>
              <w:tabs>
                <w:tab w:val="left" w:pos="8325"/>
              </w:tabs>
              <w:spacing w:after="0"/>
              <w:rPr>
                <w:b/>
                <w:bCs/>
                <w:sz w:val="28"/>
                <w:szCs w:val="28"/>
                <w:lang w:val="en-IN"/>
              </w:rPr>
            </w:pPr>
            <w:r w:rsidRPr="003D0B2A">
              <w:rPr>
                <w:b/>
                <w:bCs/>
                <w:sz w:val="28"/>
                <w:szCs w:val="28"/>
                <w:lang w:val="en-IN"/>
              </w:rPr>
              <w:t>DELETE Trigger</w:t>
            </w:r>
          </w:p>
        </w:tc>
        <w:tc>
          <w:tcPr>
            <w:tcW w:w="0" w:type="auto"/>
            <w:vAlign w:val="center"/>
            <w:hideMark/>
          </w:tcPr>
          <w:p w14:paraId="64B40B8A" w14:textId="77777777" w:rsidR="003D0B2A" w:rsidRPr="003D0B2A" w:rsidRDefault="003D0B2A" w:rsidP="003D0B2A">
            <w:pPr>
              <w:tabs>
                <w:tab w:val="left" w:pos="8325"/>
              </w:tabs>
              <w:spacing w:after="0"/>
              <w:rPr>
                <w:sz w:val="28"/>
                <w:szCs w:val="28"/>
                <w:lang w:val="en-IN"/>
              </w:rPr>
            </w:pPr>
            <w:r w:rsidRPr="003D0B2A">
              <w:rPr>
                <w:sz w:val="28"/>
                <w:szCs w:val="28"/>
                <w:lang w:val="en-IN"/>
              </w:rPr>
              <w:t>Runs when a row is deleted</w:t>
            </w:r>
          </w:p>
        </w:tc>
        <w:tc>
          <w:tcPr>
            <w:tcW w:w="0" w:type="auto"/>
            <w:vAlign w:val="center"/>
            <w:hideMark/>
          </w:tcPr>
          <w:p w14:paraId="6A2BA9E3" w14:textId="77777777" w:rsidR="003D0B2A" w:rsidRPr="003D0B2A" w:rsidRDefault="003D0B2A" w:rsidP="003D0B2A">
            <w:pPr>
              <w:tabs>
                <w:tab w:val="left" w:pos="8325"/>
              </w:tabs>
              <w:spacing w:after="0"/>
              <w:rPr>
                <w:sz w:val="28"/>
                <w:szCs w:val="28"/>
                <w:lang w:val="en-IN"/>
              </w:rPr>
            </w:pPr>
            <w:r w:rsidRPr="003D0B2A">
              <w:rPr>
                <w:sz w:val="28"/>
                <w:szCs w:val="28"/>
                <w:lang w:val="en-IN"/>
              </w:rPr>
              <w:t>To prevent important data from being deleted, or log it</w:t>
            </w:r>
          </w:p>
        </w:tc>
        <w:tc>
          <w:tcPr>
            <w:tcW w:w="0" w:type="auto"/>
            <w:vAlign w:val="center"/>
            <w:hideMark/>
          </w:tcPr>
          <w:p w14:paraId="282153DD" w14:textId="77777777" w:rsidR="003D0B2A" w:rsidRPr="003D0B2A" w:rsidRDefault="003D0B2A" w:rsidP="003D0B2A">
            <w:pPr>
              <w:tabs>
                <w:tab w:val="left" w:pos="8325"/>
              </w:tabs>
              <w:spacing w:after="0"/>
              <w:rPr>
                <w:sz w:val="28"/>
                <w:szCs w:val="28"/>
                <w:lang w:val="en-IN"/>
              </w:rPr>
            </w:pPr>
            <w:r w:rsidRPr="003D0B2A">
              <w:rPr>
                <w:sz w:val="28"/>
                <w:szCs w:val="28"/>
                <w:lang w:val="en-IN"/>
              </w:rPr>
              <w:t>Save deleted data in backup table</w:t>
            </w:r>
          </w:p>
        </w:tc>
      </w:tr>
    </w:tbl>
    <w:p w14:paraId="636D58E8" w14:textId="1FA61656" w:rsidR="003D0B2A" w:rsidRDefault="003D0B2A" w:rsidP="00BC03E9">
      <w:pPr>
        <w:tabs>
          <w:tab w:val="left" w:pos="8325"/>
        </w:tabs>
        <w:spacing w:after="0"/>
        <w:rPr>
          <w:b/>
          <w:bCs/>
          <w:sz w:val="28"/>
          <w:szCs w:val="28"/>
        </w:rPr>
      </w:pPr>
    </w:p>
    <w:p w14:paraId="5168AA27" w14:textId="77777777" w:rsidR="003D0B2A" w:rsidRPr="003D0B2A" w:rsidRDefault="003D0B2A" w:rsidP="003D0B2A">
      <w:pPr>
        <w:tabs>
          <w:tab w:val="left" w:pos="8325"/>
        </w:tabs>
        <w:spacing w:after="0"/>
        <w:rPr>
          <w:b/>
          <w:bCs/>
          <w:sz w:val="28"/>
          <w:szCs w:val="28"/>
          <w:lang w:val="en-IN"/>
        </w:rPr>
      </w:pPr>
      <w:r w:rsidRPr="003D0B2A">
        <w:rPr>
          <w:b/>
          <w:bCs/>
          <w:sz w:val="28"/>
          <w:szCs w:val="28"/>
          <w:lang w:val="en-IN"/>
        </w:rPr>
        <w:t>Short Description of Each:</w:t>
      </w:r>
    </w:p>
    <w:p w14:paraId="375479C7" w14:textId="77777777" w:rsidR="003D0B2A" w:rsidRPr="003D0B2A" w:rsidRDefault="003D0B2A" w:rsidP="003D0B2A">
      <w:pPr>
        <w:numPr>
          <w:ilvl w:val="0"/>
          <w:numId w:val="68"/>
        </w:numPr>
        <w:tabs>
          <w:tab w:val="left" w:pos="8325"/>
        </w:tabs>
        <w:spacing w:after="0"/>
        <w:rPr>
          <w:b/>
          <w:bCs/>
          <w:sz w:val="28"/>
          <w:szCs w:val="28"/>
          <w:lang w:val="en-IN"/>
        </w:rPr>
      </w:pPr>
      <w:r w:rsidRPr="003D0B2A">
        <w:rPr>
          <w:b/>
          <w:bCs/>
          <w:sz w:val="28"/>
          <w:szCs w:val="28"/>
          <w:lang w:val="en-IN"/>
        </w:rPr>
        <w:t>INSERT Trigger</w:t>
      </w:r>
    </w:p>
    <w:p w14:paraId="3ED09871" w14:textId="77777777" w:rsidR="003D0B2A" w:rsidRPr="003D0B2A" w:rsidRDefault="003D0B2A" w:rsidP="003D0B2A">
      <w:pPr>
        <w:numPr>
          <w:ilvl w:val="1"/>
          <w:numId w:val="68"/>
        </w:num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3D0B2A">
        <w:rPr>
          <w:sz w:val="28"/>
          <w:szCs w:val="28"/>
          <w:lang w:val="en-IN"/>
        </w:rPr>
        <w:t>Runs automatically when new data is added</w:t>
      </w:r>
    </w:p>
    <w:p w14:paraId="6374F606" w14:textId="77777777" w:rsidR="003D0B2A" w:rsidRPr="003D0B2A" w:rsidRDefault="003D0B2A" w:rsidP="003D0B2A">
      <w:pPr>
        <w:numPr>
          <w:ilvl w:val="1"/>
          <w:numId w:val="68"/>
        </w:num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3D0B2A">
        <w:rPr>
          <w:sz w:val="28"/>
          <w:szCs w:val="28"/>
          <w:lang w:val="en-IN"/>
        </w:rPr>
        <w:t>Example: Check if age is more than 18 before adding a student</w:t>
      </w:r>
    </w:p>
    <w:p w14:paraId="190F2F41" w14:textId="77777777" w:rsidR="003D0B2A" w:rsidRPr="003D0B2A" w:rsidRDefault="003D0B2A" w:rsidP="003D0B2A">
      <w:pPr>
        <w:numPr>
          <w:ilvl w:val="0"/>
          <w:numId w:val="68"/>
        </w:numPr>
        <w:tabs>
          <w:tab w:val="left" w:pos="8325"/>
        </w:tabs>
        <w:spacing w:after="0"/>
        <w:rPr>
          <w:b/>
          <w:bCs/>
          <w:sz w:val="28"/>
          <w:szCs w:val="28"/>
          <w:lang w:val="en-IN"/>
        </w:rPr>
      </w:pPr>
      <w:r w:rsidRPr="003D0B2A">
        <w:rPr>
          <w:b/>
          <w:bCs/>
          <w:sz w:val="28"/>
          <w:szCs w:val="28"/>
          <w:lang w:val="en-IN"/>
        </w:rPr>
        <w:t>UPDATE Trigger</w:t>
      </w:r>
    </w:p>
    <w:p w14:paraId="769499BE" w14:textId="77777777" w:rsidR="003D0B2A" w:rsidRPr="003D0B2A" w:rsidRDefault="003D0B2A" w:rsidP="003D0B2A">
      <w:pPr>
        <w:numPr>
          <w:ilvl w:val="1"/>
          <w:numId w:val="68"/>
        </w:num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3D0B2A">
        <w:rPr>
          <w:sz w:val="28"/>
          <w:szCs w:val="28"/>
          <w:lang w:val="en-IN"/>
        </w:rPr>
        <w:t>Runs when existing data is changed</w:t>
      </w:r>
    </w:p>
    <w:p w14:paraId="3DDAF2A7" w14:textId="77777777" w:rsidR="003D0B2A" w:rsidRPr="003D0B2A" w:rsidRDefault="003D0B2A" w:rsidP="003D0B2A">
      <w:pPr>
        <w:numPr>
          <w:ilvl w:val="1"/>
          <w:numId w:val="68"/>
        </w:num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3D0B2A">
        <w:rPr>
          <w:sz w:val="28"/>
          <w:szCs w:val="28"/>
          <w:lang w:val="en-IN"/>
        </w:rPr>
        <w:t>Example: Log the old salary before updating it to new salary</w:t>
      </w:r>
    </w:p>
    <w:p w14:paraId="139BC869" w14:textId="77777777" w:rsidR="003D0B2A" w:rsidRPr="003D0B2A" w:rsidRDefault="003D0B2A" w:rsidP="003D0B2A">
      <w:pPr>
        <w:numPr>
          <w:ilvl w:val="0"/>
          <w:numId w:val="68"/>
        </w:numPr>
        <w:tabs>
          <w:tab w:val="left" w:pos="8325"/>
        </w:tabs>
        <w:spacing w:after="0"/>
        <w:rPr>
          <w:b/>
          <w:bCs/>
          <w:sz w:val="28"/>
          <w:szCs w:val="28"/>
          <w:lang w:val="en-IN"/>
        </w:rPr>
      </w:pPr>
      <w:r w:rsidRPr="003D0B2A">
        <w:rPr>
          <w:b/>
          <w:bCs/>
          <w:sz w:val="28"/>
          <w:szCs w:val="28"/>
          <w:lang w:val="en-IN"/>
        </w:rPr>
        <w:t>DELETE Trigger</w:t>
      </w:r>
    </w:p>
    <w:p w14:paraId="5A643285" w14:textId="77777777" w:rsidR="003D0B2A" w:rsidRPr="003D0B2A" w:rsidRDefault="003D0B2A" w:rsidP="003D0B2A">
      <w:pPr>
        <w:numPr>
          <w:ilvl w:val="1"/>
          <w:numId w:val="68"/>
        </w:num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3D0B2A">
        <w:rPr>
          <w:sz w:val="28"/>
          <w:szCs w:val="28"/>
          <w:lang w:val="en-IN"/>
        </w:rPr>
        <w:t>Runs when data is removed from the table</w:t>
      </w:r>
    </w:p>
    <w:p w14:paraId="50F2F201" w14:textId="77777777" w:rsidR="003D0B2A" w:rsidRPr="003D0B2A" w:rsidRDefault="003D0B2A" w:rsidP="003D0B2A">
      <w:pPr>
        <w:numPr>
          <w:ilvl w:val="1"/>
          <w:numId w:val="68"/>
        </w:num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3D0B2A">
        <w:rPr>
          <w:sz w:val="28"/>
          <w:szCs w:val="28"/>
          <w:lang w:val="en-IN"/>
        </w:rPr>
        <w:t>Example: Copy deleted row to archive table before deleting</w:t>
      </w:r>
    </w:p>
    <w:p w14:paraId="05ECD524" w14:textId="77777777" w:rsidR="003D0B2A" w:rsidRDefault="003D0B2A" w:rsidP="00BC03E9">
      <w:pPr>
        <w:tabs>
          <w:tab w:val="left" w:pos="8325"/>
        </w:tabs>
        <w:spacing w:after="0"/>
        <w:rPr>
          <w:b/>
          <w:bCs/>
          <w:sz w:val="28"/>
          <w:szCs w:val="28"/>
        </w:rPr>
      </w:pPr>
    </w:p>
    <w:p w14:paraId="5B0736A9" w14:textId="77777777" w:rsidR="003E1C99" w:rsidRDefault="003E1C99" w:rsidP="00BC03E9">
      <w:pPr>
        <w:tabs>
          <w:tab w:val="left" w:pos="8325"/>
        </w:tabs>
        <w:spacing w:after="0"/>
        <w:rPr>
          <w:b/>
          <w:bCs/>
          <w:sz w:val="28"/>
          <w:szCs w:val="28"/>
        </w:rPr>
      </w:pPr>
    </w:p>
    <w:p w14:paraId="37C7D2DE" w14:textId="77777777" w:rsidR="003E1C99" w:rsidRDefault="003E1C99" w:rsidP="00BC03E9">
      <w:pPr>
        <w:tabs>
          <w:tab w:val="left" w:pos="8325"/>
        </w:tabs>
        <w:spacing w:after="0"/>
        <w:rPr>
          <w:b/>
          <w:bCs/>
          <w:sz w:val="28"/>
          <w:szCs w:val="28"/>
        </w:rPr>
      </w:pPr>
    </w:p>
    <w:p w14:paraId="51316CE1" w14:textId="77777777" w:rsidR="003E1C99" w:rsidRDefault="003E1C99" w:rsidP="00BC03E9">
      <w:pPr>
        <w:tabs>
          <w:tab w:val="left" w:pos="8325"/>
        </w:tabs>
        <w:spacing w:after="0"/>
        <w:rPr>
          <w:b/>
          <w:bCs/>
          <w:sz w:val="28"/>
          <w:szCs w:val="28"/>
        </w:rPr>
      </w:pPr>
    </w:p>
    <w:p w14:paraId="33B348BC" w14:textId="77777777" w:rsidR="003E1C99" w:rsidRDefault="003E1C99" w:rsidP="00BC03E9">
      <w:pPr>
        <w:tabs>
          <w:tab w:val="left" w:pos="8325"/>
        </w:tabs>
        <w:spacing w:after="0"/>
        <w:rPr>
          <w:b/>
          <w:bCs/>
          <w:sz w:val="28"/>
          <w:szCs w:val="28"/>
        </w:rPr>
      </w:pPr>
    </w:p>
    <w:p w14:paraId="390B65F1" w14:textId="77777777" w:rsidR="003E1C99" w:rsidRDefault="003E1C99" w:rsidP="00BC03E9">
      <w:pPr>
        <w:tabs>
          <w:tab w:val="left" w:pos="8325"/>
        </w:tabs>
        <w:spacing w:after="0"/>
        <w:rPr>
          <w:b/>
          <w:bCs/>
          <w:sz w:val="28"/>
          <w:szCs w:val="28"/>
        </w:rPr>
      </w:pPr>
    </w:p>
    <w:p w14:paraId="503DC88D" w14:textId="77777777" w:rsidR="003E1C99" w:rsidRDefault="003E1C99" w:rsidP="00BC03E9">
      <w:pPr>
        <w:tabs>
          <w:tab w:val="left" w:pos="8325"/>
        </w:tabs>
        <w:spacing w:after="0"/>
        <w:rPr>
          <w:b/>
          <w:bCs/>
          <w:sz w:val="28"/>
          <w:szCs w:val="28"/>
        </w:rPr>
      </w:pPr>
    </w:p>
    <w:p w14:paraId="55C53AA4" w14:textId="77777777" w:rsidR="003E1C99" w:rsidRDefault="003E1C99" w:rsidP="00BC03E9">
      <w:pPr>
        <w:tabs>
          <w:tab w:val="left" w:pos="8325"/>
        </w:tabs>
        <w:spacing w:after="0"/>
        <w:rPr>
          <w:b/>
          <w:bCs/>
          <w:sz w:val="28"/>
          <w:szCs w:val="28"/>
        </w:rPr>
      </w:pPr>
    </w:p>
    <w:p w14:paraId="400E77DA" w14:textId="77777777" w:rsidR="003E1C99" w:rsidRDefault="003E1C99" w:rsidP="00BC03E9">
      <w:pPr>
        <w:tabs>
          <w:tab w:val="left" w:pos="8325"/>
        </w:tabs>
        <w:spacing w:after="0"/>
        <w:rPr>
          <w:b/>
          <w:bCs/>
          <w:sz w:val="28"/>
          <w:szCs w:val="28"/>
        </w:rPr>
      </w:pPr>
    </w:p>
    <w:p w14:paraId="000D199E" w14:textId="77777777" w:rsidR="003E1C99" w:rsidRDefault="003E1C99" w:rsidP="00BC03E9">
      <w:pPr>
        <w:tabs>
          <w:tab w:val="left" w:pos="8325"/>
        </w:tabs>
        <w:spacing w:after="0"/>
        <w:rPr>
          <w:b/>
          <w:bCs/>
          <w:sz w:val="28"/>
          <w:szCs w:val="28"/>
        </w:rPr>
      </w:pPr>
    </w:p>
    <w:p w14:paraId="380CFEF3" w14:textId="77777777" w:rsidR="003E1C99" w:rsidRDefault="003E1C99" w:rsidP="00BC03E9">
      <w:pPr>
        <w:tabs>
          <w:tab w:val="left" w:pos="8325"/>
        </w:tabs>
        <w:spacing w:after="0"/>
        <w:rPr>
          <w:b/>
          <w:bCs/>
          <w:sz w:val="28"/>
          <w:szCs w:val="28"/>
        </w:rPr>
      </w:pPr>
    </w:p>
    <w:p w14:paraId="65FD3F36" w14:textId="77777777" w:rsidR="003E1C99" w:rsidRDefault="003E1C99" w:rsidP="00BC03E9">
      <w:pPr>
        <w:tabs>
          <w:tab w:val="left" w:pos="8325"/>
        </w:tabs>
        <w:spacing w:after="0"/>
        <w:rPr>
          <w:b/>
          <w:bCs/>
          <w:sz w:val="28"/>
          <w:szCs w:val="28"/>
        </w:rPr>
      </w:pPr>
    </w:p>
    <w:p w14:paraId="1A71B753" w14:textId="77777777" w:rsidR="003E1C99" w:rsidRDefault="003E1C99" w:rsidP="00BC03E9">
      <w:pPr>
        <w:tabs>
          <w:tab w:val="left" w:pos="8325"/>
        </w:tabs>
        <w:spacing w:after="0"/>
        <w:rPr>
          <w:b/>
          <w:bCs/>
          <w:sz w:val="28"/>
          <w:szCs w:val="28"/>
        </w:rPr>
      </w:pPr>
    </w:p>
    <w:p w14:paraId="708E64A1" w14:textId="77777777" w:rsidR="003E1C99" w:rsidRDefault="003E1C99" w:rsidP="00BC03E9">
      <w:pPr>
        <w:tabs>
          <w:tab w:val="left" w:pos="8325"/>
        </w:tabs>
        <w:spacing w:after="0"/>
        <w:rPr>
          <w:b/>
          <w:bCs/>
          <w:sz w:val="28"/>
          <w:szCs w:val="28"/>
        </w:rPr>
      </w:pPr>
    </w:p>
    <w:p w14:paraId="14AE6B5E" w14:textId="77777777" w:rsidR="003E1C99" w:rsidRDefault="003E1C99" w:rsidP="00BC03E9">
      <w:pPr>
        <w:tabs>
          <w:tab w:val="left" w:pos="8325"/>
        </w:tabs>
        <w:spacing w:after="0"/>
        <w:rPr>
          <w:b/>
          <w:bCs/>
          <w:sz w:val="28"/>
          <w:szCs w:val="28"/>
        </w:rPr>
      </w:pPr>
    </w:p>
    <w:p w14:paraId="435682EE" w14:textId="0B9BBC46" w:rsidR="003E1C99" w:rsidRDefault="003E1C99" w:rsidP="003E1C99">
      <w:pPr>
        <w:tabs>
          <w:tab w:val="left" w:pos="8325"/>
        </w:tabs>
        <w:spacing w:after="0"/>
        <w:jc w:val="center"/>
        <w:rPr>
          <w:b/>
          <w:bCs/>
          <w:sz w:val="36"/>
          <w:szCs w:val="36"/>
        </w:rPr>
      </w:pPr>
      <w:r w:rsidRPr="003E1C99">
        <w:rPr>
          <w:b/>
          <w:bCs/>
          <w:sz w:val="36"/>
          <w:szCs w:val="36"/>
        </w:rPr>
        <w:lastRenderedPageBreak/>
        <w:t>16. Introduction to PL/SQL</w:t>
      </w:r>
    </w:p>
    <w:p w14:paraId="3767EF69" w14:textId="14E3AA22" w:rsidR="003E1C99" w:rsidRDefault="003E1C99" w:rsidP="003E1C99">
      <w:pPr>
        <w:tabs>
          <w:tab w:val="left" w:pos="8325"/>
        </w:tabs>
        <w:spacing w:after="0"/>
        <w:rPr>
          <w:b/>
          <w:bCs/>
          <w:sz w:val="28"/>
          <w:szCs w:val="28"/>
        </w:rPr>
      </w:pPr>
      <w:r w:rsidRPr="003E1C99">
        <w:rPr>
          <w:b/>
          <w:bCs/>
          <w:sz w:val="28"/>
          <w:szCs w:val="28"/>
        </w:rPr>
        <w:t>Theory Questions:</w:t>
      </w:r>
    </w:p>
    <w:p w14:paraId="7DB6327F" w14:textId="77777777" w:rsidR="003E1C99" w:rsidRDefault="003E1C99" w:rsidP="003E1C99">
      <w:pPr>
        <w:tabs>
          <w:tab w:val="left" w:pos="8325"/>
        </w:tabs>
        <w:spacing w:after="0"/>
        <w:rPr>
          <w:b/>
          <w:bCs/>
          <w:sz w:val="28"/>
          <w:szCs w:val="28"/>
        </w:rPr>
      </w:pPr>
    </w:p>
    <w:p w14:paraId="3C5CBFEC" w14:textId="0F025EF7" w:rsidR="003E1C99" w:rsidRDefault="003E1C99" w:rsidP="003E1C99">
      <w:pPr>
        <w:tabs>
          <w:tab w:val="left" w:pos="8325"/>
        </w:tabs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="00770574" w:rsidRPr="00770574">
        <w:t xml:space="preserve"> </w:t>
      </w:r>
      <w:r w:rsidR="00770574" w:rsidRPr="00770574">
        <w:rPr>
          <w:b/>
          <w:bCs/>
          <w:sz w:val="28"/>
          <w:szCs w:val="28"/>
        </w:rPr>
        <w:t>What is PL/SQL, and how does it extend SQL's capabilities?</w:t>
      </w:r>
    </w:p>
    <w:p w14:paraId="1C6E645D" w14:textId="5E1B1EE3" w:rsidR="00770574" w:rsidRDefault="00770574" w:rsidP="003E1C99">
      <w:pPr>
        <w:tabs>
          <w:tab w:val="left" w:pos="8325"/>
        </w:tabs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3C4BE2DB" w14:textId="77777777" w:rsidR="006E733E" w:rsidRPr="006E733E" w:rsidRDefault="006E733E" w:rsidP="006E733E">
      <w:p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6E733E">
        <w:rPr>
          <w:sz w:val="28"/>
          <w:szCs w:val="28"/>
          <w:lang w:val="en-IN"/>
        </w:rPr>
        <w:t>PL/SQL stands for Procedural Language for SQL.</w:t>
      </w:r>
      <w:r w:rsidRPr="006E733E">
        <w:rPr>
          <w:sz w:val="28"/>
          <w:szCs w:val="28"/>
          <w:lang w:val="en-IN"/>
        </w:rPr>
        <w:br/>
      </w:r>
      <w:r w:rsidRPr="006E733E">
        <w:rPr>
          <w:b/>
          <w:bCs/>
          <w:sz w:val="28"/>
          <w:szCs w:val="28"/>
          <w:lang w:val="en-IN"/>
        </w:rPr>
        <w:t>It is Oracle's extension of SQL that adds programming features like:</w:t>
      </w:r>
    </w:p>
    <w:p w14:paraId="464AC8B2" w14:textId="77777777" w:rsidR="006E733E" w:rsidRPr="006E733E" w:rsidRDefault="006E733E" w:rsidP="006E733E">
      <w:pPr>
        <w:numPr>
          <w:ilvl w:val="0"/>
          <w:numId w:val="70"/>
        </w:num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6E733E">
        <w:rPr>
          <w:sz w:val="28"/>
          <w:szCs w:val="28"/>
          <w:lang w:val="en-IN"/>
        </w:rPr>
        <w:t>Variables</w:t>
      </w:r>
    </w:p>
    <w:p w14:paraId="3E022609" w14:textId="77777777" w:rsidR="006E733E" w:rsidRPr="006E733E" w:rsidRDefault="006E733E" w:rsidP="006E733E">
      <w:pPr>
        <w:numPr>
          <w:ilvl w:val="0"/>
          <w:numId w:val="70"/>
        </w:num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6E733E">
        <w:rPr>
          <w:sz w:val="28"/>
          <w:szCs w:val="28"/>
          <w:lang w:val="en-IN"/>
        </w:rPr>
        <w:t>Conditions (IF statements)</w:t>
      </w:r>
    </w:p>
    <w:p w14:paraId="737A0B25" w14:textId="77777777" w:rsidR="006E733E" w:rsidRPr="006E733E" w:rsidRDefault="006E733E" w:rsidP="006E733E">
      <w:pPr>
        <w:numPr>
          <w:ilvl w:val="0"/>
          <w:numId w:val="70"/>
        </w:num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6E733E">
        <w:rPr>
          <w:sz w:val="28"/>
          <w:szCs w:val="28"/>
          <w:lang w:val="en-IN"/>
        </w:rPr>
        <w:t>Loops (FOR, WHILE)</w:t>
      </w:r>
    </w:p>
    <w:p w14:paraId="2C0A8F84" w14:textId="77777777" w:rsidR="006E733E" w:rsidRPr="006E733E" w:rsidRDefault="006E733E" w:rsidP="006E733E">
      <w:pPr>
        <w:numPr>
          <w:ilvl w:val="0"/>
          <w:numId w:val="70"/>
        </w:num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6E733E">
        <w:rPr>
          <w:sz w:val="28"/>
          <w:szCs w:val="28"/>
          <w:lang w:val="en-IN"/>
        </w:rPr>
        <w:t>Functions and Procedures</w:t>
      </w:r>
    </w:p>
    <w:p w14:paraId="2C308535" w14:textId="77777777" w:rsidR="006E733E" w:rsidRPr="006E733E" w:rsidRDefault="006E733E" w:rsidP="006E733E">
      <w:pPr>
        <w:numPr>
          <w:ilvl w:val="0"/>
          <w:numId w:val="70"/>
        </w:num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6E733E">
        <w:rPr>
          <w:sz w:val="28"/>
          <w:szCs w:val="28"/>
          <w:lang w:val="en-IN"/>
        </w:rPr>
        <w:t>Error Handling (EXCEPTION)</w:t>
      </w:r>
    </w:p>
    <w:p w14:paraId="5C731C51" w14:textId="399FC997" w:rsidR="006E733E" w:rsidRPr="006E733E" w:rsidRDefault="006E733E" w:rsidP="006E733E">
      <w:pPr>
        <w:tabs>
          <w:tab w:val="left" w:pos="8325"/>
        </w:tabs>
        <w:spacing w:after="0"/>
        <w:rPr>
          <w:sz w:val="28"/>
          <w:szCs w:val="28"/>
          <w:lang w:val="en-IN"/>
        </w:rPr>
      </w:pPr>
    </w:p>
    <w:p w14:paraId="47123601" w14:textId="77777777" w:rsidR="006E733E" w:rsidRPr="006E733E" w:rsidRDefault="006E733E" w:rsidP="006E733E">
      <w:pPr>
        <w:tabs>
          <w:tab w:val="left" w:pos="8325"/>
        </w:tabs>
        <w:spacing w:after="0"/>
        <w:rPr>
          <w:b/>
          <w:bCs/>
          <w:sz w:val="28"/>
          <w:szCs w:val="28"/>
          <w:lang w:val="en-IN"/>
        </w:rPr>
      </w:pPr>
      <w:r w:rsidRPr="006E733E">
        <w:rPr>
          <w:b/>
          <w:bCs/>
          <w:sz w:val="28"/>
          <w:szCs w:val="28"/>
          <w:lang w:val="en-IN"/>
        </w:rPr>
        <w:t>How PL/SQL Extends SQL’s Capabilities</w:t>
      </w:r>
    </w:p>
    <w:p w14:paraId="20AE9164" w14:textId="77777777" w:rsidR="006E733E" w:rsidRPr="006E733E" w:rsidRDefault="006E733E" w:rsidP="006E733E">
      <w:pPr>
        <w:numPr>
          <w:ilvl w:val="0"/>
          <w:numId w:val="71"/>
        </w:num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6E733E">
        <w:rPr>
          <w:b/>
          <w:bCs/>
          <w:sz w:val="28"/>
          <w:szCs w:val="28"/>
          <w:lang w:val="en-IN"/>
        </w:rPr>
        <w:t>Adds Programming Logic to SQL</w:t>
      </w:r>
      <w:r w:rsidRPr="006E733E">
        <w:rPr>
          <w:sz w:val="28"/>
          <w:szCs w:val="28"/>
          <w:lang w:val="en-IN"/>
        </w:rPr>
        <w:br/>
        <w:t>– SQL can only run one command at a time. PL/SQL allows multiple commands to run with logic (like IF, LOOP, etc.).</w:t>
      </w:r>
    </w:p>
    <w:p w14:paraId="640C78AD" w14:textId="77777777" w:rsidR="006E733E" w:rsidRPr="006E733E" w:rsidRDefault="006E733E" w:rsidP="006E733E">
      <w:pPr>
        <w:numPr>
          <w:ilvl w:val="0"/>
          <w:numId w:val="71"/>
        </w:num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6E733E">
        <w:rPr>
          <w:b/>
          <w:bCs/>
          <w:sz w:val="28"/>
          <w:szCs w:val="28"/>
          <w:lang w:val="en-IN"/>
        </w:rPr>
        <w:t>Supports Variables and Constants</w:t>
      </w:r>
      <w:r w:rsidRPr="006E733E">
        <w:rPr>
          <w:sz w:val="28"/>
          <w:szCs w:val="28"/>
          <w:lang w:val="en-IN"/>
        </w:rPr>
        <w:br/>
        <w:t>– You can create and use variables to store data and process it.</w:t>
      </w:r>
    </w:p>
    <w:p w14:paraId="4D7E6C66" w14:textId="77777777" w:rsidR="006E733E" w:rsidRPr="006E733E" w:rsidRDefault="006E733E" w:rsidP="006E733E">
      <w:pPr>
        <w:numPr>
          <w:ilvl w:val="0"/>
          <w:numId w:val="71"/>
        </w:num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6E733E">
        <w:rPr>
          <w:b/>
          <w:bCs/>
          <w:sz w:val="28"/>
          <w:szCs w:val="28"/>
          <w:lang w:val="en-IN"/>
        </w:rPr>
        <w:t>Allows Use of Loops and Conditions</w:t>
      </w:r>
      <w:r w:rsidRPr="006E733E">
        <w:rPr>
          <w:sz w:val="28"/>
          <w:szCs w:val="28"/>
          <w:lang w:val="en-IN"/>
        </w:rPr>
        <w:br/>
        <w:t>– You can write conditional logic and loops in PL/SQL, which is not possible in normal SQL.</w:t>
      </w:r>
    </w:p>
    <w:p w14:paraId="06115FF2" w14:textId="77777777" w:rsidR="006E733E" w:rsidRPr="006E733E" w:rsidRDefault="006E733E" w:rsidP="006E733E">
      <w:pPr>
        <w:numPr>
          <w:ilvl w:val="0"/>
          <w:numId w:val="71"/>
        </w:num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6E733E">
        <w:rPr>
          <w:b/>
          <w:bCs/>
          <w:sz w:val="28"/>
          <w:szCs w:val="28"/>
          <w:lang w:val="en-IN"/>
        </w:rPr>
        <w:t>Can Create Procedures and Functions</w:t>
      </w:r>
      <w:r w:rsidRPr="006E733E">
        <w:rPr>
          <w:sz w:val="28"/>
          <w:szCs w:val="28"/>
          <w:lang w:val="en-IN"/>
        </w:rPr>
        <w:br/>
        <w:t>– PL/SQL lets you create reusable blocks of code called procedures and functions.</w:t>
      </w:r>
    </w:p>
    <w:p w14:paraId="639A870D" w14:textId="77777777" w:rsidR="006E733E" w:rsidRPr="006E733E" w:rsidRDefault="006E733E" w:rsidP="006E733E">
      <w:pPr>
        <w:numPr>
          <w:ilvl w:val="0"/>
          <w:numId w:val="71"/>
        </w:num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6E733E">
        <w:rPr>
          <w:b/>
          <w:bCs/>
          <w:sz w:val="28"/>
          <w:szCs w:val="28"/>
          <w:lang w:val="en-IN"/>
        </w:rPr>
        <w:t>Error Handling</w:t>
      </w:r>
      <w:r w:rsidRPr="006E733E">
        <w:rPr>
          <w:sz w:val="28"/>
          <w:szCs w:val="28"/>
          <w:lang w:val="en-IN"/>
        </w:rPr>
        <w:br/>
        <w:t>– PL/SQL provides exception handling to manage errors smoothly.</w:t>
      </w:r>
    </w:p>
    <w:p w14:paraId="279260EA" w14:textId="5FF4E9BC" w:rsidR="006E733E" w:rsidRPr="006E733E" w:rsidRDefault="006E733E" w:rsidP="006E733E">
      <w:pPr>
        <w:numPr>
          <w:ilvl w:val="0"/>
          <w:numId w:val="71"/>
        </w:num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6E733E">
        <w:rPr>
          <w:b/>
          <w:bCs/>
          <w:sz w:val="28"/>
          <w:szCs w:val="28"/>
          <w:lang w:val="en-IN"/>
        </w:rPr>
        <w:t>Better Performance</w:t>
      </w:r>
      <w:r w:rsidRPr="006E733E">
        <w:rPr>
          <w:sz w:val="28"/>
          <w:szCs w:val="28"/>
          <w:lang w:val="en-IN"/>
        </w:rPr>
        <w:br/>
        <w:t>– PL/SQL blocks are sent to the database as a single unit, which can reduce time and increase performance.</w:t>
      </w:r>
    </w:p>
    <w:p w14:paraId="359CB1D2" w14:textId="77E2B562" w:rsidR="006E733E" w:rsidRPr="006E733E" w:rsidRDefault="006E733E" w:rsidP="006E733E">
      <w:pPr>
        <w:tabs>
          <w:tab w:val="left" w:pos="8325"/>
        </w:tabs>
        <w:spacing w:after="0"/>
        <w:rPr>
          <w:b/>
          <w:bCs/>
          <w:sz w:val="28"/>
          <w:szCs w:val="28"/>
          <w:lang w:val="en-IN"/>
        </w:rPr>
      </w:pPr>
      <w:r w:rsidRPr="006E733E">
        <w:rPr>
          <w:b/>
          <w:bCs/>
          <w:sz w:val="28"/>
          <w:szCs w:val="28"/>
          <w:lang w:val="en-IN"/>
        </w:rPr>
        <w:t>Example</w:t>
      </w:r>
      <w:r>
        <w:rPr>
          <w:b/>
          <w:bCs/>
          <w:sz w:val="28"/>
          <w:szCs w:val="28"/>
          <w:lang w:val="en-IN"/>
        </w:rPr>
        <w:t xml:space="preserve"> Of </w:t>
      </w:r>
      <w:r w:rsidRPr="006E733E">
        <w:rPr>
          <w:b/>
          <w:bCs/>
          <w:sz w:val="28"/>
          <w:szCs w:val="28"/>
          <w:lang w:val="en-IN"/>
        </w:rPr>
        <w:t>PL/SQL Block</w:t>
      </w:r>
    </w:p>
    <w:p w14:paraId="7001161D" w14:textId="77777777" w:rsidR="006E733E" w:rsidRPr="006E733E" w:rsidRDefault="006E733E" w:rsidP="006E733E">
      <w:p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6E733E">
        <w:rPr>
          <w:sz w:val="28"/>
          <w:szCs w:val="28"/>
          <w:lang w:val="en-IN"/>
        </w:rPr>
        <w:t>DECLARE</w:t>
      </w:r>
    </w:p>
    <w:p w14:paraId="74BA3B9C" w14:textId="77777777" w:rsidR="006E733E" w:rsidRPr="006E733E" w:rsidRDefault="006E733E" w:rsidP="006E733E">
      <w:p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6E733E">
        <w:rPr>
          <w:sz w:val="28"/>
          <w:szCs w:val="28"/>
          <w:lang w:val="en-IN"/>
        </w:rPr>
        <w:t xml:space="preserve">   total </w:t>
      </w:r>
      <w:proofErr w:type="gramStart"/>
      <w:r w:rsidRPr="006E733E">
        <w:rPr>
          <w:sz w:val="28"/>
          <w:szCs w:val="28"/>
          <w:lang w:val="en-IN"/>
        </w:rPr>
        <w:t>NUMBER :</w:t>
      </w:r>
      <w:proofErr w:type="gramEnd"/>
      <w:r w:rsidRPr="006E733E">
        <w:rPr>
          <w:sz w:val="28"/>
          <w:szCs w:val="28"/>
          <w:lang w:val="en-IN"/>
        </w:rPr>
        <w:t>= 0;</w:t>
      </w:r>
    </w:p>
    <w:p w14:paraId="278DD13A" w14:textId="77777777" w:rsidR="006E733E" w:rsidRPr="006E733E" w:rsidRDefault="006E733E" w:rsidP="006E733E">
      <w:p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6E733E">
        <w:rPr>
          <w:sz w:val="28"/>
          <w:szCs w:val="28"/>
          <w:lang w:val="en-IN"/>
        </w:rPr>
        <w:t>BEGIN</w:t>
      </w:r>
    </w:p>
    <w:p w14:paraId="06A053CC" w14:textId="77777777" w:rsidR="006E733E" w:rsidRPr="006E733E" w:rsidRDefault="006E733E" w:rsidP="006E733E">
      <w:p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6E733E">
        <w:rPr>
          <w:sz w:val="28"/>
          <w:szCs w:val="28"/>
          <w:lang w:val="en-IN"/>
        </w:rPr>
        <w:t xml:space="preserve">   SELECT salary INTO total FROM employees WHERE id = 101;</w:t>
      </w:r>
    </w:p>
    <w:p w14:paraId="4FBB75A7" w14:textId="77777777" w:rsidR="006E733E" w:rsidRPr="006E733E" w:rsidRDefault="006E733E" w:rsidP="006E733E">
      <w:p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6E733E">
        <w:rPr>
          <w:sz w:val="28"/>
          <w:szCs w:val="28"/>
          <w:lang w:val="en-IN"/>
        </w:rPr>
        <w:t xml:space="preserve">   DBMS_OUTPUT.PUT_</w:t>
      </w:r>
      <w:proofErr w:type="gramStart"/>
      <w:r w:rsidRPr="006E733E">
        <w:rPr>
          <w:sz w:val="28"/>
          <w:szCs w:val="28"/>
          <w:lang w:val="en-IN"/>
        </w:rPr>
        <w:t>LINE(</w:t>
      </w:r>
      <w:proofErr w:type="gramEnd"/>
      <w:r w:rsidRPr="006E733E">
        <w:rPr>
          <w:sz w:val="28"/>
          <w:szCs w:val="28"/>
          <w:lang w:val="en-IN"/>
        </w:rPr>
        <w:t>'Salary is: ' || total);</w:t>
      </w:r>
    </w:p>
    <w:p w14:paraId="659D5883" w14:textId="77777777" w:rsidR="006E733E" w:rsidRPr="006E733E" w:rsidRDefault="006E733E" w:rsidP="006E733E">
      <w:p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6E733E">
        <w:rPr>
          <w:sz w:val="28"/>
          <w:szCs w:val="28"/>
          <w:lang w:val="en-IN"/>
        </w:rPr>
        <w:t>END;</w:t>
      </w:r>
    </w:p>
    <w:p w14:paraId="6059996A" w14:textId="11D63C2D" w:rsidR="006E733E" w:rsidRPr="006E733E" w:rsidRDefault="006E733E" w:rsidP="006E733E">
      <w:pPr>
        <w:tabs>
          <w:tab w:val="left" w:pos="8325"/>
        </w:tabs>
        <w:spacing w:after="0"/>
        <w:rPr>
          <w:b/>
          <w:bCs/>
          <w:sz w:val="28"/>
          <w:szCs w:val="28"/>
          <w:lang w:val="en-IN"/>
        </w:rPr>
      </w:pPr>
      <w:r w:rsidRPr="006E733E">
        <w:rPr>
          <w:b/>
          <w:bCs/>
          <w:sz w:val="28"/>
          <w:szCs w:val="28"/>
          <w:lang w:val="en-IN"/>
        </w:rPr>
        <w:sym w:font="Wingdings" w:char="F0E0"/>
      </w:r>
      <w:r w:rsidRPr="006E733E">
        <w:rPr>
          <w:b/>
          <w:bCs/>
          <w:sz w:val="28"/>
          <w:szCs w:val="28"/>
          <w:lang w:val="en-IN"/>
        </w:rPr>
        <w:t>This block uses variables, a SELECT query, and output — something not possible with plain SQL alone.</w:t>
      </w:r>
    </w:p>
    <w:p w14:paraId="3C9D3DD3" w14:textId="68B4D680" w:rsidR="00770574" w:rsidRPr="006E733E" w:rsidRDefault="006E733E" w:rsidP="006E733E">
      <w:pPr>
        <w:tabs>
          <w:tab w:val="left" w:pos="8325"/>
        </w:tabs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</w:t>
      </w:r>
      <w:r w:rsidRPr="006E733E">
        <w:rPr>
          <w:b/>
          <w:bCs/>
          <w:sz w:val="28"/>
          <w:szCs w:val="28"/>
        </w:rPr>
        <w:t>List and explain the benefits of using PL/SQL.</w:t>
      </w:r>
    </w:p>
    <w:p w14:paraId="4769FC6D" w14:textId="69FBD441" w:rsidR="006E733E" w:rsidRDefault="006E733E" w:rsidP="006E733E">
      <w:pPr>
        <w:tabs>
          <w:tab w:val="left" w:pos="8325"/>
        </w:tabs>
        <w:spacing w:after="0"/>
        <w:rPr>
          <w:b/>
          <w:bCs/>
          <w:sz w:val="28"/>
          <w:szCs w:val="28"/>
        </w:rPr>
      </w:pPr>
      <w:r w:rsidRPr="006E733E">
        <w:rPr>
          <w:b/>
          <w:bCs/>
          <w:sz w:val="28"/>
          <w:szCs w:val="28"/>
        </w:rPr>
        <w:t>Ans:</w:t>
      </w:r>
    </w:p>
    <w:p w14:paraId="669A7E31" w14:textId="77777777" w:rsidR="006E733E" w:rsidRPr="006E733E" w:rsidRDefault="006E733E" w:rsidP="006E733E">
      <w:pPr>
        <w:tabs>
          <w:tab w:val="left" w:pos="8325"/>
        </w:tabs>
        <w:spacing w:after="0"/>
        <w:rPr>
          <w:b/>
          <w:bCs/>
          <w:sz w:val="28"/>
          <w:szCs w:val="28"/>
          <w:lang w:val="en-IN"/>
        </w:rPr>
      </w:pPr>
      <w:r w:rsidRPr="006E733E">
        <w:rPr>
          <w:b/>
          <w:bCs/>
          <w:sz w:val="28"/>
          <w:szCs w:val="28"/>
        </w:rPr>
        <w:t xml:space="preserve">        </w:t>
      </w:r>
      <w:r w:rsidRPr="006E733E">
        <w:rPr>
          <w:b/>
          <w:bCs/>
          <w:sz w:val="28"/>
          <w:szCs w:val="28"/>
          <w:lang w:val="en-IN"/>
        </w:rPr>
        <w:t>Benefits of Using PL/SQL</w:t>
      </w:r>
    </w:p>
    <w:p w14:paraId="4FE81982" w14:textId="77777777" w:rsidR="006E733E" w:rsidRDefault="006E733E" w:rsidP="006E733E">
      <w:pPr>
        <w:numPr>
          <w:ilvl w:val="0"/>
          <w:numId w:val="72"/>
        </w:num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6E733E">
        <w:rPr>
          <w:b/>
          <w:bCs/>
          <w:sz w:val="28"/>
          <w:szCs w:val="28"/>
          <w:lang w:val="en-IN"/>
        </w:rPr>
        <w:t>Combines SQL with Programming Logic</w:t>
      </w:r>
      <w:r w:rsidRPr="006E733E">
        <w:rPr>
          <w:sz w:val="28"/>
          <w:szCs w:val="28"/>
          <w:lang w:val="en-IN"/>
        </w:rPr>
        <w:br/>
        <w:t>PL/SQL allows you to use SQL with programming features like IF, LOOP, and CASE, which plain SQL doesn’t support.</w:t>
      </w:r>
    </w:p>
    <w:p w14:paraId="4A64B594" w14:textId="77777777" w:rsidR="006E733E" w:rsidRPr="006E733E" w:rsidRDefault="006E733E" w:rsidP="006E733E">
      <w:pPr>
        <w:tabs>
          <w:tab w:val="left" w:pos="8325"/>
        </w:tabs>
        <w:spacing w:after="0"/>
        <w:ind w:left="720"/>
        <w:rPr>
          <w:sz w:val="28"/>
          <w:szCs w:val="28"/>
          <w:lang w:val="en-IN"/>
        </w:rPr>
      </w:pPr>
    </w:p>
    <w:p w14:paraId="162765CC" w14:textId="77777777" w:rsidR="006E733E" w:rsidRDefault="006E733E" w:rsidP="006E733E">
      <w:pPr>
        <w:numPr>
          <w:ilvl w:val="0"/>
          <w:numId w:val="72"/>
        </w:num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6E733E">
        <w:rPr>
          <w:b/>
          <w:bCs/>
          <w:sz w:val="28"/>
          <w:szCs w:val="28"/>
          <w:lang w:val="en-IN"/>
        </w:rPr>
        <w:t>Supports Code Reuse</w:t>
      </w:r>
      <w:r w:rsidRPr="006E733E">
        <w:rPr>
          <w:sz w:val="28"/>
          <w:szCs w:val="28"/>
          <w:lang w:val="en-IN"/>
        </w:rPr>
        <w:br/>
        <w:t>You can write procedures, functions, and packages once and reuse them many times.</w:t>
      </w:r>
    </w:p>
    <w:p w14:paraId="79977D16" w14:textId="77777777" w:rsidR="006E733E" w:rsidRPr="006E733E" w:rsidRDefault="006E733E" w:rsidP="006E733E">
      <w:pPr>
        <w:tabs>
          <w:tab w:val="left" w:pos="8325"/>
        </w:tabs>
        <w:spacing w:after="0"/>
        <w:rPr>
          <w:sz w:val="28"/>
          <w:szCs w:val="28"/>
          <w:lang w:val="en-IN"/>
        </w:rPr>
      </w:pPr>
    </w:p>
    <w:p w14:paraId="00790739" w14:textId="77777777" w:rsidR="006E733E" w:rsidRDefault="006E733E" w:rsidP="006E733E">
      <w:pPr>
        <w:numPr>
          <w:ilvl w:val="0"/>
          <w:numId w:val="72"/>
        </w:num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6E733E">
        <w:rPr>
          <w:b/>
          <w:bCs/>
          <w:sz w:val="28"/>
          <w:szCs w:val="28"/>
          <w:lang w:val="en-IN"/>
        </w:rPr>
        <w:t>Improves Performance</w:t>
      </w:r>
      <w:r w:rsidRPr="006E733E">
        <w:rPr>
          <w:sz w:val="28"/>
          <w:szCs w:val="28"/>
          <w:lang w:val="en-IN"/>
        </w:rPr>
        <w:br/>
        <w:t>PL/SQL code runs inside the database, reducing the number of calls between application and database — making it faster.</w:t>
      </w:r>
    </w:p>
    <w:p w14:paraId="183F1A4C" w14:textId="77777777" w:rsidR="006E733E" w:rsidRPr="006E733E" w:rsidRDefault="006E733E" w:rsidP="006E733E">
      <w:pPr>
        <w:tabs>
          <w:tab w:val="left" w:pos="8325"/>
        </w:tabs>
        <w:spacing w:after="0"/>
        <w:rPr>
          <w:sz w:val="28"/>
          <w:szCs w:val="28"/>
          <w:lang w:val="en-IN"/>
        </w:rPr>
      </w:pPr>
    </w:p>
    <w:p w14:paraId="3E16CD74" w14:textId="77777777" w:rsidR="006E733E" w:rsidRPr="006E733E" w:rsidRDefault="006E733E" w:rsidP="006E733E">
      <w:pPr>
        <w:numPr>
          <w:ilvl w:val="0"/>
          <w:numId w:val="72"/>
        </w:num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6E733E">
        <w:rPr>
          <w:b/>
          <w:bCs/>
          <w:sz w:val="28"/>
          <w:szCs w:val="28"/>
          <w:lang w:val="en-IN"/>
        </w:rPr>
        <w:t>Better Error Handling</w:t>
      </w:r>
      <w:r w:rsidRPr="006E733E">
        <w:rPr>
          <w:sz w:val="28"/>
          <w:szCs w:val="28"/>
          <w:lang w:val="en-IN"/>
        </w:rPr>
        <w:br/>
        <w:t>PL/SQL has a built-in exception handling system to catch and handle errors easily.</w:t>
      </w:r>
    </w:p>
    <w:p w14:paraId="025B8909" w14:textId="77777777" w:rsidR="006E733E" w:rsidRPr="006E733E" w:rsidRDefault="006E733E" w:rsidP="006E733E">
      <w:pPr>
        <w:tabs>
          <w:tab w:val="left" w:pos="8325"/>
        </w:tabs>
        <w:spacing w:after="0"/>
        <w:ind w:left="360"/>
        <w:rPr>
          <w:sz w:val="28"/>
          <w:szCs w:val="28"/>
          <w:lang w:val="en-IN"/>
        </w:rPr>
      </w:pPr>
    </w:p>
    <w:p w14:paraId="0BD4BA61" w14:textId="0E08CADF" w:rsidR="006E733E" w:rsidRPr="006E733E" w:rsidRDefault="006E733E" w:rsidP="006E733E">
      <w:pPr>
        <w:numPr>
          <w:ilvl w:val="0"/>
          <w:numId w:val="72"/>
        </w:num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6E733E">
        <w:rPr>
          <w:b/>
          <w:bCs/>
          <w:sz w:val="28"/>
          <w:szCs w:val="28"/>
          <w:lang w:val="en-IN"/>
        </w:rPr>
        <w:t>Saves Time with Blocks</w:t>
      </w:r>
      <w:r w:rsidRPr="006E733E">
        <w:rPr>
          <w:sz w:val="28"/>
          <w:szCs w:val="28"/>
          <w:lang w:val="en-IN"/>
        </w:rPr>
        <w:br/>
        <w:t>Multiple SQL statements can be grouped in a single PL/SQL block and executed together, which saves time.</w:t>
      </w:r>
    </w:p>
    <w:p w14:paraId="2726DF8F" w14:textId="77777777" w:rsidR="006E733E" w:rsidRPr="006E733E" w:rsidRDefault="006E733E" w:rsidP="006E733E">
      <w:pPr>
        <w:tabs>
          <w:tab w:val="left" w:pos="8325"/>
        </w:tabs>
        <w:spacing w:after="0"/>
        <w:ind w:left="720"/>
        <w:rPr>
          <w:sz w:val="28"/>
          <w:szCs w:val="28"/>
          <w:lang w:val="en-IN"/>
        </w:rPr>
      </w:pPr>
    </w:p>
    <w:p w14:paraId="7AFED501" w14:textId="0CA4BE58" w:rsidR="006E733E" w:rsidRPr="006E733E" w:rsidRDefault="006E733E" w:rsidP="006E733E">
      <w:pPr>
        <w:numPr>
          <w:ilvl w:val="0"/>
          <w:numId w:val="72"/>
        </w:num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6E733E">
        <w:rPr>
          <w:b/>
          <w:bCs/>
          <w:sz w:val="28"/>
          <w:szCs w:val="28"/>
          <w:lang w:val="en-IN"/>
        </w:rPr>
        <w:t>Easier Maintenance</w:t>
      </w:r>
      <w:r w:rsidRPr="006E733E">
        <w:rPr>
          <w:sz w:val="28"/>
          <w:szCs w:val="28"/>
          <w:lang w:val="en-IN"/>
        </w:rPr>
        <w:br/>
        <w:t>Since logic is stored in procedures or packages, changes can be made easily without touching the full application code.</w:t>
      </w:r>
    </w:p>
    <w:p w14:paraId="5AEC8423" w14:textId="77777777" w:rsidR="006E733E" w:rsidRPr="006E733E" w:rsidRDefault="006E733E" w:rsidP="006E733E">
      <w:pPr>
        <w:tabs>
          <w:tab w:val="left" w:pos="8325"/>
        </w:tabs>
        <w:spacing w:after="0"/>
        <w:ind w:left="720"/>
        <w:rPr>
          <w:sz w:val="28"/>
          <w:szCs w:val="28"/>
          <w:lang w:val="en-IN"/>
        </w:rPr>
      </w:pPr>
    </w:p>
    <w:p w14:paraId="1D3E894B" w14:textId="195B3427" w:rsidR="006E733E" w:rsidRPr="006E733E" w:rsidRDefault="006E733E" w:rsidP="006E733E">
      <w:pPr>
        <w:numPr>
          <w:ilvl w:val="0"/>
          <w:numId w:val="72"/>
        </w:num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6E733E">
        <w:rPr>
          <w:b/>
          <w:bCs/>
          <w:sz w:val="28"/>
          <w:szCs w:val="28"/>
          <w:lang w:val="en-IN"/>
        </w:rPr>
        <w:t>Increases Security</w:t>
      </w:r>
      <w:r w:rsidRPr="006E733E">
        <w:rPr>
          <w:sz w:val="28"/>
          <w:szCs w:val="28"/>
          <w:lang w:val="en-IN"/>
        </w:rPr>
        <w:br/>
        <w:t>You can restrict user access to only run certain PL/SQL procedures without giving direct access to tables.</w:t>
      </w:r>
    </w:p>
    <w:p w14:paraId="1D3A277C" w14:textId="77777777" w:rsidR="006E733E" w:rsidRPr="006E733E" w:rsidRDefault="006E733E" w:rsidP="006E733E">
      <w:pPr>
        <w:tabs>
          <w:tab w:val="left" w:pos="8325"/>
        </w:tabs>
        <w:spacing w:after="0"/>
        <w:ind w:left="720"/>
        <w:rPr>
          <w:sz w:val="28"/>
          <w:szCs w:val="28"/>
          <w:lang w:val="en-IN"/>
        </w:rPr>
      </w:pPr>
    </w:p>
    <w:p w14:paraId="0325B487" w14:textId="3E960B3E" w:rsidR="006E733E" w:rsidRPr="006E733E" w:rsidRDefault="006E733E" w:rsidP="006E733E">
      <w:pPr>
        <w:numPr>
          <w:ilvl w:val="0"/>
          <w:numId w:val="72"/>
        </w:num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6E733E">
        <w:rPr>
          <w:b/>
          <w:bCs/>
          <w:sz w:val="28"/>
          <w:szCs w:val="28"/>
          <w:lang w:val="en-IN"/>
        </w:rPr>
        <w:t>Helps in Business Logic Implementation</w:t>
      </w:r>
      <w:r w:rsidRPr="006E733E">
        <w:rPr>
          <w:sz w:val="28"/>
          <w:szCs w:val="28"/>
          <w:lang w:val="en-IN"/>
        </w:rPr>
        <w:br/>
        <w:t>PL/SQL is great for writing complex business rules directly in the database.</w:t>
      </w:r>
    </w:p>
    <w:p w14:paraId="50349EC0" w14:textId="588B4DF2" w:rsidR="006E733E" w:rsidRPr="006E733E" w:rsidRDefault="006E733E" w:rsidP="006E733E">
      <w:pPr>
        <w:tabs>
          <w:tab w:val="left" w:pos="8325"/>
        </w:tabs>
        <w:spacing w:after="0"/>
        <w:rPr>
          <w:b/>
          <w:bCs/>
          <w:sz w:val="28"/>
          <w:szCs w:val="28"/>
        </w:rPr>
      </w:pPr>
    </w:p>
    <w:p w14:paraId="1F784F16" w14:textId="657EB35D" w:rsidR="006E733E" w:rsidRDefault="006E733E" w:rsidP="006E733E">
      <w:pPr>
        <w:pStyle w:val="ListParagraph"/>
        <w:tabs>
          <w:tab w:val="left" w:pos="8325"/>
        </w:tabs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1919B9E2" w14:textId="77777777" w:rsidR="006E733E" w:rsidRDefault="006E733E" w:rsidP="006E733E">
      <w:pPr>
        <w:pStyle w:val="ListParagraph"/>
        <w:tabs>
          <w:tab w:val="left" w:pos="8325"/>
        </w:tabs>
        <w:spacing w:after="0"/>
        <w:rPr>
          <w:b/>
          <w:bCs/>
          <w:sz w:val="28"/>
          <w:szCs w:val="28"/>
        </w:rPr>
      </w:pPr>
    </w:p>
    <w:p w14:paraId="1FB3DDEC" w14:textId="77777777" w:rsidR="006E733E" w:rsidRDefault="006E733E" w:rsidP="006E733E">
      <w:pPr>
        <w:pStyle w:val="ListParagraph"/>
        <w:tabs>
          <w:tab w:val="left" w:pos="8325"/>
        </w:tabs>
        <w:spacing w:after="0"/>
        <w:rPr>
          <w:b/>
          <w:bCs/>
          <w:sz w:val="28"/>
          <w:szCs w:val="28"/>
        </w:rPr>
      </w:pPr>
    </w:p>
    <w:p w14:paraId="300254D3" w14:textId="77777777" w:rsidR="006E733E" w:rsidRDefault="006E733E" w:rsidP="006E733E">
      <w:pPr>
        <w:pStyle w:val="ListParagraph"/>
        <w:tabs>
          <w:tab w:val="left" w:pos="8325"/>
        </w:tabs>
        <w:spacing w:after="0"/>
        <w:rPr>
          <w:b/>
          <w:bCs/>
          <w:sz w:val="28"/>
          <w:szCs w:val="28"/>
        </w:rPr>
      </w:pPr>
    </w:p>
    <w:p w14:paraId="27BBD8CC" w14:textId="77777777" w:rsidR="006E733E" w:rsidRDefault="006E733E" w:rsidP="006E733E">
      <w:pPr>
        <w:pStyle w:val="ListParagraph"/>
        <w:tabs>
          <w:tab w:val="left" w:pos="8325"/>
        </w:tabs>
        <w:spacing w:after="0"/>
        <w:rPr>
          <w:b/>
          <w:bCs/>
          <w:sz w:val="28"/>
          <w:szCs w:val="28"/>
        </w:rPr>
      </w:pPr>
    </w:p>
    <w:p w14:paraId="1D2DE6A2" w14:textId="77777777" w:rsidR="006E733E" w:rsidRDefault="006E733E" w:rsidP="006E733E">
      <w:pPr>
        <w:pStyle w:val="ListParagraph"/>
        <w:tabs>
          <w:tab w:val="left" w:pos="8325"/>
        </w:tabs>
        <w:spacing w:after="0"/>
        <w:rPr>
          <w:b/>
          <w:bCs/>
          <w:sz w:val="28"/>
          <w:szCs w:val="28"/>
        </w:rPr>
      </w:pPr>
    </w:p>
    <w:p w14:paraId="0D64AA94" w14:textId="2902B26A" w:rsidR="006E733E" w:rsidRDefault="006E733E" w:rsidP="006E733E">
      <w:pPr>
        <w:tabs>
          <w:tab w:val="left" w:pos="8325"/>
        </w:tabs>
        <w:spacing w:after="0"/>
        <w:jc w:val="center"/>
        <w:rPr>
          <w:b/>
          <w:bCs/>
          <w:sz w:val="36"/>
          <w:szCs w:val="36"/>
        </w:rPr>
      </w:pPr>
      <w:r w:rsidRPr="006E733E">
        <w:rPr>
          <w:b/>
          <w:bCs/>
          <w:sz w:val="36"/>
          <w:szCs w:val="36"/>
        </w:rPr>
        <w:lastRenderedPageBreak/>
        <w:t>17.</w:t>
      </w:r>
      <w:r w:rsidRPr="006E733E">
        <w:rPr>
          <w:sz w:val="36"/>
          <w:szCs w:val="36"/>
        </w:rPr>
        <w:t xml:space="preserve"> </w:t>
      </w:r>
      <w:r w:rsidRPr="006E733E">
        <w:rPr>
          <w:b/>
          <w:bCs/>
          <w:sz w:val="36"/>
          <w:szCs w:val="36"/>
        </w:rPr>
        <w:t>PL/SQL Control Structures.</w:t>
      </w:r>
    </w:p>
    <w:p w14:paraId="72352ECC" w14:textId="56564F1F" w:rsidR="006E733E" w:rsidRDefault="00A46E5A" w:rsidP="006E733E">
      <w:pPr>
        <w:tabs>
          <w:tab w:val="left" w:pos="8325"/>
        </w:tabs>
        <w:spacing w:after="0"/>
        <w:rPr>
          <w:b/>
          <w:bCs/>
          <w:sz w:val="28"/>
          <w:szCs w:val="28"/>
        </w:rPr>
      </w:pPr>
      <w:r w:rsidRPr="00A46E5A">
        <w:rPr>
          <w:b/>
          <w:bCs/>
          <w:sz w:val="28"/>
          <w:szCs w:val="28"/>
        </w:rPr>
        <w:t>Theory Questions:</w:t>
      </w:r>
    </w:p>
    <w:p w14:paraId="490CE3FF" w14:textId="77777777" w:rsidR="00A46E5A" w:rsidRDefault="00A46E5A" w:rsidP="006E733E">
      <w:pPr>
        <w:tabs>
          <w:tab w:val="left" w:pos="8325"/>
        </w:tabs>
        <w:spacing w:after="0"/>
        <w:rPr>
          <w:b/>
          <w:bCs/>
          <w:sz w:val="28"/>
          <w:szCs w:val="28"/>
        </w:rPr>
      </w:pPr>
    </w:p>
    <w:p w14:paraId="4CCF8458" w14:textId="0789C5C7" w:rsidR="00A46E5A" w:rsidRDefault="00A46E5A" w:rsidP="006E733E">
      <w:pPr>
        <w:tabs>
          <w:tab w:val="left" w:pos="8325"/>
        </w:tabs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00A46E5A">
        <w:t xml:space="preserve"> </w:t>
      </w:r>
      <w:r w:rsidRPr="00A46E5A">
        <w:rPr>
          <w:b/>
          <w:bCs/>
          <w:sz w:val="28"/>
          <w:szCs w:val="28"/>
        </w:rPr>
        <w:t>What are control structures in PL/SQL? Explain the IF-THEN and LOOP control structures.</w:t>
      </w:r>
    </w:p>
    <w:p w14:paraId="0BDDCE15" w14:textId="17F779E9" w:rsidR="00A46E5A" w:rsidRDefault="00A46E5A" w:rsidP="006E733E">
      <w:pPr>
        <w:tabs>
          <w:tab w:val="left" w:pos="8325"/>
        </w:tabs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76A0E45E" w14:textId="77777777" w:rsidR="00A46E5A" w:rsidRPr="00A46E5A" w:rsidRDefault="00A46E5A" w:rsidP="00A46E5A">
      <w:p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A46E5A">
        <w:rPr>
          <w:sz w:val="28"/>
          <w:szCs w:val="28"/>
        </w:rPr>
        <w:t xml:space="preserve"> </w:t>
      </w:r>
      <w:r w:rsidRPr="00A46E5A">
        <w:rPr>
          <w:sz w:val="28"/>
          <w:szCs w:val="28"/>
          <w:lang w:val="en-IN"/>
        </w:rPr>
        <w:t>Control structures are used to control the flow of a program.</w:t>
      </w:r>
      <w:r w:rsidRPr="00A46E5A">
        <w:rPr>
          <w:sz w:val="28"/>
          <w:szCs w:val="28"/>
          <w:lang w:val="en-IN"/>
        </w:rPr>
        <w:br/>
        <w:t>They help you make decisions and repeat actions in PL/SQL.</w:t>
      </w:r>
    </w:p>
    <w:p w14:paraId="1565DC1E" w14:textId="77777777" w:rsidR="00A46E5A" w:rsidRPr="00A46E5A" w:rsidRDefault="00A46E5A" w:rsidP="00A46E5A">
      <w:p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A46E5A">
        <w:rPr>
          <w:sz w:val="28"/>
          <w:szCs w:val="28"/>
          <w:lang w:val="en-IN"/>
        </w:rPr>
        <w:t>There are 3 main types of control structures:</w:t>
      </w:r>
    </w:p>
    <w:p w14:paraId="7FBA2903" w14:textId="77777777" w:rsidR="00A46E5A" w:rsidRPr="00A46E5A" w:rsidRDefault="00A46E5A" w:rsidP="00A46E5A">
      <w:pPr>
        <w:numPr>
          <w:ilvl w:val="0"/>
          <w:numId w:val="73"/>
        </w:num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A46E5A">
        <w:rPr>
          <w:b/>
          <w:bCs/>
          <w:sz w:val="28"/>
          <w:szCs w:val="28"/>
          <w:lang w:val="en-IN"/>
        </w:rPr>
        <w:t>Conditional Control</w:t>
      </w:r>
      <w:r w:rsidRPr="00A46E5A">
        <w:rPr>
          <w:sz w:val="28"/>
          <w:szCs w:val="28"/>
          <w:lang w:val="en-IN"/>
        </w:rPr>
        <w:t xml:space="preserve"> → like IF-THEN, IF-THEN-ELSE, CASE</w:t>
      </w:r>
    </w:p>
    <w:p w14:paraId="23C4482F" w14:textId="77777777" w:rsidR="00A46E5A" w:rsidRPr="00A46E5A" w:rsidRDefault="00A46E5A" w:rsidP="00A46E5A">
      <w:pPr>
        <w:numPr>
          <w:ilvl w:val="0"/>
          <w:numId w:val="73"/>
        </w:num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A46E5A">
        <w:rPr>
          <w:b/>
          <w:bCs/>
          <w:sz w:val="28"/>
          <w:szCs w:val="28"/>
          <w:lang w:val="en-IN"/>
        </w:rPr>
        <w:t>Looping Control</w:t>
      </w:r>
      <w:r w:rsidRPr="00A46E5A">
        <w:rPr>
          <w:sz w:val="28"/>
          <w:szCs w:val="28"/>
          <w:lang w:val="en-IN"/>
        </w:rPr>
        <w:t xml:space="preserve"> → like LOOP, WHILE, FOR</w:t>
      </w:r>
    </w:p>
    <w:p w14:paraId="3C1202B9" w14:textId="77777777" w:rsidR="00A46E5A" w:rsidRPr="00A46E5A" w:rsidRDefault="00A46E5A" w:rsidP="00A46E5A">
      <w:pPr>
        <w:numPr>
          <w:ilvl w:val="0"/>
          <w:numId w:val="73"/>
        </w:num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A46E5A">
        <w:rPr>
          <w:b/>
          <w:bCs/>
          <w:sz w:val="28"/>
          <w:szCs w:val="28"/>
          <w:lang w:val="en-IN"/>
        </w:rPr>
        <w:t>Sequential Control</w:t>
      </w:r>
      <w:r w:rsidRPr="00A46E5A">
        <w:rPr>
          <w:sz w:val="28"/>
          <w:szCs w:val="28"/>
          <w:lang w:val="en-IN"/>
        </w:rPr>
        <w:t xml:space="preserve"> → normal step-by-step execution</w:t>
      </w:r>
    </w:p>
    <w:p w14:paraId="19FF5045" w14:textId="51DF4EE6" w:rsidR="00A46E5A" w:rsidRPr="00A46E5A" w:rsidRDefault="00A46E5A" w:rsidP="00A46E5A">
      <w:pPr>
        <w:tabs>
          <w:tab w:val="left" w:pos="8325"/>
        </w:tabs>
        <w:spacing w:after="0"/>
        <w:rPr>
          <w:sz w:val="28"/>
          <w:szCs w:val="28"/>
          <w:lang w:val="en-IN"/>
        </w:rPr>
      </w:pPr>
    </w:p>
    <w:p w14:paraId="72B73178" w14:textId="77777777" w:rsidR="00A46E5A" w:rsidRPr="00A46E5A" w:rsidRDefault="00A46E5A" w:rsidP="00A46E5A">
      <w:pPr>
        <w:tabs>
          <w:tab w:val="left" w:pos="8325"/>
        </w:tabs>
        <w:spacing w:after="0"/>
        <w:rPr>
          <w:b/>
          <w:bCs/>
          <w:sz w:val="28"/>
          <w:szCs w:val="28"/>
          <w:lang w:val="en-IN"/>
        </w:rPr>
      </w:pPr>
      <w:r w:rsidRPr="00A46E5A">
        <w:rPr>
          <w:b/>
          <w:bCs/>
          <w:sz w:val="28"/>
          <w:szCs w:val="28"/>
          <w:lang w:val="en-IN"/>
        </w:rPr>
        <w:t>1. IF-THEN Control Structure</w:t>
      </w:r>
    </w:p>
    <w:p w14:paraId="78F1B097" w14:textId="77777777" w:rsidR="00A46E5A" w:rsidRPr="00A46E5A" w:rsidRDefault="00A46E5A" w:rsidP="00A46E5A">
      <w:p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A46E5A">
        <w:rPr>
          <w:sz w:val="28"/>
          <w:szCs w:val="28"/>
          <w:lang w:val="en-IN"/>
        </w:rPr>
        <w:t>It is used to check a condition and run code only if the condition is true.</w:t>
      </w:r>
    </w:p>
    <w:p w14:paraId="6B10958D" w14:textId="77777777" w:rsidR="00A46E5A" w:rsidRPr="00A46E5A" w:rsidRDefault="00A46E5A" w:rsidP="00A46E5A">
      <w:pPr>
        <w:tabs>
          <w:tab w:val="left" w:pos="8325"/>
        </w:tabs>
        <w:spacing w:after="0"/>
        <w:rPr>
          <w:b/>
          <w:bCs/>
          <w:sz w:val="28"/>
          <w:szCs w:val="28"/>
          <w:lang w:val="en-IN"/>
        </w:rPr>
      </w:pPr>
      <w:r w:rsidRPr="00A46E5A">
        <w:rPr>
          <w:b/>
          <w:bCs/>
          <w:sz w:val="28"/>
          <w:szCs w:val="28"/>
          <w:lang w:val="en-IN"/>
        </w:rPr>
        <w:t>Syntax:</w:t>
      </w:r>
    </w:p>
    <w:p w14:paraId="565CDEE5" w14:textId="77777777" w:rsidR="00A46E5A" w:rsidRPr="00A46E5A" w:rsidRDefault="00A46E5A" w:rsidP="00A46E5A">
      <w:p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A46E5A">
        <w:rPr>
          <w:sz w:val="28"/>
          <w:szCs w:val="28"/>
          <w:lang w:val="en-IN"/>
        </w:rPr>
        <w:t>IF condition THEN</w:t>
      </w:r>
    </w:p>
    <w:p w14:paraId="43DFD91F" w14:textId="77777777" w:rsidR="00A46E5A" w:rsidRPr="00A46E5A" w:rsidRDefault="00A46E5A" w:rsidP="00A46E5A">
      <w:p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A46E5A">
        <w:rPr>
          <w:sz w:val="28"/>
          <w:szCs w:val="28"/>
          <w:lang w:val="en-IN"/>
        </w:rPr>
        <w:t xml:space="preserve">   -- statements;</w:t>
      </w:r>
    </w:p>
    <w:p w14:paraId="7D99639C" w14:textId="77777777" w:rsidR="00A46E5A" w:rsidRDefault="00A46E5A" w:rsidP="00A46E5A">
      <w:p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A46E5A">
        <w:rPr>
          <w:sz w:val="28"/>
          <w:szCs w:val="28"/>
          <w:lang w:val="en-IN"/>
        </w:rPr>
        <w:t>END IF;</w:t>
      </w:r>
    </w:p>
    <w:p w14:paraId="5A1F89A3" w14:textId="77777777" w:rsidR="00A46E5A" w:rsidRPr="00A46E5A" w:rsidRDefault="00A46E5A" w:rsidP="00A46E5A">
      <w:pPr>
        <w:tabs>
          <w:tab w:val="left" w:pos="8325"/>
        </w:tabs>
        <w:spacing w:after="0"/>
        <w:rPr>
          <w:sz w:val="28"/>
          <w:szCs w:val="28"/>
          <w:lang w:val="en-IN"/>
        </w:rPr>
      </w:pPr>
    </w:p>
    <w:p w14:paraId="008F405A" w14:textId="77777777" w:rsidR="00A46E5A" w:rsidRPr="00A46E5A" w:rsidRDefault="00A46E5A" w:rsidP="00A46E5A">
      <w:pPr>
        <w:tabs>
          <w:tab w:val="left" w:pos="8325"/>
        </w:tabs>
        <w:spacing w:after="0"/>
        <w:rPr>
          <w:b/>
          <w:bCs/>
          <w:sz w:val="28"/>
          <w:szCs w:val="28"/>
          <w:lang w:val="en-IN"/>
        </w:rPr>
      </w:pPr>
      <w:r w:rsidRPr="00A46E5A">
        <w:rPr>
          <w:b/>
          <w:bCs/>
          <w:sz w:val="28"/>
          <w:szCs w:val="28"/>
          <w:lang w:val="en-IN"/>
        </w:rPr>
        <w:t>Example:</w:t>
      </w:r>
    </w:p>
    <w:p w14:paraId="25ED08B3" w14:textId="77777777" w:rsidR="00A46E5A" w:rsidRPr="00A46E5A" w:rsidRDefault="00A46E5A" w:rsidP="00A46E5A">
      <w:p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A46E5A">
        <w:rPr>
          <w:sz w:val="28"/>
          <w:szCs w:val="28"/>
          <w:lang w:val="en-IN"/>
        </w:rPr>
        <w:t>IF salary &gt; 50000 THEN</w:t>
      </w:r>
    </w:p>
    <w:p w14:paraId="11738F1A" w14:textId="77777777" w:rsidR="00A46E5A" w:rsidRPr="00A46E5A" w:rsidRDefault="00A46E5A" w:rsidP="00A46E5A">
      <w:p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A46E5A">
        <w:rPr>
          <w:sz w:val="28"/>
          <w:szCs w:val="28"/>
          <w:lang w:val="en-IN"/>
        </w:rPr>
        <w:t xml:space="preserve">   DBMS_OUTPUT.PUT_</w:t>
      </w:r>
      <w:proofErr w:type="gramStart"/>
      <w:r w:rsidRPr="00A46E5A">
        <w:rPr>
          <w:sz w:val="28"/>
          <w:szCs w:val="28"/>
          <w:lang w:val="en-IN"/>
        </w:rPr>
        <w:t>LINE(</w:t>
      </w:r>
      <w:proofErr w:type="gramEnd"/>
      <w:r w:rsidRPr="00A46E5A">
        <w:rPr>
          <w:sz w:val="28"/>
          <w:szCs w:val="28"/>
          <w:lang w:val="en-IN"/>
        </w:rPr>
        <w:t>'High salary');</w:t>
      </w:r>
    </w:p>
    <w:p w14:paraId="19458448" w14:textId="77777777" w:rsidR="00A46E5A" w:rsidRPr="00A46E5A" w:rsidRDefault="00A46E5A" w:rsidP="00A46E5A">
      <w:p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A46E5A">
        <w:rPr>
          <w:sz w:val="28"/>
          <w:szCs w:val="28"/>
          <w:lang w:val="en-IN"/>
        </w:rPr>
        <w:t>END IF;</w:t>
      </w:r>
    </w:p>
    <w:p w14:paraId="1AF07B9A" w14:textId="77777777" w:rsidR="00A46E5A" w:rsidRPr="00A46E5A" w:rsidRDefault="00A46E5A" w:rsidP="00A46E5A">
      <w:pPr>
        <w:tabs>
          <w:tab w:val="left" w:pos="8325"/>
        </w:tabs>
        <w:spacing w:after="0"/>
        <w:rPr>
          <w:b/>
          <w:bCs/>
          <w:sz w:val="28"/>
          <w:szCs w:val="28"/>
          <w:lang w:val="en-IN"/>
        </w:rPr>
      </w:pPr>
      <w:r w:rsidRPr="00A46E5A">
        <w:rPr>
          <w:b/>
          <w:bCs/>
          <w:sz w:val="28"/>
          <w:szCs w:val="28"/>
          <w:lang w:val="en-IN"/>
        </w:rPr>
        <w:t>You can also use:</w:t>
      </w:r>
    </w:p>
    <w:p w14:paraId="16C27453" w14:textId="77777777" w:rsidR="00A46E5A" w:rsidRPr="00A46E5A" w:rsidRDefault="00A46E5A" w:rsidP="00A46E5A">
      <w:pPr>
        <w:numPr>
          <w:ilvl w:val="0"/>
          <w:numId w:val="74"/>
        </w:num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A46E5A">
        <w:rPr>
          <w:sz w:val="28"/>
          <w:szCs w:val="28"/>
          <w:lang w:val="en-IN"/>
        </w:rPr>
        <w:t>IF...THEN...ELSE</w:t>
      </w:r>
    </w:p>
    <w:p w14:paraId="3CF56287" w14:textId="77777777" w:rsidR="00A46E5A" w:rsidRPr="00A46E5A" w:rsidRDefault="00A46E5A" w:rsidP="00A46E5A">
      <w:pPr>
        <w:numPr>
          <w:ilvl w:val="0"/>
          <w:numId w:val="74"/>
        </w:num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A46E5A">
        <w:rPr>
          <w:sz w:val="28"/>
          <w:szCs w:val="28"/>
          <w:lang w:val="en-IN"/>
        </w:rPr>
        <w:t>IF...THEN...ELSIF...ELSE for more conditions.</w:t>
      </w:r>
    </w:p>
    <w:p w14:paraId="2CD1AEBC" w14:textId="06F009F6" w:rsidR="00A46E5A" w:rsidRPr="00A46E5A" w:rsidRDefault="00A46E5A" w:rsidP="00A46E5A">
      <w:pPr>
        <w:tabs>
          <w:tab w:val="left" w:pos="8325"/>
        </w:tabs>
        <w:spacing w:after="0"/>
        <w:rPr>
          <w:sz w:val="28"/>
          <w:szCs w:val="28"/>
          <w:lang w:val="en-IN"/>
        </w:rPr>
      </w:pPr>
    </w:p>
    <w:p w14:paraId="03292609" w14:textId="77777777" w:rsidR="00A46E5A" w:rsidRPr="00A46E5A" w:rsidRDefault="00A46E5A" w:rsidP="00A46E5A">
      <w:pPr>
        <w:tabs>
          <w:tab w:val="left" w:pos="8325"/>
        </w:tabs>
        <w:spacing w:after="0"/>
        <w:rPr>
          <w:b/>
          <w:bCs/>
          <w:sz w:val="28"/>
          <w:szCs w:val="28"/>
          <w:lang w:val="en-IN"/>
        </w:rPr>
      </w:pPr>
      <w:r w:rsidRPr="00A46E5A">
        <w:rPr>
          <w:b/>
          <w:bCs/>
          <w:sz w:val="28"/>
          <w:szCs w:val="28"/>
          <w:lang w:val="en-IN"/>
        </w:rPr>
        <w:t>2. LOOP Control Structure</w:t>
      </w:r>
    </w:p>
    <w:p w14:paraId="5CA4E289" w14:textId="77777777" w:rsidR="00A46E5A" w:rsidRPr="00A46E5A" w:rsidRDefault="00A46E5A" w:rsidP="00A46E5A">
      <w:p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A46E5A">
        <w:rPr>
          <w:sz w:val="28"/>
          <w:szCs w:val="28"/>
          <w:lang w:val="en-IN"/>
        </w:rPr>
        <w:t xml:space="preserve">It is used to repeat a block of code </w:t>
      </w:r>
      <w:proofErr w:type="gramStart"/>
      <w:r w:rsidRPr="00A46E5A">
        <w:rPr>
          <w:sz w:val="28"/>
          <w:szCs w:val="28"/>
          <w:lang w:val="en-IN"/>
        </w:rPr>
        <w:t>again and again</w:t>
      </w:r>
      <w:proofErr w:type="gramEnd"/>
      <w:r w:rsidRPr="00A46E5A">
        <w:rPr>
          <w:sz w:val="28"/>
          <w:szCs w:val="28"/>
          <w:lang w:val="en-IN"/>
        </w:rPr>
        <w:t>.</w:t>
      </w:r>
    </w:p>
    <w:p w14:paraId="3C93959D" w14:textId="77777777" w:rsidR="00A46E5A" w:rsidRPr="00A46E5A" w:rsidRDefault="00A46E5A" w:rsidP="00A46E5A">
      <w:p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A46E5A">
        <w:rPr>
          <w:sz w:val="28"/>
          <w:szCs w:val="28"/>
          <w:lang w:val="en-IN"/>
        </w:rPr>
        <w:t>Types of Loops in PL/SQL:</w:t>
      </w:r>
    </w:p>
    <w:p w14:paraId="04DF6B79" w14:textId="77777777" w:rsidR="00A46E5A" w:rsidRPr="00A46E5A" w:rsidRDefault="00A46E5A" w:rsidP="00A46E5A">
      <w:pPr>
        <w:numPr>
          <w:ilvl w:val="0"/>
          <w:numId w:val="75"/>
        </w:num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A46E5A">
        <w:rPr>
          <w:sz w:val="28"/>
          <w:szCs w:val="28"/>
          <w:lang w:val="en-IN"/>
        </w:rPr>
        <w:t>LOOP...EXIT WHEN</w:t>
      </w:r>
    </w:p>
    <w:p w14:paraId="0A2AC6B8" w14:textId="77777777" w:rsidR="00A46E5A" w:rsidRPr="00A46E5A" w:rsidRDefault="00A46E5A" w:rsidP="00A46E5A">
      <w:pPr>
        <w:numPr>
          <w:ilvl w:val="0"/>
          <w:numId w:val="75"/>
        </w:num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A46E5A">
        <w:rPr>
          <w:sz w:val="28"/>
          <w:szCs w:val="28"/>
          <w:lang w:val="en-IN"/>
        </w:rPr>
        <w:t>WHILE LOOP</w:t>
      </w:r>
    </w:p>
    <w:p w14:paraId="26163871" w14:textId="77777777" w:rsidR="00A46E5A" w:rsidRDefault="00A46E5A" w:rsidP="00A46E5A">
      <w:pPr>
        <w:numPr>
          <w:ilvl w:val="0"/>
          <w:numId w:val="75"/>
        </w:num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A46E5A">
        <w:rPr>
          <w:sz w:val="28"/>
          <w:szCs w:val="28"/>
          <w:lang w:val="en-IN"/>
        </w:rPr>
        <w:t>FOR LOOP</w:t>
      </w:r>
    </w:p>
    <w:p w14:paraId="68503542" w14:textId="77777777" w:rsidR="00A46E5A" w:rsidRDefault="00A46E5A" w:rsidP="00A46E5A">
      <w:pPr>
        <w:tabs>
          <w:tab w:val="left" w:pos="8325"/>
        </w:tabs>
        <w:spacing w:after="0"/>
        <w:rPr>
          <w:sz w:val="28"/>
          <w:szCs w:val="28"/>
          <w:lang w:val="en-IN"/>
        </w:rPr>
      </w:pPr>
    </w:p>
    <w:p w14:paraId="7D54F58C" w14:textId="77777777" w:rsidR="00A46E5A" w:rsidRDefault="00A46E5A" w:rsidP="00A46E5A">
      <w:pPr>
        <w:tabs>
          <w:tab w:val="left" w:pos="8325"/>
        </w:tabs>
        <w:spacing w:after="0"/>
        <w:rPr>
          <w:sz w:val="28"/>
          <w:szCs w:val="28"/>
          <w:lang w:val="en-IN"/>
        </w:rPr>
      </w:pPr>
    </w:p>
    <w:p w14:paraId="6F300D1C" w14:textId="77777777" w:rsidR="00A46E5A" w:rsidRDefault="00A46E5A" w:rsidP="00A46E5A">
      <w:pPr>
        <w:tabs>
          <w:tab w:val="left" w:pos="8325"/>
        </w:tabs>
        <w:spacing w:after="0"/>
        <w:rPr>
          <w:sz w:val="28"/>
          <w:szCs w:val="28"/>
          <w:lang w:val="en-IN"/>
        </w:rPr>
      </w:pPr>
    </w:p>
    <w:p w14:paraId="73ACDB23" w14:textId="77777777" w:rsidR="00A46E5A" w:rsidRPr="00A46E5A" w:rsidRDefault="00A46E5A" w:rsidP="00A46E5A">
      <w:pPr>
        <w:tabs>
          <w:tab w:val="left" w:pos="8325"/>
        </w:tabs>
        <w:spacing w:after="0"/>
        <w:rPr>
          <w:sz w:val="28"/>
          <w:szCs w:val="28"/>
          <w:lang w:val="en-IN"/>
        </w:rPr>
      </w:pPr>
    </w:p>
    <w:p w14:paraId="3D801859" w14:textId="77777777" w:rsidR="00A46E5A" w:rsidRPr="00A46E5A" w:rsidRDefault="00A46E5A" w:rsidP="00A46E5A">
      <w:pPr>
        <w:tabs>
          <w:tab w:val="left" w:pos="8325"/>
        </w:tabs>
        <w:spacing w:after="0"/>
        <w:rPr>
          <w:b/>
          <w:bCs/>
          <w:sz w:val="28"/>
          <w:szCs w:val="28"/>
          <w:lang w:val="en-IN"/>
        </w:rPr>
      </w:pPr>
      <w:r w:rsidRPr="00A46E5A">
        <w:rPr>
          <w:b/>
          <w:bCs/>
          <w:sz w:val="28"/>
          <w:szCs w:val="28"/>
          <w:lang w:val="en-IN"/>
        </w:rPr>
        <w:lastRenderedPageBreak/>
        <w:t>Example of Basic LOOP:</w:t>
      </w:r>
    </w:p>
    <w:p w14:paraId="77504903" w14:textId="77777777" w:rsidR="00A46E5A" w:rsidRPr="00A46E5A" w:rsidRDefault="00A46E5A" w:rsidP="00A46E5A">
      <w:p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A46E5A">
        <w:rPr>
          <w:sz w:val="28"/>
          <w:szCs w:val="28"/>
          <w:lang w:val="en-IN"/>
        </w:rPr>
        <w:t>DECLARE</w:t>
      </w:r>
    </w:p>
    <w:p w14:paraId="5E0DDCA4" w14:textId="77777777" w:rsidR="00A46E5A" w:rsidRPr="00A46E5A" w:rsidRDefault="00A46E5A" w:rsidP="00A46E5A">
      <w:p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A46E5A">
        <w:rPr>
          <w:sz w:val="28"/>
          <w:szCs w:val="28"/>
          <w:lang w:val="en-IN"/>
        </w:rPr>
        <w:t xml:space="preserve">   </w:t>
      </w:r>
      <w:proofErr w:type="spellStart"/>
      <w:r w:rsidRPr="00A46E5A">
        <w:rPr>
          <w:sz w:val="28"/>
          <w:szCs w:val="28"/>
          <w:lang w:val="en-IN"/>
        </w:rPr>
        <w:t>i</w:t>
      </w:r>
      <w:proofErr w:type="spellEnd"/>
      <w:r w:rsidRPr="00A46E5A">
        <w:rPr>
          <w:sz w:val="28"/>
          <w:szCs w:val="28"/>
          <w:lang w:val="en-IN"/>
        </w:rPr>
        <w:t xml:space="preserve"> </w:t>
      </w:r>
      <w:proofErr w:type="gramStart"/>
      <w:r w:rsidRPr="00A46E5A">
        <w:rPr>
          <w:sz w:val="28"/>
          <w:szCs w:val="28"/>
          <w:lang w:val="en-IN"/>
        </w:rPr>
        <w:t>NUMBER :</w:t>
      </w:r>
      <w:proofErr w:type="gramEnd"/>
      <w:r w:rsidRPr="00A46E5A">
        <w:rPr>
          <w:sz w:val="28"/>
          <w:szCs w:val="28"/>
          <w:lang w:val="en-IN"/>
        </w:rPr>
        <w:t>= 1;</w:t>
      </w:r>
    </w:p>
    <w:p w14:paraId="54D676CA" w14:textId="77777777" w:rsidR="00A46E5A" w:rsidRPr="00A46E5A" w:rsidRDefault="00A46E5A" w:rsidP="00A46E5A">
      <w:p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A46E5A">
        <w:rPr>
          <w:sz w:val="28"/>
          <w:szCs w:val="28"/>
          <w:lang w:val="en-IN"/>
        </w:rPr>
        <w:t>BEGIN</w:t>
      </w:r>
    </w:p>
    <w:p w14:paraId="4297FCD9" w14:textId="77777777" w:rsidR="00A46E5A" w:rsidRPr="00A46E5A" w:rsidRDefault="00A46E5A" w:rsidP="00A46E5A">
      <w:p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A46E5A">
        <w:rPr>
          <w:sz w:val="28"/>
          <w:szCs w:val="28"/>
          <w:lang w:val="en-IN"/>
        </w:rPr>
        <w:t xml:space="preserve">   LOOP</w:t>
      </w:r>
    </w:p>
    <w:p w14:paraId="5BCBE606" w14:textId="77777777" w:rsidR="00A46E5A" w:rsidRPr="00A46E5A" w:rsidRDefault="00A46E5A" w:rsidP="00A46E5A">
      <w:p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A46E5A">
        <w:rPr>
          <w:sz w:val="28"/>
          <w:szCs w:val="28"/>
          <w:lang w:val="en-IN"/>
        </w:rPr>
        <w:t xml:space="preserve">      DBMS_OUTPUT.PUT_</w:t>
      </w:r>
      <w:proofErr w:type="gramStart"/>
      <w:r w:rsidRPr="00A46E5A">
        <w:rPr>
          <w:sz w:val="28"/>
          <w:szCs w:val="28"/>
          <w:lang w:val="en-IN"/>
        </w:rPr>
        <w:t>LINE(</w:t>
      </w:r>
      <w:proofErr w:type="gramEnd"/>
      <w:r w:rsidRPr="00A46E5A">
        <w:rPr>
          <w:sz w:val="28"/>
          <w:szCs w:val="28"/>
          <w:lang w:val="en-IN"/>
        </w:rPr>
        <w:t xml:space="preserve">'Number: ' || </w:t>
      </w:r>
      <w:proofErr w:type="spellStart"/>
      <w:r w:rsidRPr="00A46E5A">
        <w:rPr>
          <w:sz w:val="28"/>
          <w:szCs w:val="28"/>
          <w:lang w:val="en-IN"/>
        </w:rPr>
        <w:t>i</w:t>
      </w:r>
      <w:proofErr w:type="spellEnd"/>
      <w:r w:rsidRPr="00A46E5A">
        <w:rPr>
          <w:sz w:val="28"/>
          <w:szCs w:val="28"/>
          <w:lang w:val="en-IN"/>
        </w:rPr>
        <w:t>);</w:t>
      </w:r>
    </w:p>
    <w:p w14:paraId="3844622D" w14:textId="77777777" w:rsidR="00A46E5A" w:rsidRPr="00A46E5A" w:rsidRDefault="00A46E5A" w:rsidP="00A46E5A">
      <w:p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A46E5A">
        <w:rPr>
          <w:sz w:val="28"/>
          <w:szCs w:val="28"/>
          <w:lang w:val="en-IN"/>
        </w:rPr>
        <w:t xml:space="preserve">      </w:t>
      </w:r>
      <w:proofErr w:type="spellStart"/>
      <w:proofErr w:type="gramStart"/>
      <w:r w:rsidRPr="00A46E5A">
        <w:rPr>
          <w:sz w:val="28"/>
          <w:szCs w:val="28"/>
          <w:lang w:val="en-IN"/>
        </w:rPr>
        <w:t>i</w:t>
      </w:r>
      <w:proofErr w:type="spellEnd"/>
      <w:r w:rsidRPr="00A46E5A">
        <w:rPr>
          <w:sz w:val="28"/>
          <w:szCs w:val="28"/>
          <w:lang w:val="en-IN"/>
        </w:rPr>
        <w:t xml:space="preserve"> :</w:t>
      </w:r>
      <w:proofErr w:type="gramEnd"/>
      <w:r w:rsidRPr="00A46E5A">
        <w:rPr>
          <w:sz w:val="28"/>
          <w:szCs w:val="28"/>
          <w:lang w:val="en-IN"/>
        </w:rPr>
        <w:t xml:space="preserve">= </w:t>
      </w:r>
      <w:proofErr w:type="spellStart"/>
      <w:r w:rsidRPr="00A46E5A">
        <w:rPr>
          <w:sz w:val="28"/>
          <w:szCs w:val="28"/>
          <w:lang w:val="en-IN"/>
        </w:rPr>
        <w:t>i</w:t>
      </w:r>
      <w:proofErr w:type="spellEnd"/>
      <w:r w:rsidRPr="00A46E5A">
        <w:rPr>
          <w:sz w:val="28"/>
          <w:szCs w:val="28"/>
          <w:lang w:val="en-IN"/>
        </w:rPr>
        <w:t xml:space="preserve"> + 1;</w:t>
      </w:r>
    </w:p>
    <w:p w14:paraId="327724B3" w14:textId="77777777" w:rsidR="00A46E5A" w:rsidRPr="00A46E5A" w:rsidRDefault="00A46E5A" w:rsidP="00A46E5A">
      <w:p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A46E5A">
        <w:rPr>
          <w:sz w:val="28"/>
          <w:szCs w:val="28"/>
          <w:lang w:val="en-IN"/>
        </w:rPr>
        <w:t xml:space="preserve">      EXIT WHEN </w:t>
      </w:r>
      <w:proofErr w:type="spellStart"/>
      <w:r w:rsidRPr="00A46E5A">
        <w:rPr>
          <w:sz w:val="28"/>
          <w:szCs w:val="28"/>
          <w:lang w:val="en-IN"/>
        </w:rPr>
        <w:t>i</w:t>
      </w:r>
      <w:proofErr w:type="spellEnd"/>
      <w:r w:rsidRPr="00A46E5A">
        <w:rPr>
          <w:sz w:val="28"/>
          <w:szCs w:val="28"/>
          <w:lang w:val="en-IN"/>
        </w:rPr>
        <w:t xml:space="preserve"> &gt; 5;</w:t>
      </w:r>
    </w:p>
    <w:p w14:paraId="1FC7C464" w14:textId="77777777" w:rsidR="00A46E5A" w:rsidRPr="00A46E5A" w:rsidRDefault="00A46E5A" w:rsidP="00A46E5A">
      <w:p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A46E5A">
        <w:rPr>
          <w:sz w:val="28"/>
          <w:szCs w:val="28"/>
          <w:lang w:val="en-IN"/>
        </w:rPr>
        <w:t xml:space="preserve">   END LOOP;</w:t>
      </w:r>
    </w:p>
    <w:p w14:paraId="4DC5F03E" w14:textId="77777777" w:rsidR="00A46E5A" w:rsidRPr="00A46E5A" w:rsidRDefault="00A46E5A" w:rsidP="00A46E5A">
      <w:p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A46E5A">
        <w:rPr>
          <w:sz w:val="28"/>
          <w:szCs w:val="28"/>
          <w:lang w:val="en-IN"/>
        </w:rPr>
        <w:t>END;</w:t>
      </w:r>
    </w:p>
    <w:p w14:paraId="3D9E520A" w14:textId="66C61495" w:rsidR="00A46E5A" w:rsidRPr="00A46E5A" w:rsidRDefault="00A46E5A" w:rsidP="00A46E5A">
      <w:pPr>
        <w:tabs>
          <w:tab w:val="left" w:pos="8325"/>
        </w:tabs>
        <w:spacing w:after="0"/>
        <w:rPr>
          <w:b/>
          <w:bCs/>
          <w:sz w:val="28"/>
          <w:szCs w:val="28"/>
          <w:lang w:val="en-IN"/>
        </w:rPr>
      </w:pPr>
      <w:r w:rsidRPr="00A46E5A">
        <w:rPr>
          <w:b/>
          <w:bCs/>
          <w:sz w:val="28"/>
          <w:szCs w:val="28"/>
          <w:lang w:val="en-IN"/>
        </w:rPr>
        <w:sym w:font="Wingdings" w:char="F0E0"/>
      </w:r>
      <w:r w:rsidRPr="00A46E5A">
        <w:rPr>
          <w:b/>
          <w:bCs/>
          <w:sz w:val="28"/>
          <w:szCs w:val="28"/>
          <w:lang w:val="en-IN"/>
        </w:rPr>
        <w:t>This will print numbers 1 to 5.</w:t>
      </w:r>
    </w:p>
    <w:p w14:paraId="7C151A8F" w14:textId="77777777" w:rsidR="00A46E5A" w:rsidRDefault="00A46E5A" w:rsidP="006E733E">
      <w:pPr>
        <w:tabs>
          <w:tab w:val="left" w:pos="8325"/>
        </w:tabs>
        <w:spacing w:after="0"/>
        <w:rPr>
          <w:b/>
          <w:bCs/>
          <w:sz w:val="28"/>
          <w:szCs w:val="28"/>
        </w:rPr>
      </w:pPr>
    </w:p>
    <w:p w14:paraId="79C02915" w14:textId="77777777" w:rsidR="00A46E5A" w:rsidRDefault="00A46E5A" w:rsidP="006E733E">
      <w:pPr>
        <w:tabs>
          <w:tab w:val="left" w:pos="8325"/>
        </w:tabs>
        <w:spacing w:after="0"/>
        <w:rPr>
          <w:b/>
          <w:bCs/>
          <w:sz w:val="28"/>
          <w:szCs w:val="28"/>
        </w:rPr>
      </w:pPr>
    </w:p>
    <w:p w14:paraId="606019B6" w14:textId="00E90A02" w:rsidR="00A46E5A" w:rsidRPr="00A46E5A" w:rsidRDefault="00A46E5A" w:rsidP="00A46E5A">
      <w:pPr>
        <w:tabs>
          <w:tab w:val="left" w:pos="8325"/>
        </w:tabs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A46E5A">
        <w:rPr>
          <w:b/>
          <w:bCs/>
          <w:sz w:val="28"/>
          <w:szCs w:val="28"/>
        </w:rPr>
        <w:t>How do control structures in PL/SQL help in writing complex queries?</w:t>
      </w:r>
    </w:p>
    <w:p w14:paraId="6966B60B" w14:textId="599148C7" w:rsidR="00A46E5A" w:rsidRDefault="00A46E5A" w:rsidP="00A46E5A">
      <w:pPr>
        <w:tabs>
          <w:tab w:val="left" w:pos="8325"/>
        </w:tabs>
        <w:spacing w:after="0"/>
        <w:rPr>
          <w:b/>
          <w:bCs/>
          <w:sz w:val="28"/>
          <w:szCs w:val="28"/>
        </w:rPr>
      </w:pPr>
      <w:r w:rsidRPr="00A46E5A">
        <w:rPr>
          <w:b/>
          <w:bCs/>
          <w:sz w:val="28"/>
          <w:szCs w:val="28"/>
        </w:rPr>
        <w:t>Ans:</w:t>
      </w:r>
    </w:p>
    <w:p w14:paraId="40615B42" w14:textId="77777777" w:rsidR="00A46E5A" w:rsidRPr="00A46E5A" w:rsidRDefault="00A46E5A" w:rsidP="00A46E5A">
      <w:p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A46E5A">
        <w:rPr>
          <w:sz w:val="28"/>
          <w:szCs w:val="28"/>
          <w:lang w:val="en-IN"/>
        </w:rPr>
        <w:t>Control structures in PL/SQL allow you to:</w:t>
      </w:r>
    </w:p>
    <w:p w14:paraId="71F6D0B6" w14:textId="3A80DBDC" w:rsidR="00A46E5A" w:rsidRPr="00A46E5A" w:rsidRDefault="00A46E5A" w:rsidP="00A46E5A">
      <w:pPr>
        <w:tabs>
          <w:tab w:val="left" w:pos="8325"/>
        </w:tabs>
        <w:spacing w:after="0"/>
        <w:rPr>
          <w:sz w:val="28"/>
          <w:szCs w:val="28"/>
          <w:lang w:val="en-IN"/>
        </w:rPr>
      </w:pPr>
    </w:p>
    <w:p w14:paraId="24B1B8E0" w14:textId="77777777" w:rsidR="00A46E5A" w:rsidRPr="00A46E5A" w:rsidRDefault="00A46E5A" w:rsidP="00A46E5A">
      <w:pPr>
        <w:tabs>
          <w:tab w:val="left" w:pos="8325"/>
        </w:tabs>
        <w:spacing w:after="0"/>
        <w:rPr>
          <w:b/>
          <w:bCs/>
          <w:sz w:val="28"/>
          <w:szCs w:val="28"/>
          <w:lang w:val="en-IN"/>
        </w:rPr>
      </w:pPr>
      <w:r w:rsidRPr="00A46E5A">
        <w:rPr>
          <w:b/>
          <w:bCs/>
          <w:sz w:val="28"/>
          <w:szCs w:val="28"/>
          <w:lang w:val="en-IN"/>
        </w:rPr>
        <w:t>1. Add Decision-Making to SQL</w:t>
      </w:r>
    </w:p>
    <w:p w14:paraId="510E2C6F" w14:textId="77777777" w:rsidR="00A46E5A" w:rsidRPr="00A46E5A" w:rsidRDefault="00A46E5A" w:rsidP="00A46E5A">
      <w:pPr>
        <w:numPr>
          <w:ilvl w:val="0"/>
          <w:numId w:val="76"/>
        </w:num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A46E5A">
        <w:rPr>
          <w:sz w:val="28"/>
          <w:szCs w:val="28"/>
          <w:lang w:val="en-IN"/>
        </w:rPr>
        <w:t>With IF-THEN, you can write logic to check conditions and run specific code.</w:t>
      </w:r>
    </w:p>
    <w:p w14:paraId="27CB8DF8" w14:textId="77777777" w:rsidR="00A46E5A" w:rsidRPr="00A46E5A" w:rsidRDefault="00A46E5A" w:rsidP="00A46E5A">
      <w:pPr>
        <w:numPr>
          <w:ilvl w:val="0"/>
          <w:numId w:val="76"/>
        </w:num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A46E5A">
        <w:rPr>
          <w:sz w:val="28"/>
          <w:szCs w:val="28"/>
          <w:lang w:val="en-IN"/>
        </w:rPr>
        <w:t>Example: Update bonus only if salary is above a limit.</w:t>
      </w:r>
    </w:p>
    <w:p w14:paraId="47122F4C" w14:textId="7C7F5D9C" w:rsidR="00A46E5A" w:rsidRPr="00A46E5A" w:rsidRDefault="00A46E5A" w:rsidP="00A46E5A">
      <w:pPr>
        <w:tabs>
          <w:tab w:val="left" w:pos="8325"/>
        </w:tabs>
        <w:spacing w:after="0"/>
        <w:rPr>
          <w:sz w:val="28"/>
          <w:szCs w:val="28"/>
          <w:lang w:val="en-IN"/>
        </w:rPr>
      </w:pPr>
    </w:p>
    <w:p w14:paraId="1FAD4609" w14:textId="77777777" w:rsidR="00A46E5A" w:rsidRPr="00A46E5A" w:rsidRDefault="00A46E5A" w:rsidP="00A46E5A">
      <w:pPr>
        <w:tabs>
          <w:tab w:val="left" w:pos="8325"/>
        </w:tabs>
        <w:spacing w:after="0"/>
        <w:rPr>
          <w:b/>
          <w:bCs/>
          <w:sz w:val="28"/>
          <w:szCs w:val="28"/>
          <w:lang w:val="en-IN"/>
        </w:rPr>
      </w:pPr>
      <w:r w:rsidRPr="00A46E5A">
        <w:rPr>
          <w:b/>
          <w:bCs/>
          <w:sz w:val="28"/>
          <w:szCs w:val="28"/>
          <w:lang w:val="en-IN"/>
        </w:rPr>
        <w:t>2. Repeat Tasks with Loops</w:t>
      </w:r>
    </w:p>
    <w:p w14:paraId="55648F6D" w14:textId="77777777" w:rsidR="00A46E5A" w:rsidRPr="00A46E5A" w:rsidRDefault="00A46E5A" w:rsidP="00A46E5A">
      <w:pPr>
        <w:numPr>
          <w:ilvl w:val="0"/>
          <w:numId w:val="77"/>
        </w:num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A46E5A">
        <w:rPr>
          <w:sz w:val="28"/>
          <w:szCs w:val="28"/>
          <w:lang w:val="en-IN"/>
        </w:rPr>
        <w:t>Loops like FOR, WHILE, or LOOP...EXIT let you run SQL statements multiple times.</w:t>
      </w:r>
    </w:p>
    <w:p w14:paraId="0DDF1F5E" w14:textId="77777777" w:rsidR="00A46E5A" w:rsidRPr="00A46E5A" w:rsidRDefault="00A46E5A" w:rsidP="00A46E5A">
      <w:pPr>
        <w:numPr>
          <w:ilvl w:val="0"/>
          <w:numId w:val="77"/>
        </w:num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A46E5A">
        <w:rPr>
          <w:sz w:val="28"/>
          <w:szCs w:val="28"/>
          <w:lang w:val="en-IN"/>
        </w:rPr>
        <w:t>Example: Insert 100 rows in a table using a loop.</w:t>
      </w:r>
    </w:p>
    <w:p w14:paraId="43C319A9" w14:textId="3D372FF2" w:rsidR="00A46E5A" w:rsidRPr="00A46E5A" w:rsidRDefault="00A46E5A" w:rsidP="00A46E5A">
      <w:pPr>
        <w:tabs>
          <w:tab w:val="left" w:pos="8325"/>
        </w:tabs>
        <w:spacing w:after="0"/>
        <w:rPr>
          <w:sz w:val="28"/>
          <w:szCs w:val="28"/>
          <w:lang w:val="en-IN"/>
        </w:rPr>
      </w:pPr>
    </w:p>
    <w:p w14:paraId="2EBC514C" w14:textId="77777777" w:rsidR="00A46E5A" w:rsidRPr="00A46E5A" w:rsidRDefault="00A46E5A" w:rsidP="00A46E5A">
      <w:pPr>
        <w:tabs>
          <w:tab w:val="left" w:pos="8325"/>
        </w:tabs>
        <w:spacing w:after="0"/>
        <w:rPr>
          <w:b/>
          <w:bCs/>
          <w:sz w:val="28"/>
          <w:szCs w:val="28"/>
          <w:lang w:val="en-IN"/>
        </w:rPr>
      </w:pPr>
      <w:r w:rsidRPr="00A46E5A">
        <w:rPr>
          <w:b/>
          <w:bCs/>
          <w:sz w:val="28"/>
          <w:szCs w:val="28"/>
          <w:lang w:val="en-IN"/>
        </w:rPr>
        <w:t>3. Handle Different Cases</w:t>
      </w:r>
    </w:p>
    <w:p w14:paraId="09878F7A" w14:textId="77777777" w:rsidR="00A46E5A" w:rsidRPr="00A46E5A" w:rsidRDefault="00A46E5A" w:rsidP="00A46E5A">
      <w:pPr>
        <w:numPr>
          <w:ilvl w:val="0"/>
          <w:numId w:val="78"/>
        </w:num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A46E5A">
        <w:rPr>
          <w:sz w:val="28"/>
          <w:szCs w:val="28"/>
          <w:lang w:val="en-IN"/>
        </w:rPr>
        <w:t>Using IF...ELSIF or CASE, you can run different SQL queries based on different values.</w:t>
      </w:r>
    </w:p>
    <w:p w14:paraId="3097FE02" w14:textId="77777777" w:rsidR="00A46E5A" w:rsidRPr="00A46E5A" w:rsidRDefault="00A46E5A" w:rsidP="00A46E5A">
      <w:pPr>
        <w:numPr>
          <w:ilvl w:val="0"/>
          <w:numId w:val="78"/>
        </w:num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A46E5A">
        <w:rPr>
          <w:sz w:val="28"/>
          <w:szCs w:val="28"/>
          <w:lang w:val="en-IN"/>
        </w:rPr>
        <w:t>Example: Give a grade (A, B, C) based on marks using IF...ELSE.</w:t>
      </w:r>
    </w:p>
    <w:p w14:paraId="51F85F87" w14:textId="09371D93" w:rsidR="00A46E5A" w:rsidRPr="00A46E5A" w:rsidRDefault="00A46E5A" w:rsidP="00A46E5A">
      <w:pPr>
        <w:tabs>
          <w:tab w:val="left" w:pos="8325"/>
        </w:tabs>
        <w:spacing w:after="0"/>
        <w:rPr>
          <w:sz w:val="28"/>
          <w:szCs w:val="28"/>
          <w:lang w:val="en-IN"/>
        </w:rPr>
      </w:pPr>
    </w:p>
    <w:p w14:paraId="40759EDA" w14:textId="77777777" w:rsidR="00A46E5A" w:rsidRPr="00A46E5A" w:rsidRDefault="00A46E5A" w:rsidP="00A46E5A">
      <w:pPr>
        <w:tabs>
          <w:tab w:val="left" w:pos="8325"/>
        </w:tabs>
        <w:spacing w:after="0"/>
        <w:rPr>
          <w:b/>
          <w:bCs/>
          <w:sz w:val="28"/>
          <w:szCs w:val="28"/>
          <w:lang w:val="en-IN"/>
        </w:rPr>
      </w:pPr>
      <w:r w:rsidRPr="00A46E5A">
        <w:rPr>
          <w:b/>
          <w:bCs/>
          <w:sz w:val="28"/>
          <w:szCs w:val="28"/>
          <w:lang w:val="en-IN"/>
        </w:rPr>
        <w:t>4. Improve Code Structure</w:t>
      </w:r>
    </w:p>
    <w:p w14:paraId="7B5BDEBE" w14:textId="77777777" w:rsidR="00A46E5A" w:rsidRPr="00A46E5A" w:rsidRDefault="00A46E5A" w:rsidP="00A46E5A">
      <w:pPr>
        <w:numPr>
          <w:ilvl w:val="0"/>
          <w:numId w:val="79"/>
        </w:num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A46E5A">
        <w:rPr>
          <w:sz w:val="28"/>
          <w:szCs w:val="28"/>
          <w:lang w:val="en-IN"/>
        </w:rPr>
        <w:t>Control structures help you write clean and organized logic inside your PL/SQL blocks.</w:t>
      </w:r>
    </w:p>
    <w:p w14:paraId="0E7D1F27" w14:textId="77777777" w:rsidR="00A46E5A" w:rsidRPr="00A46E5A" w:rsidRDefault="00A46E5A" w:rsidP="00A46E5A">
      <w:pPr>
        <w:numPr>
          <w:ilvl w:val="0"/>
          <w:numId w:val="79"/>
        </w:num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A46E5A">
        <w:rPr>
          <w:sz w:val="28"/>
          <w:szCs w:val="28"/>
          <w:lang w:val="en-IN"/>
        </w:rPr>
        <w:t>Instead of writing many separate SQL statements, you can combine them with logic in one block.</w:t>
      </w:r>
    </w:p>
    <w:p w14:paraId="7120E605" w14:textId="22764EE5" w:rsidR="00A46E5A" w:rsidRPr="00A46E5A" w:rsidRDefault="00A46E5A" w:rsidP="00A46E5A">
      <w:pPr>
        <w:tabs>
          <w:tab w:val="left" w:pos="8325"/>
        </w:tabs>
        <w:spacing w:after="0"/>
        <w:rPr>
          <w:b/>
          <w:bCs/>
          <w:sz w:val="28"/>
          <w:szCs w:val="28"/>
          <w:lang w:val="en-IN"/>
        </w:rPr>
      </w:pPr>
    </w:p>
    <w:p w14:paraId="16253944" w14:textId="77777777" w:rsidR="00A46E5A" w:rsidRPr="00A46E5A" w:rsidRDefault="00A46E5A" w:rsidP="00A46E5A">
      <w:pPr>
        <w:tabs>
          <w:tab w:val="left" w:pos="8325"/>
        </w:tabs>
        <w:spacing w:after="0"/>
        <w:rPr>
          <w:b/>
          <w:bCs/>
          <w:sz w:val="28"/>
          <w:szCs w:val="28"/>
          <w:lang w:val="en-IN"/>
        </w:rPr>
      </w:pPr>
      <w:r w:rsidRPr="00A46E5A">
        <w:rPr>
          <w:b/>
          <w:bCs/>
          <w:sz w:val="28"/>
          <w:szCs w:val="28"/>
          <w:lang w:val="en-IN"/>
        </w:rPr>
        <w:t>5. Make Queries Smart and Efficient</w:t>
      </w:r>
    </w:p>
    <w:p w14:paraId="2D12AB76" w14:textId="77777777" w:rsidR="00A46E5A" w:rsidRPr="00A46E5A" w:rsidRDefault="00A46E5A" w:rsidP="00A46E5A">
      <w:pPr>
        <w:numPr>
          <w:ilvl w:val="0"/>
          <w:numId w:val="80"/>
        </w:num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A46E5A">
        <w:rPr>
          <w:sz w:val="28"/>
          <w:szCs w:val="28"/>
          <w:lang w:val="en-IN"/>
        </w:rPr>
        <w:t>You can avoid running unnecessary queries by checking conditions first.</w:t>
      </w:r>
    </w:p>
    <w:p w14:paraId="4048ABD4" w14:textId="77777777" w:rsidR="00A46E5A" w:rsidRPr="00A46E5A" w:rsidRDefault="00A46E5A" w:rsidP="00A46E5A">
      <w:pPr>
        <w:numPr>
          <w:ilvl w:val="0"/>
          <w:numId w:val="80"/>
        </w:num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A46E5A">
        <w:rPr>
          <w:sz w:val="28"/>
          <w:szCs w:val="28"/>
          <w:lang w:val="en-IN"/>
        </w:rPr>
        <w:t>Example: Only run an UPDATE if the data really needs to change.</w:t>
      </w:r>
    </w:p>
    <w:p w14:paraId="1FC0A695" w14:textId="28E283F4" w:rsidR="00A46E5A" w:rsidRDefault="00A46E5A" w:rsidP="00300B1D">
      <w:pPr>
        <w:tabs>
          <w:tab w:val="left" w:pos="8325"/>
        </w:tabs>
        <w:spacing w:after="0"/>
        <w:rPr>
          <w:b/>
          <w:bCs/>
          <w:sz w:val="28"/>
          <w:szCs w:val="28"/>
        </w:rPr>
      </w:pPr>
    </w:p>
    <w:p w14:paraId="3B139D0A" w14:textId="3B95A04E" w:rsidR="00300B1D" w:rsidRDefault="00300B1D" w:rsidP="00D53EAE">
      <w:pPr>
        <w:tabs>
          <w:tab w:val="left" w:pos="8325"/>
        </w:tabs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18.</w:t>
      </w:r>
      <w:r w:rsidR="00D53EAE" w:rsidRPr="00D53EAE">
        <w:t xml:space="preserve"> </w:t>
      </w:r>
      <w:r w:rsidR="00D53EAE" w:rsidRPr="00D53EAE">
        <w:rPr>
          <w:b/>
          <w:bCs/>
          <w:sz w:val="36"/>
          <w:szCs w:val="36"/>
        </w:rPr>
        <w:t>SQL Cursors</w:t>
      </w:r>
    </w:p>
    <w:p w14:paraId="5FDFE3C7" w14:textId="6D4765B9" w:rsidR="00D53EAE" w:rsidRDefault="00D53EAE" w:rsidP="00D53EAE">
      <w:pPr>
        <w:tabs>
          <w:tab w:val="left" w:pos="8325"/>
        </w:tabs>
        <w:spacing w:after="0"/>
        <w:rPr>
          <w:b/>
          <w:bCs/>
          <w:sz w:val="28"/>
          <w:szCs w:val="28"/>
        </w:rPr>
      </w:pPr>
      <w:r w:rsidRPr="00D53EAE">
        <w:rPr>
          <w:b/>
          <w:bCs/>
          <w:sz w:val="28"/>
          <w:szCs w:val="28"/>
        </w:rPr>
        <w:t>Theory Questions:</w:t>
      </w:r>
    </w:p>
    <w:p w14:paraId="25405C3F" w14:textId="026F93D2" w:rsidR="00D53EAE" w:rsidRDefault="00D53EAE" w:rsidP="00D53EAE">
      <w:pPr>
        <w:tabs>
          <w:tab w:val="left" w:pos="8325"/>
        </w:tabs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00D53EAE">
        <w:t xml:space="preserve"> </w:t>
      </w:r>
      <w:r w:rsidRPr="00D53EAE">
        <w:rPr>
          <w:b/>
          <w:bCs/>
          <w:sz w:val="28"/>
          <w:szCs w:val="28"/>
        </w:rPr>
        <w:t>What is a cursor in PL/SQL? Explain the difference between implicit and explicit cursors.</w:t>
      </w:r>
    </w:p>
    <w:p w14:paraId="5C2DB8CE" w14:textId="07F7D775" w:rsidR="00D53EAE" w:rsidRDefault="00D53EAE" w:rsidP="00D53EAE">
      <w:pPr>
        <w:tabs>
          <w:tab w:val="left" w:pos="8325"/>
        </w:tabs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2EBB31FB" w14:textId="1F8E0F3E" w:rsidR="00D53EAE" w:rsidRPr="00D53EAE" w:rsidRDefault="00D53EAE" w:rsidP="00D53EAE">
      <w:pPr>
        <w:tabs>
          <w:tab w:val="left" w:pos="8325"/>
        </w:tabs>
        <w:spacing w:after="0"/>
        <w:rPr>
          <w:b/>
          <w:bCs/>
          <w:sz w:val="28"/>
          <w:szCs w:val="28"/>
          <w:lang w:val="en-IN"/>
        </w:rPr>
      </w:pPr>
      <w:r w:rsidRPr="00D53EAE">
        <w:rPr>
          <w:sz w:val="28"/>
          <w:szCs w:val="28"/>
        </w:rPr>
        <w:t xml:space="preserve"> </w:t>
      </w:r>
      <w:r w:rsidRPr="00D53EAE">
        <w:rPr>
          <w:b/>
          <w:bCs/>
          <w:sz w:val="28"/>
          <w:szCs w:val="28"/>
          <w:lang w:val="en-IN"/>
        </w:rPr>
        <w:t>What is a Cursor in PL/</w:t>
      </w:r>
      <w:proofErr w:type="gramStart"/>
      <w:r w:rsidRPr="00D53EAE">
        <w:rPr>
          <w:b/>
          <w:bCs/>
          <w:sz w:val="28"/>
          <w:szCs w:val="28"/>
          <w:lang w:val="en-IN"/>
        </w:rPr>
        <w:t>SQL:-</w:t>
      </w:r>
      <w:proofErr w:type="gramEnd"/>
    </w:p>
    <w:p w14:paraId="5E7946CB" w14:textId="77777777" w:rsidR="00D53EAE" w:rsidRPr="00D53EAE" w:rsidRDefault="00D53EAE" w:rsidP="00D53EAE">
      <w:p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D53EAE">
        <w:rPr>
          <w:sz w:val="28"/>
          <w:szCs w:val="28"/>
          <w:lang w:val="en-IN"/>
        </w:rPr>
        <w:t>A cursor is a pointer that helps you fetch and process data row by row from a query result.</w:t>
      </w:r>
    </w:p>
    <w:p w14:paraId="58EAB18A" w14:textId="5BF83AF4" w:rsidR="00D53EAE" w:rsidRPr="00D53EAE" w:rsidRDefault="00D53EAE" w:rsidP="00D53EAE">
      <w:p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D53EAE">
        <w:rPr>
          <w:sz w:val="28"/>
          <w:szCs w:val="28"/>
          <w:lang w:val="en-IN"/>
        </w:rPr>
        <w:t>When a query returns multiple rows, a cursor is used to go through each row one by one.</w:t>
      </w:r>
    </w:p>
    <w:p w14:paraId="14B821FE" w14:textId="77777777" w:rsidR="00D53EAE" w:rsidRPr="00D53EAE" w:rsidRDefault="00D53EAE" w:rsidP="00D53EAE">
      <w:pPr>
        <w:tabs>
          <w:tab w:val="left" w:pos="8325"/>
        </w:tabs>
        <w:spacing w:after="0"/>
        <w:rPr>
          <w:b/>
          <w:bCs/>
          <w:sz w:val="28"/>
          <w:szCs w:val="28"/>
          <w:lang w:val="en-IN"/>
        </w:rPr>
      </w:pPr>
      <w:r w:rsidRPr="00D53EAE">
        <w:rPr>
          <w:b/>
          <w:bCs/>
          <w:sz w:val="28"/>
          <w:szCs w:val="28"/>
          <w:lang w:val="en-IN"/>
        </w:rPr>
        <w:t>PL/SQL has two types of cursors:</w:t>
      </w:r>
    </w:p>
    <w:p w14:paraId="76FCD5E0" w14:textId="5CFA980D" w:rsidR="00D53EAE" w:rsidRPr="00D53EAE" w:rsidRDefault="00D53EAE" w:rsidP="00D53EAE">
      <w:pPr>
        <w:tabs>
          <w:tab w:val="left" w:pos="8325"/>
        </w:tabs>
        <w:spacing w:after="0"/>
        <w:rPr>
          <w:sz w:val="28"/>
          <w:szCs w:val="28"/>
          <w:lang w:val="en-IN"/>
        </w:rPr>
      </w:pPr>
    </w:p>
    <w:p w14:paraId="5CA5F2F3" w14:textId="77777777" w:rsidR="00D53EAE" w:rsidRPr="00D53EAE" w:rsidRDefault="00D53EAE" w:rsidP="00D53EAE">
      <w:pPr>
        <w:tabs>
          <w:tab w:val="left" w:pos="8325"/>
        </w:tabs>
        <w:spacing w:after="0"/>
        <w:rPr>
          <w:b/>
          <w:bCs/>
          <w:sz w:val="28"/>
          <w:szCs w:val="28"/>
          <w:lang w:val="en-IN"/>
        </w:rPr>
      </w:pPr>
      <w:r w:rsidRPr="00D53EAE">
        <w:rPr>
          <w:b/>
          <w:bCs/>
          <w:sz w:val="28"/>
          <w:szCs w:val="28"/>
          <w:lang w:val="en-IN"/>
        </w:rPr>
        <w:t>1. Implicit Cursor</w:t>
      </w:r>
    </w:p>
    <w:p w14:paraId="656648CA" w14:textId="77777777" w:rsidR="00D53EAE" w:rsidRPr="00D53EAE" w:rsidRDefault="00D53EAE" w:rsidP="00D53EAE">
      <w:pPr>
        <w:numPr>
          <w:ilvl w:val="0"/>
          <w:numId w:val="81"/>
        </w:num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D53EAE">
        <w:rPr>
          <w:sz w:val="28"/>
          <w:szCs w:val="28"/>
          <w:lang w:val="en-IN"/>
        </w:rPr>
        <w:t>Created automatically by PL/SQL when you run a SQL statement (like SELECT, INSERT, UPDATE, DELETE).</w:t>
      </w:r>
    </w:p>
    <w:p w14:paraId="20035888" w14:textId="77777777" w:rsidR="00D53EAE" w:rsidRPr="00D53EAE" w:rsidRDefault="00D53EAE" w:rsidP="00D53EAE">
      <w:pPr>
        <w:numPr>
          <w:ilvl w:val="0"/>
          <w:numId w:val="81"/>
        </w:num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D53EAE">
        <w:rPr>
          <w:sz w:val="28"/>
          <w:szCs w:val="28"/>
          <w:lang w:val="en-IN"/>
        </w:rPr>
        <w:t>You don’t need to declare it.</w:t>
      </w:r>
    </w:p>
    <w:p w14:paraId="3B682981" w14:textId="77777777" w:rsidR="00D53EAE" w:rsidRPr="00D53EAE" w:rsidRDefault="00D53EAE" w:rsidP="00D53EAE">
      <w:pPr>
        <w:numPr>
          <w:ilvl w:val="0"/>
          <w:numId w:val="81"/>
        </w:num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D53EAE">
        <w:rPr>
          <w:sz w:val="28"/>
          <w:szCs w:val="28"/>
          <w:lang w:val="en-IN"/>
        </w:rPr>
        <w:t>Used when a query returns only one row.</w:t>
      </w:r>
    </w:p>
    <w:p w14:paraId="260D1A5F" w14:textId="77777777" w:rsidR="00D53EAE" w:rsidRPr="00D53EAE" w:rsidRDefault="00D53EAE" w:rsidP="00D53EAE">
      <w:pPr>
        <w:tabs>
          <w:tab w:val="left" w:pos="8325"/>
        </w:tabs>
        <w:spacing w:after="0"/>
        <w:rPr>
          <w:b/>
          <w:bCs/>
          <w:sz w:val="28"/>
          <w:szCs w:val="28"/>
          <w:lang w:val="en-IN"/>
        </w:rPr>
      </w:pPr>
      <w:r w:rsidRPr="00D53EAE">
        <w:rPr>
          <w:b/>
          <w:bCs/>
          <w:sz w:val="28"/>
          <w:szCs w:val="28"/>
          <w:lang w:val="en-IN"/>
        </w:rPr>
        <w:t>Example:</w:t>
      </w:r>
    </w:p>
    <w:p w14:paraId="1EB7202A" w14:textId="77777777" w:rsidR="00D53EAE" w:rsidRPr="00D53EAE" w:rsidRDefault="00D53EAE" w:rsidP="00D53EAE">
      <w:p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D53EAE">
        <w:rPr>
          <w:sz w:val="28"/>
          <w:szCs w:val="28"/>
          <w:lang w:val="en-IN"/>
        </w:rPr>
        <w:t>BEGIN</w:t>
      </w:r>
    </w:p>
    <w:p w14:paraId="7259B090" w14:textId="77777777" w:rsidR="00D53EAE" w:rsidRPr="00D53EAE" w:rsidRDefault="00D53EAE" w:rsidP="00D53EAE">
      <w:p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D53EAE">
        <w:rPr>
          <w:sz w:val="28"/>
          <w:szCs w:val="28"/>
          <w:lang w:val="en-IN"/>
        </w:rPr>
        <w:t xml:space="preserve">   UPDATE employees SET salary = salary + 1000 WHERE dept = 'Sales';</w:t>
      </w:r>
    </w:p>
    <w:p w14:paraId="75D78530" w14:textId="77777777" w:rsidR="00D53EAE" w:rsidRPr="00D53EAE" w:rsidRDefault="00D53EAE" w:rsidP="00D53EAE">
      <w:p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D53EAE">
        <w:rPr>
          <w:sz w:val="28"/>
          <w:szCs w:val="28"/>
          <w:lang w:val="en-IN"/>
        </w:rPr>
        <w:t xml:space="preserve">   IF SQL%ROWCOUNT &gt; 0 THEN</w:t>
      </w:r>
    </w:p>
    <w:p w14:paraId="681D6C75" w14:textId="77777777" w:rsidR="00D53EAE" w:rsidRPr="00D53EAE" w:rsidRDefault="00D53EAE" w:rsidP="00D53EAE">
      <w:p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D53EAE">
        <w:rPr>
          <w:sz w:val="28"/>
          <w:szCs w:val="28"/>
          <w:lang w:val="en-IN"/>
        </w:rPr>
        <w:t xml:space="preserve">      DBMS_OUTPUT.PUT_</w:t>
      </w:r>
      <w:proofErr w:type="gramStart"/>
      <w:r w:rsidRPr="00D53EAE">
        <w:rPr>
          <w:sz w:val="28"/>
          <w:szCs w:val="28"/>
          <w:lang w:val="en-IN"/>
        </w:rPr>
        <w:t>LINE(</w:t>
      </w:r>
      <w:proofErr w:type="gramEnd"/>
      <w:r w:rsidRPr="00D53EAE">
        <w:rPr>
          <w:sz w:val="28"/>
          <w:szCs w:val="28"/>
          <w:lang w:val="en-IN"/>
        </w:rPr>
        <w:t>'Rows updated: ' || SQL%ROWCOUNT);</w:t>
      </w:r>
    </w:p>
    <w:p w14:paraId="4BD6C59B" w14:textId="77777777" w:rsidR="00D53EAE" w:rsidRPr="00D53EAE" w:rsidRDefault="00D53EAE" w:rsidP="00D53EAE">
      <w:p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D53EAE">
        <w:rPr>
          <w:sz w:val="28"/>
          <w:szCs w:val="28"/>
          <w:lang w:val="en-IN"/>
        </w:rPr>
        <w:t xml:space="preserve">   END IF;</w:t>
      </w:r>
    </w:p>
    <w:p w14:paraId="0967A3E1" w14:textId="77777777" w:rsidR="00D53EAE" w:rsidRPr="00D53EAE" w:rsidRDefault="00D53EAE" w:rsidP="00D53EAE">
      <w:p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D53EAE">
        <w:rPr>
          <w:sz w:val="28"/>
          <w:szCs w:val="28"/>
          <w:lang w:val="en-IN"/>
        </w:rPr>
        <w:t>END;</w:t>
      </w:r>
    </w:p>
    <w:p w14:paraId="680696AC" w14:textId="14A81CC4" w:rsidR="00D53EAE" w:rsidRPr="00D53EAE" w:rsidRDefault="00D53EAE" w:rsidP="00D53EAE">
      <w:pPr>
        <w:tabs>
          <w:tab w:val="left" w:pos="8325"/>
        </w:tabs>
        <w:spacing w:after="0"/>
        <w:rPr>
          <w:sz w:val="28"/>
          <w:szCs w:val="28"/>
          <w:lang w:val="en-IN"/>
        </w:rPr>
      </w:pPr>
    </w:p>
    <w:p w14:paraId="5FCF3D91" w14:textId="77777777" w:rsidR="00D53EAE" w:rsidRPr="00D53EAE" w:rsidRDefault="00D53EAE" w:rsidP="00D53EAE">
      <w:pPr>
        <w:tabs>
          <w:tab w:val="left" w:pos="8325"/>
        </w:tabs>
        <w:spacing w:after="0"/>
        <w:rPr>
          <w:b/>
          <w:bCs/>
          <w:sz w:val="28"/>
          <w:szCs w:val="28"/>
          <w:lang w:val="en-IN"/>
        </w:rPr>
      </w:pPr>
      <w:r w:rsidRPr="00D53EAE">
        <w:rPr>
          <w:b/>
          <w:bCs/>
          <w:sz w:val="28"/>
          <w:szCs w:val="28"/>
          <w:lang w:val="en-IN"/>
        </w:rPr>
        <w:t>2. Explicit Cursor</w:t>
      </w:r>
    </w:p>
    <w:p w14:paraId="2C79D1E6" w14:textId="77777777" w:rsidR="00D53EAE" w:rsidRPr="00D53EAE" w:rsidRDefault="00D53EAE" w:rsidP="00D53EAE">
      <w:pPr>
        <w:numPr>
          <w:ilvl w:val="0"/>
          <w:numId w:val="82"/>
        </w:num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D53EAE">
        <w:rPr>
          <w:sz w:val="28"/>
          <w:szCs w:val="28"/>
          <w:lang w:val="en-IN"/>
        </w:rPr>
        <w:t>Created manually by the programmer to handle queries that return more than one row.</w:t>
      </w:r>
    </w:p>
    <w:p w14:paraId="58761F72" w14:textId="77777777" w:rsidR="00D53EAE" w:rsidRPr="00D53EAE" w:rsidRDefault="00D53EAE" w:rsidP="00D53EAE">
      <w:pPr>
        <w:numPr>
          <w:ilvl w:val="0"/>
          <w:numId w:val="82"/>
        </w:num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D53EAE">
        <w:rPr>
          <w:sz w:val="28"/>
          <w:szCs w:val="28"/>
          <w:lang w:val="en-IN"/>
        </w:rPr>
        <w:t>You need to:</w:t>
      </w:r>
    </w:p>
    <w:p w14:paraId="46A14FC6" w14:textId="77777777" w:rsidR="00D53EAE" w:rsidRPr="00D53EAE" w:rsidRDefault="00D53EAE" w:rsidP="00D53EAE">
      <w:pPr>
        <w:numPr>
          <w:ilvl w:val="1"/>
          <w:numId w:val="82"/>
        </w:num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D53EAE">
        <w:rPr>
          <w:sz w:val="28"/>
          <w:szCs w:val="28"/>
          <w:lang w:val="en-IN"/>
        </w:rPr>
        <w:t>Declare it</w:t>
      </w:r>
    </w:p>
    <w:p w14:paraId="357E4655" w14:textId="77777777" w:rsidR="00D53EAE" w:rsidRPr="00D53EAE" w:rsidRDefault="00D53EAE" w:rsidP="00D53EAE">
      <w:pPr>
        <w:numPr>
          <w:ilvl w:val="1"/>
          <w:numId w:val="82"/>
        </w:num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D53EAE">
        <w:rPr>
          <w:sz w:val="28"/>
          <w:szCs w:val="28"/>
          <w:lang w:val="en-IN"/>
        </w:rPr>
        <w:t>Open it</w:t>
      </w:r>
    </w:p>
    <w:p w14:paraId="485CF7D5" w14:textId="77777777" w:rsidR="00D53EAE" w:rsidRPr="00D53EAE" w:rsidRDefault="00D53EAE" w:rsidP="00D53EAE">
      <w:pPr>
        <w:numPr>
          <w:ilvl w:val="1"/>
          <w:numId w:val="82"/>
        </w:num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D53EAE">
        <w:rPr>
          <w:sz w:val="28"/>
          <w:szCs w:val="28"/>
          <w:lang w:val="en-IN"/>
        </w:rPr>
        <w:t>Fetch from it</w:t>
      </w:r>
    </w:p>
    <w:p w14:paraId="319C6EC3" w14:textId="77777777" w:rsidR="00D53EAE" w:rsidRPr="00D53EAE" w:rsidRDefault="00D53EAE" w:rsidP="00D53EAE">
      <w:pPr>
        <w:numPr>
          <w:ilvl w:val="1"/>
          <w:numId w:val="82"/>
        </w:num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D53EAE">
        <w:rPr>
          <w:sz w:val="28"/>
          <w:szCs w:val="28"/>
          <w:lang w:val="en-IN"/>
        </w:rPr>
        <w:t>Close it</w:t>
      </w:r>
    </w:p>
    <w:p w14:paraId="5951F426" w14:textId="7078E7B5" w:rsidR="00D53EAE" w:rsidRPr="00D53EAE" w:rsidRDefault="00D53EAE" w:rsidP="00D53EAE">
      <w:pPr>
        <w:tabs>
          <w:tab w:val="left" w:pos="8325"/>
        </w:tabs>
        <w:spacing w:after="0"/>
        <w:rPr>
          <w:b/>
          <w:bCs/>
          <w:sz w:val="28"/>
          <w:szCs w:val="28"/>
          <w:lang w:val="en-IN"/>
        </w:rPr>
      </w:pPr>
      <w:r w:rsidRPr="00D53EAE">
        <w:rPr>
          <w:b/>
          <w:bCs/>
          <w:sz w:val="28"/>
          <w:szCs w:val="28"/>
          <w:lang w:val="en-IN"/>
        </w:rPr>
        <w:t>Example:</w:t>
      </w:r>
    </w:p>
    <w:p w14:paraId="734B7F70" w14:textId="77777777" w:rsidR="00D53EAE" w:rsidRPr="00D53EAE" w:rsidRDefault="00D53EAE" w:rsidP="00D53EAE">
      <w:p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D53EAE">
        <w:rPr>
          <w:sz w:val="28"/>
          <w:szCs w:val="28"/>
          <w:lang w:val="en-IN"/>
        </w:rPr>
        <w:t>DECLARE</w:t>
      </w:r>
    </w:p>
    <w:p w14:paraId="3264E3A6" w14:textId="77777777" w:rsidR="00D53EAE" w:rsidRPr="00D53EAE" w:rsidRDefault="00D53EAE" w:rsidP="00D53EAE">
      <w:p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D53EAE">
        <w:rPr>
          <w:sz w:val="28"/>
          <w:szCs w:val="28"/>
          <w:lang w:val="en-IN"/>
        </w:rPr>
        <w:t xml:space="preserve">   CURSOR </w:t>
      </w:r>
      <w:proofErr w:type="spellStart"/>
      <w:r w:rsidRPr="00D53EAE">
        <w:rPr>
          <w:sz w:val="28"/>
          <w:szCs w:val="28"/>
          <w:lang w:val="en-IN"/>
        </w:rPr>
        <w:t>emp_cursor</w:t>
      </w:r>
      <w:proofErr w:type="spellEnd"/>
      <w:r w:rsidRPr="00D53EAE">
        <w:rPr>
          <w:sz w:val="28"/>
          <w:szCs w:val="28"/>
          <w:lang w:val="en-IN"/>
        </w:rPr>
        <w:t xml:space="preserve"> IS SELECT name FROM employees;</w:t>
      </w:r>
    </w:p>
    <w:p w14:paraId="637E29CD" w14:textId="77777777" w:rsidR="00D53EAE" w:rsidRPr="00D53EAE" w:rsidRDefault="00D53EAE" w:rsidP="00D53EAE">
      <w:p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D53EAE">
        <w:rPr>
          <w:sz w:val="28"/>
          <w:szCs w:val="28"/>
          <w:lang w:val="en-IN"/>
        </w:rPr>
        <w:t xml:space="preserve">   </w:t>
      </w:r>
      <w:proofErr w:type="spellStart"/>
      <w:r w:rsidRPr="00D53EAE">
        <w:rPr>
          <w:sz w:val="28"/>
          <w:szCs w:val="28"/>
          <w:lang w:val="en-IN"/>
        </w:rPr>
        <w:t>emp_name</w:t>
      </w:r>
      <w:proofErr w:type="spellEnd"/>
      <w:r w:rsidRPr="00D53EAE">
        <w:rPr>
          <w:sz w:val="28"/>
          <w:szCs w:val="28"/>
          <w:lang w:val="en-IN"/>
        </w:rPr>
        <w:t xml:space="preserve"> </w:t>
      </w:r>
      <w:proofErr w:type="spellStart"/>
      <w:r w:rsidRPr="00D53EAE">
        <w:rPr>
          <w:sz w:val="28"/>
          <w:szCs w:val="28"/>
          <w:lang w:val="en-IN"/>
        </w:rPr>
        <w:t>employees.name%TYPE</w:t>
      </w:r>
      <w:proofErr w:type="spellEnd"/>
      <w:r w:rsidRPr="00D53EAE">
        <w:rPr>
          <w:sz w:val="28"/>
          <w:szCs w:val="28"/>
          <w:lang w:val="en-IN"/>
        </w:rPr>
        <w:t>;</w:t>
      </w:r>
    </w:p>
    <w:p w14:paraId="7A1676C9" w14:textId="77777777" w:rsidR="00D53EAE" w:rsidRPr="00D53EAE" w:rsidRDefault="00D53EAE" w:rsidP="00D53EAE">
      <w:p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D53EAE">
        <w:rPr>
          <w:sz w:val="28"/>
          <w:szCs w:val="28"/>
          <w:lang w:val="en-IN"/>
        </w:rPr>
        <w:t>BEGIN</w:t>
      </w:r>
    </w:p>
    <w:p w14:paraId="4AD7EAA4" w14:textId="77777777" w:rsidR="00D53EAE" w:rsidRPr="00D53EAE" w:rsidRDefault="00D53EAE" w:rsidP="00D53EAE">
      <w:p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D53EAE">
        <w:rPr>
          <w:sz w:val="28"/>
          <w:szCs w:val="28"/>
          <w:lang w:val="en-IN"/>
        </w:rPr>
        <w:t xml:space="preserve">   OPEN </w:t>
      </w:r>
      <w:proofErr w:type="spellStart"/>
      <w:r w:rsidRPr="00D53EAE">
        <w:rPr>
          <w:sz w:val="28"/>
          <w:szCs w:val="28"/>
          <w:lang w:val="en-IN"/>
        </w:rPr>
        <w:t>emp_cursor</w:t>
      </w:r>
      <w:proofErr w:type="spellEnd"/>
      <w:r w:rsidRPr="00D53EAE">
        <w:rPr>
          <w:sz w:val="28"/>
          <w:szCs w:val="28"/>
          <w:lang w:val="en-IN"/>
        </w:rPr>
        <w:t>;</w:t>
      </w:r>
    </w:p>
    <w:p w14:paraId="58516587" w14:textId="77777777" w:rsidR="00D53EAE" w:rsidRPr="00D53EAE" w:rsidRDefault="00D53EAE" w:rsidP="00D53EAE">
      <w:p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D53EAE">
        <w:rPr>
          <w:sz w:val="28"/>
          <w:szCs w:val="28"/>
          <w:lang w:val="en-IN"/>
        </w:rPr>
        <w:t xml:space="preserve">   LOOP</w:t>
      </w:r>
    </w:p>
    <w:p w14:paraId="45B0BE9D" w14:textId="77777777" w:rsidR="00D53EAE" w:rsidRPr="00D53EAE" w:rsidRDefault="00D53EAE" w:rsidP="00D53EAE">
      <w:p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D53EAE">
        <w:rPr>
          <w:sz w:val="28"/>
          <w:szCs w:val="28"/>
          <w:lang w:val="en-IN"/>
        </w:rPr>
        <w:t xml:space="preserve">      FETCH </w:t>
      </w:r>
      <w:proofErr w:type="spellStart"/>
      <w:r w:rsidRPr="00D53EAE">
        <w:rPr>
          <w:sz w:val="28"/>
          <w:szCs w:val="28"/>
          <w:lang w:val="en-IN"/>
        </w:rPr>
        <w:t>emp_cursor</w:t>
      </w:r>
      <w:proofErr w:type="spellEnd"/>
      <w:r w:rsidRPr="00D53EAE">
        <w:rPr>
          <w:sz w:val="28"/>
          <w:szCs w:val="28"/>
          <w:lang w:val="en-IN"/>
        </w:rPr>
        <w:t xml:space="preserve"> INTO </w:t>
      </w:r>
      <w:proofErr w:type="spellStart"/>
      <w:r w:rsidRPr="00D53EAE">
        <w:rPr>
          <w:sz w:val="28"/>
          <w:szCs w:val="28"/>
          <w:lang w:val="en-IN"/>
        </w:rPr>
        <w:t>emp_name</w:t>
      </w:r>
      <w:proofErr w:type="spellEnd"/>
      <w:r w:rsidRPr="00D53EAE">
        <w:rPr>
          <w:sz w:val="28"/>
          <w:szCs w:val="28"/>
          <w:lang w:val="en-IN"/>
        </w:rPr>
        <w:t>;</w:t>
      </w:r>
    </w:p>
    <w:p w14:paraId="288D6D52" w14:textId="77777777" w:rsidR="00D53EAE" w:rsidRPr="00D53EAE" w:rsidRDefault="00D53EAE" w:rsidP="00D53EAE">
      <w:p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D53EAE">
        <w:rPr>
          <w:sz w:val="28"/>
          <w:szCs w:val="28"/>
          <w:lang w:val="en-IN"/>
        </w:rPr>
        <w:lastRenderedPageBreak/>
        <w:t xml:space="preserve">      EXIT WHEN </w:t>
      </w:r>
      <w:proofErr w:type="spellStart"/>
      <w:r w:rsidRPr="00D53EAE">
        <w:rPr>
          <w:sz w:val="28"/>
          <w:szCs w:val="28"/>
          <w:lang w:val="en-IN"/>
        </w:rPr>
        <w:t>emp_cursor%NOTFOUND</w:t>
      </w:r>
      <w:proofErr w:type="spellEnd"/>
      <w:r w:rsidRPr="00D53EAE">
        <w:rPr>
          <w:sz w:val="28"/>
          <w:szCs w:val="28"/>
          <w:lang w:val="en-IN"/>
        </w:rPr>
        <w:t>;</w:t>
      </w:r>
    </w:p>
    <w:p w14:paraId="54A7A5ED" w14:textId="77777777" w:rsidR="00D53EAE" w:rsidRPr="00D53EAE" w:rsidRDefault="00D53EAE" w:rsidP="00D53EAE">
      <w:p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D53EAE">
        <w:rPr>
          <w:sz w:val="28"/>
          <w:szCs w:val="28"/>
          <w:lang w:val="en-IN"/>
        </w:rPr>
        <w:t xml:space="preserve">      DBMS_OUTPUT.PUT_LINE(</w:t>
      </w:r>
      <w:proofErr w:type="spellStart"/>
      <w:r w:rsidRPr="00D53EAE">
        <w:rPr>
          <w:sz w:val="28"/>
          <w:szCs w:val="28"/>
          <w:lang w:val="en-IN"/>
        </w:rPr>
        <w:t>emp_name</w:t>
      </w:r>
      <w:proofErr w:type="spellEnd"/>
      <w:r w:rsidRPr="00D53EAE">
        <w:rPr>
          <w:sz w:val="28"/>
          <w:szCs w:val="28"/>
          <w:lang w:val="en-IN"/>
        </w:rPr>
        <w:t>);</w:t>
      </w:r>
    </w:p>
    <w:p w14:paraId="3E954559" w14:textId="77777777" w:rsidR="00D53EAE" w:rsidRPr="00D53EAE" w:rsidRDefault="00D53EAE" w:rsidP="00D53EAE">
      <w:p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D53EAE">
        <w:rPr>
          <w:sz w:val="28"/>
          <w:szCs w:val="28"/>
          <w:lang w:val="en-IN"/>
        </w:rPr>
        <w:t xml:space="preserve">   END LOOP;</w:t>
      </w:r>
    </w:p>
    <w:p w14:paraId="7F922F69" w14:textId="77777777" w:rsidR="00D53EAE" w:rsidRPr="00D53EAE" w:rsidRDefault="00D53EAE" w:rsidP="00D53EAE">
      <w:p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D53EAE">
        <w:rPr>
          <w:sz w:val="28"/>
          <w:szCs w:val="28"/>
          <w:lang w:val="en-IN"/>
        </w:rPr>
        <w:t xml:space="preserve">   CLOSE </w:t>
      </w:r>
      <w:proofErr w:type="spellStart"/>
      <w:r w:rsidRPr="00D53EAE">
        <w:rPr>
          <w:sz w:val="28"/>
          <w:szCs w:val="28"/>
          <w:lang w:val="en-IN"/>
        </w:rPr>
        <w:t>emp_cursor</w:t>
      </w:r>
      <w:proofErr w:type="spellEnd"/>
      <w:r w:rsidRPr="00D53EAE">
        <w:rPr>
          <w:sz w:val="28"/>
          <w:szCs w:val="28"/>
          <w:lang w:val="en-IN"/>
        </w:rPr>
        <w:t>;</w:t>
      </w:r>
    </w:p>
    <w:p w14:paraId="2631C54F" w14:textId="77777777" w:rsidR="00D53EAE" w:rsidRPr="00D53EAE" w:rsidRDefault="00D53EAE" w:rsidP="00D53EAE">
      <w:p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D53EAE">
        <w:rPr>
          <w:sz w:val="28"/>
          <w:szCs w:val="28"/>
          <w:lang w:val="en-IN"/>
        </w:rPr>
        <w:t>END;</w:t>
      </w:r>
    </w:p>
    <w:p w14:paraId="5E6B2C68" w14:textId="7A13BDCB" w:rsidR="00D53EAE" w:rsidRPr="00D53EAE" w:rsidRDefault="00D53EAE" w:rsidP="00D53EAE">
      <w:pPr>
        <w:tabs>
          <w:tab w:val="left" w:pos="8325"/>
        </w:tabs>
        <w:spacing w:after="0"/>
        <w:rPr>
          <w:sz w:val="28"/>
          <w:szCs w:val="28"/>
          <w:lang w:val="en-IN"/>
        </w:rPr>
      </w:pPr>
    </w:p>
    <w:p w14:paraId="50938146" w14:textId="77777777" w:rsidR="00D53EAE" w:rsidRPr="00D53EAE" w:rsidRDefault="00D53EAE" w:rsidP="00D53EAE">
      <w:pPr>
        <w:tabs>
          <w:tab w:val="left" w:pos="8325"/>
        </w:tabs>
        <w:spacing w:after="0"/>
        <w:rPr>
          <w:b/>
          <w:bCs/>
          <w:sz w:val="28"/>
          <w:szCs w:val="28"/>
          <w:lang w:val="en-IN"/>
        </w:rPr>
      </w:pPr>
      <w:r w:rsidRPr="00D53EAE">
        <w:rPr>
          <w:b/>
          <w:bCs/>
          <w:sz w:val="28"/>
          <w:szCs w:val="28"/>
          <w:lang w:val="en-IN"/>
        </w:rPr>
        <w:t>Difference Between Implicit and Explicit Cursors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1"/>
        <w:gridCol w:w="2920"/>
        <w:gridCol w:w="3738"/>
      </w:tblGrid>
      <w:tr w:rsidR="00D53EAE" w:rsidRPr="00D53EAE" w14:paraId="5FEF4625" w14:textId="77777777" w:rsidTr="00D53E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D33F0F" w14:textId="77777777" w:rsidR="00D53EAE" w:rsidRPr="00D53EAE" w:rsidRDefault="00D53EAE" w:rsidP="00D53EAE">
            <w:pPr>
              <w:tabs>
                <w:tab w:val="left" w:pos="8325"/>
              </w:tabs>
              <w:spacing w:after="0"/>
              <w:rPr>
                <w:b/>
                <w:bCs/>
                <w:sz w:val="28"/>
                <w:szCs w:val="28"/>
                <w:lang w:val="en-IN"/>
              </w:rPr>
            </w:pPr>
            <w:r w:rsidRPr="00D53EAE">
              <w:rPr>
                <w:b/>
                <w:bCs/>
                <w:sz w:val="28"/>
                <w:szCs w:val="28"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426FA1D" w14:textId="77777777" w:rsidR="00D53EAE" w:rsidRPr="00D53EAE" w:rsidRDefault="00D53EAE" w:rsidP="00D53EAE">
            <w:pPr>
              <w:tabs>
                <w:tab w:val="left" w:pos="8325"/>
              </w:tabs>
              <w:spacing w:after="0"/>
              <w:rPr>
                <w:b/>
                <w:bCs/>
                <w:sz w:val="28"/>
                <w:szCs w:val="28"/>
                <w:lang w:val="en-IN"/>
              </w:rPr>
            </w:pPr>
            <w:r w:rsidRPr="00D53EAE">
              <w:rPr>
                <w:b/>
                <w:bCs/>
                <w:sz w:val="28"/>
                <w:szCs w:val="28"/>
                <w:lang w:val="en-IN"/>
              </w:rPr>
              <w:t>Implicit Cursor</w:t>
            </w:r>
          </w:p>
        </w:tc>
        <w:tc>
          <w:tcPr>
            <w:tcW w:w="0" w:type="auto"/>
            <w:vAlign w:val="center"/>
            <w:hideMark/>
          </w:tcPr>
          <w:p w14:paraId="7656184D" w14:textId="77777777" w:rsidR="00D53EAE" w:rsidRPr="00D53EAE" w:rsidRDefault="00D53EAE" w:rsidP="00D53EAE">
            <w:pPr>
              <w:tabs>
                <w:tab w:val="left" w:pos="8325"/>
              </w:tabs>
              <w:spacing w:after="0"/>
              <w:rPr>
                <w:b/>
                <w:bCs/>
                <w:sz w:val="28"/>
                <w:szCs w:val="28"/>
                <w:lang w:val="en-IN"/>
              </w:rPr>
            </w:pPr>
            <w:r w:rsidRPr="00D53EAE">
              <w:rPr>
                <w:b/>
                <w:bCs/>
                <w:sz w:val="28"/>
                <w:szCs w:val="28"/>
                <w:lang w:val="en-IN"/>
              </w:rPr>
              <w:t>Explicit Cursor</w:t>
            </w:r>
          </w:p>
        </w:tc>
      </w:tr>
      <w:tr w:rsidR="00D53EAE" w:rsidRPr="00D53EAE" w14:paraId="29BBC6BC" w14:textId="77777777" w:rsidTr="00D53EAE">
        <w:trPr>
          <w:tblCellSpacing w:w="15" w:type="dxa"/>
        </w:trPr>
        <w:tc>
          <w:tcPr>
            <w:tcW w:w="0" w:type="auto"/>
            <w:shd w:val="clear" w:color="auto" w:fill="EEECE1" w:themeFill="background2"/>
            <w:vAlign w:val="center"/>
            <w:hideMark/>
          </w:tcPr>
          <w:p w14:paraId="7962E329" w14:textId="77777777" w:rsidR="00D53EAE" w:rsidRPr="00D53EAE" w:rsidRDefault="00D53EAE" w:rsidP="00D53EAE">
            <w:pPr>
              <w:tabs>
                <w:tab w:val="left" w:pos="8325"/>
              </w:tabs>
              <w:spacing w:after="0"/>
              <w:rPr>
                <w:sz w:val="28"/>
                <w:szCs w:val="28"/>
                <w:lang w:val="en-IN"/>
              </w:rPr>
            </w:pPr>
            <w:r w:rsidRPr="00D53EAE">
              <w:rPr>
                <w:sz w:val="28"/>
                <w:szCs w:val="28"/>
                <w:lang w:val="en-IN"/>
              </w:rPr>
              <w:t>Created by</w:t>
            </w:r>
          </w:p>
        </w:tc>
        <w:tc>
          <w:tcPr>
            <w:tcW w:w="0" w:type="auto"/>
            <w:vAlign w:val="center"/>
            <w:hideMark/>
          </w:tcPr>
          <w:p w14:paraId="61B1A769" w14:textId="77777777" w:rsidR="00D53EAE" w:rsidRPr="00D53EAE" w:rsidRDefault="00D53EAE" w:rsidP="00D53EAE">
            <w:pPr>
              <w:tabs>
                <w:tab w:val="left" w:pos="8325"/>
              </w:tabs>
              <w:spacing w:after="0"/>
              <w:rPr>
                <w:sz w:val="28"/>
                <w:szCs w:val="28"/>
                <w:lang w:val="en-IN"/>
              </w:rPr>
            </w:pPr>
            <w:r w:rsidRPr="00D53EAE">
              <w:rPr>
                <w:sz w:val="28"/>
                <w:szCs w:val="28"/>
                <w:lang w:val="en-IN"/>
              </w:rPr>
              <w:t>PL/SQL automatically</w:t>
            </w:r>
          </w:p>
        </w:tc>
        <w:tc>
          <w:tcPr>
            <w:tcW w:w="0" w:type="auto"/>
            <w:vAlign w:val="center"/>
            <w:hideMark/>
          </w:tcPr>
          <w:p w14:paraId="7770495F" w14:textId="77777777" w:rsidR="00D53EAE" w:rsidRPr="00D53EAE" w:rsidRDefault="00D53EAE" w:rsidP="00D53EAE">
            <w:pPr>
              <w:tabs>
                <w:tab w:val="left" w:pos="8325"/>
              </w:tabs>
              <w:spacing w:after="0"/>
              <w:rPr>
                <w:sz w:val="28"/>
                <w:szCs w:val="28"/>
                <w:lang w:val="en-IN"/>
              </w:rPr>
            </w:pPr>
            <w:r w:rsidRPr="00D53EAE">
              <w:rPr>
                <w:sz w:val="28"/>
                <w:szCs w:val="28"/>
                <w:lang w:val="en-IN"/>
              </w:rPr>
              <w:t>Programmer manually</w:t>
            </w:r>
          </w:p>
        </w:tc>
      </w:tr>
      <w:tr w:rsidR="00D53EAE" w:rsidRPr="00D53EAE" w14:paraId="3A9F143B" w14:textId="77777777" w:rsidTr="00D53EAE">
        <w:trPr>
          <w:tblCellSpacing w:w="15" w:type="dxa"/>
        </w:trPr>
        <w:tc>
          <w:tcPr>
            <w:tcW w:w="0" w:type="auto"/>
            <w:shd w:val="clear" w:color="auto" w:fill="EEECE1" w:themeFill="background2"/>
            <w:vAlign w:val="center"/>
            <w:hideMark/>
          </w:tcPr>
          <w:p w14:paraId="23C3F2A4" w14:textId="77777777" w:rsidR="00D53EAE" w:rsidRPr="00D53EAE" w:rsidRDefault="00D53EAE" w:rsidP="00D53EAE">
            <w:pPr>
              <w:tabs>
                <w:tab w:val="left" w:pos="8325"/>
              </w:tabs>
              <w:spacing w:after="0"/>
              <w:rPr>
                <w:sz w:val="28"/>
                <w:szCs w:val="28"/>
                <w:lang w:val="en-IN"/>
              </w:rPr>
            </w:pPr>
            <w:r w:rsidRPr="00D53EAE">
              <w:rPr>
                <w:sz w:val="28"/>
                <w:szCs w:val="28"/>
                <w:lang w:val="en-IN"/>
              </w:rPr>
              <w:t>When used</w:t>
            </w:r>
          </w:p>
        </w:tc>
        <w:tc>
          <w:tcPr>
            <w:tcW w:w="0" w:type="auto"/>
            <w:vAlign w:val="center"/>
            <w:hideMark/>
          </w:tcPr>
          <w:p w14:paraId="2F4036F9" w14:textId="77777777" w:rsidR="00D53EAE" w:rsidRPr="00D53EAE" w:rsidRDefault="00D53EAE" w:rsidP="00D53EAE">
            <w:pPr>
              <w:tabs>
                <w:tab w:val="left" w:pos="8325"/>
              </w:tabs>
              <w:spacing w:after="0"/>
              <w:rPr>
                <w:sz w:val="28"/>
                <w:szCs w:val="28"/>
                <w:lang w:val="en-IN"/>
              </w:rPr>
            </w:pPr>
            <w:r w:rsidRPr="00D53EAE">
              <w:rPr>
                <w:sz w:val="28"/>
                <w:szCs w:val="28"/>
                <w:lang w:val="en-IN"/>
              </w:rPr>
              <w:t>For single-row queries</w:t>
            </w:r>
          </w:p>
        </w:tc>
        <w:tc>
          <w:tcPr>
            <w:tcW w:w="0" w:type="auto"/>
            <w:vAlign w:val="center"/>
            <w:hideMark/>
          </w:tcPr>
          <w:p w14:paraId="4D89CD8A" w14:textId="77777777" w:rsidR="00D53EAE" w:rsidRPr="00D53EAE" w:rsidRDefault="00D53EAE" w:rsidP="00D53EAE">
            <w:pPr>
              <w:tabs>
                <w:tab w:val="left" w:pos="8325"/>
              </w:tabs>
              <w:spacing w:after="0"/>
              <w:rPr>
                <w:sz w:val="28"/>
                <w:szCs w:val="28"/>
                <w:lang w:val="en-IN"/>
              </w:rPr>
            </w:pPr>
            <w:r w:rsidRPr="00D53EAE">
              <w:rPr>
                <w:sz w:val="28"/>
                <w:szCs w:val="28"/>
                <w:lang w:val="en-IN"/>
              </w:rPr>
              <w:t>For multiple-row queries</w:t>
            </w:r>
          </w:p>
        </w:tc>
      </w:tr>
      <w:tr w:rsidR="00D53EAE" w:rsidRPr="00D53EAE" w14:paraId="10A07ED1" w14:textId="77777777" w:rsidTr="00D53EAE">
        <w:trPr>
          <w:tblCellSpacing w:w="15" w:type="dxa"/>
        </w:trPr>
        <w:tc>
          <w:tcPr>
            <w:tcW w:w="0" w:type="auto"/>
            <w:shd w:val="clear" w:color="auto" w:fill="EEECE1" w:themeFill="background2"/>
            <w:vAlign w:val="center"/>
            <w:hideMark/>
          </w:tcPr>
          <w:p w14:paraId="03D7E0E5" w14:textId="77777777" w:rsidR="00D53EAE" w:rsidRPr="00D53EAE" w:rsidRDefault="00D53EAE" w:rsidP="00D53EAE">
            <w:pPr>
              <w:tabs>
                <w:tab w:val="left" w:pos="8325"/>
              </w:tabs>
              <w:spacing w:after="0"/>
              <w:rPr>
                <w:sz w:val="28"/>
                <w:szCs w:val="28"/>
                <w:lang w:val="en-IN"/>
              </w:rPr>
            </w:pPr>
            <w:r w:rsidRPr="00D53EAE">
              <w:rPr>
                <w:sz w:val="28"/>
                <w:szCs w:val="28"/>
                <w:lang w:val="en-IN"/>
              </w:rPr>
              <w:t>Declaration needed</w:t>
            </w:r>
          </w:p>
        </w:tc>
        <w:tc>
          <w:tcPr>
            <w:tcW w:w="0" w:type="auto"/>
            <w:vAlign w:val="center"/>
            <w:hideMark/>
          </w:tcPr>
          <w:p w14:paraId="0BDB7348" w14:textId="77777777" w:rsidR="00D53EAE" w:rsidRPr="00D53EAE" w:rsidRDefault="00D53EAE" w:rsidP="00D53EAE">
            <w:pPr>
              <w:tabs>
                <w:tab w:val="left" w:pos="8325"/>
              </w:tabs>
              <w:spacing w:after="0"/>
              <w:rPr>
                <w:sz w:val="28"/>
                <w:szCs w:val="28"/>
                <w:lang w:val="en-IN"/>
              </w:rPr>
            </w:pPr>
            <w:r w:rsidRPr="00D53EAE">
              <w:rPr>
                <w:sz w:val="28"/>
                <w:szCs w:val="28"/>
                <w:lang w:val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CE24C92" w14:textId="77777777" w:rsidR="00D53EAE" w:rsidRPr="00D53EAE" w:rsidRDefault="00D53EAE" w:rsidP="00D53EAE">
            <w:pPr>
              <w:tabs>
                <w:tab w:val="left" w:pos="8325"/>
              </w:tabs>
              <w:spacing w:after="0"/>
              <w:rPr>
                <w:sz w:val="28"/>
                <w:szCs w:val="28"/>
                <w:lang w:val="en-IN"/>
              </w:rPr>
            </w:pPr>
            <w:r w:rsidRPr="00D53EAE">
              <w:rPr>
                <w:sz w:val="28"/>
                <w:szCs w:val="28"/>
                <w:lang w:val="en-IN"/>
              </w:rPr>
              <w:t>Yes</w:t>
            </w:r>
          </w:p>
        </w:tc>
      </w:tr>
      <w:tr w:rsidR="00D53EAE" w:rsidRPr="00D53EAE" w14:paraId="67B5EACE" w14:textId="77777777" w:rsidTr="00D53EAE">
        <w:trPr>
          <w:tblCellSpacing w:w="15" w:type="dxa"/>
        </w:trPr>
        <w:tc>
          <w:tcPr>
            <w:tcW w:w="0" w:type="auto"/>
            <w:shd w:val="clear" w:color="auto" w:fill="EEECE1" w:themeFill="background2"/>
            <w:vAlign w:val="center"/>
            <w:hideMark/>
          </w:tcPr>
          <w:p w14:paraId="782DE27A" w14:textId="77777777" w:rsidR="00D53EAE" w:rsidRPr="00D53EAE" w:rsidRDefault="00D53EAE" w:rsidP="00D53EAE">
            <w:pPr>
              <w:tabs>
                <w:tab w:val="left" w:pos="8325"/>
              </w:tabs>
              <w:spacing w:after="0"/>
              <w:rPr>
                <w:sz w:val="28"/>
                <w:szCs w:val="28"/>
                <w:lang w:val="en-IN"/>
              </w:rPr>
            </w:pPr>
            <w:r w:rsidRPr="00D53EAE">
              <w:rPr>
                <w:sz w:val="28"/>
                <w:szCs w:val="28"/>
                <w:lang w:val="en-IN"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14:paraId="13565843" w14:textId="77777777" w:rsidR="00D53EAE" w:rsidRPr="00D53EAE" w:rsidRDefault="00D53EAE" w:rsidP="00D53EAE">
            <w:pPr>
              <w:tabs>
                <w:tab w:val="left" w:pos="8325"/>
              </w:tabs>
              <w:spacing w:after="0"/>
              <w:rPr>
                <w:sz w:val="28"/>
                <w:szCs w:val="28"/>
                <w:lang w:val="en-IN"/>
              </w:rPr>
            </w:pPr>
            <w:r w:rsidRPr="00D53EAE">
              <w:rPr>
                <w:sz w:val="28"/>
                <w:szCs w:val="28"/>
                <w:lang w:val="en-IN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14:paraId="7284B237" w14:textId="77777777" w:rsidR="00D53EAE" w:rsidRPr="00D53EAE" w:rsidRDefault="00D53EAE" w:rsidP="00D53EAE">
            <w:pPr>
              <w:tabs>
                <w:tab w:val="left" w:pos="8325"/>
              </w:tabs>
              <w:spacing w:after="0"/>
              <w:rPr>
                <w:sz w:val="28"/>
                <w:szCs w:val="28"/>
                <w:lang w:val="en-IN"/>
              </w:rPr>
            </w:pPr>
            <w:r w:rsidRPr="00D53EAE">
              <w:rPr>
                <w:sz w:val="28"/>
                <w:szCs w:val="28"/>
                <w:lang w:val="en-IN"/>
              </w:rPr>
              <w:t>Full control over row processing</w:t>
            </w:r>
          </w:p>
        </w:tc>
      </w:tr>
      <w:tr w:rsidR="00D53EAE" w:rsidRPr="00D53EAE" w14:paraId="7037D863" w14:textId="77777777" w:rsidTr="00D53EAE">
        <w:trPr>
          <w:tblCellSpacing w:w="15" w:type="dxa"/>
        </w:trPr>
        <w:tc>
          <w:tcPr>
            <w:tcW w:w="0" w:type="auto"/>
            <w:shd w:val="clear" w:color="auto" w:fill="EEECE1" w:themeFill="background2"/>
            <w:vAlign w:val="center"/>
            <w:hideMark/>
          </w:tcPr>
          <w:p w14:paraId="48FDC05F" w14:textId="77777777" w:rsidR="00D53EAE" w:rsidRPr="00D53EAE" w:rsidRDefault="00D53EAE" w:rsidP="00D53EAE">
            <w:pPr>
              <w:tabs>
                <w:tab w:val="left" w:pos="8325"/>
              </w:tabs>
              <w:spacing w:after="0"/>
              <w:rPr>
                <w:sz w:val="28"/>
                <w:szCs w:val="28"/>
                <w:lang w:val="en-IN"/>
              </w:rPr>
            </w:pPr>
            <w:r w:rsidRPr="00D53EAE">
              <w:rPr>
                <w:sz w:val="28"/>
                <w:szCs w:val="28"/>
                <w:lang w:val="en-IN"/>
              </w:rPr>
              <w:t>Example use</w:t>
            </w:r>
          </w:p>
        </w:tc>
        <w:tc>
          <w:tcPr>
            <w:tcW w:w="0" w:type="auto"/>
            <w:vAlign w:val="center"/>
            <w:hideMark/>
          </w:tcPr>
          <w:p w14:paraId="49C9C6B1" w14:textId="77777777" w:rsidR="00D53EAE" w:rsidRPr="00D53EAE" w:rsidRDefault="00D53EAE" w:rsidP="00D53EAE">
            <w:pPr>
              <w:tabs>
                <w:tab w:val="left" w:pos="8325"/>
              </w:tabs>
              <w:spacing w:after="0"/>
              <w:rPr>
                <w:sz w:val="28"/>
                <w:szCs w:val="28"/>
                <w:lang w:val="en-IN"/>
              </w:rPr>
            </w:pPr>
            <w:r w:rsidRPr="00D53EAE">
              <w:rPr>
                <w:sz w:val="28"/>
                <w:szCs w:val="28"/>
                <w:lang w:val="en-IN"/>
              </w:rPr>
              <w:t>UPDATE, DELETE, INSERT</w:t>
            </w:r>
          </w:p>
        </w:tc>
        <w:tc>
          <w:tcPr>
            <w:tcW w:w="0" w:type="auto"/>
            <w:vAlign w:val="center"/>
            <w:hideMark/>
          </w:tcPr>
          <w:p w14:paraId="5CD84765" w14:textId="77777777" w:rsidR="00D53EAE" w:rsidRPr="00D53EAE" w:rsidRDefault="00D53EAE" w:rsidP="00D53EAE">
            <w:pPr>
              <w:tabs>
                <w:tab w:val="left" w:pos="8325"/>
              </w:tabs>
              <w:spacing w:after="0"/>
              <w:rPr>
                <w:sz w:val="28"/>
                <w:szCs w:val="28"/>
                <w:lang w:val="en-IN"/>
              </w:rPr>
            </w:pPr>
            <w:r w:rsidRPr="00D53EAE">
              <w:rPr>
                <w:sz w:val="28"/>
                <w:szCs w:val="28"/>
                <w:lang w:val="en-IN"/>
              </w:rPr>
              <w:t>SELECT that returns many rows</w:t>
            </w:r>
          </w:p>
        </w:tc>
      </w:tr>
    </w:tbl>
    <w:p w14:paraId="750489B5" w14:textId="297540FB" w:rsidR="00D53EAE" w:rsidRDefault="00D53EAE" w:rsidP="00D53EAE">
      <w:pPr>
        <w:tabs>
          <w:tab w:val="left" w:pos="8325"/>
        </w:tabs>
        <w:spacing w:after="0"/>
        <w:rPr>
          <w:b/>
          <w:bCs/>
          <w:sz w:val="28"/>
          <w:szCs w:val="28"/>
        </w:rPr>
      </w:pPr>
    </w:p>
    <w:p w14:paraId="55FFBFF6" w14:textId="0AD83B32" w:rsidR="00D53EAE" w:rsidRDefault="00D53EAE" w:rsidP="00D53EAE">
      <w:pPr>
        <w:tabs>
          <w:tab w:val="left" w:pos="8325"/>
        </w:tabs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D53EAE">
        <w:t xml:space="preserve"> </w:t>
      </w:r>
      <w:r w:rsidRPr="00D53EAE">
        <w:rPr>
          <w:b/>
          <w:bCs/>
          <w:sz w:val="28"/>
          <w:szCs w:val="28"/>
        </w:rPr>
        <w:t>When would you use an explicit cursor over an implicit one?</w:t>
      </w:r>
    </w:p>
    <w:p w14:paraId="2DC0AC6E" w14:textId="031D199F" w:rsidR="00D53EAE" w:rsidRDefault="00D53EAE" w:rsidP="00D53EAE">
      <w:pPr>
        <w:tabs>
          <w:tab w:val="left" w:pos="8325"/>
        </w:tabs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06811A1E" w14:textId="0FDACECA" w:rsidR="00923B74" w:rsidRPr="00923B74" w:rsidRDefault="00923B74" w:rsidP="00923B74">
      <w:pPr>
        <w:tabs>
          <w:tab w:val="left" w:pos="8325"/>
        </w:tabs>
        <w:spacing w:after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</w:t>
      </w:r>
      <w:r w:rsidRPr="00923B74">
        <w:rPr>
          <w:sz w:val="28"/>
          <w:szCs w:val="28"/>
          <w:lang w:val="en-IN"/>
        </w:rPr>
        <w:t xml:space="preserve"> use an explicit cursor when:</w:t>
      </w:r>
    </w:p>
    <w:p w14:paraId="21D3AFEB" w14:textId="77777777" w:rsidR="00923B74" w:rsidRPr="00923B74" w:rsidRDefault="00923B74" w:rsidP="00923B74">
      <w:pPr>
        <w:tabs>
          <w:tab w:val="left" w:pos="8325"/>
        </w:tabs>
        <w:spacing w:after="0"/>
        <w:rPr>
          <w:b/>
          <w:bCs/>
          <w:sz w:val="28"/>
          <w:szCs w:val="28"/>
          <w:lang w:val="en-IN"/>
        </w:rPr>
      </w:pPr>
      <w:r w:rsidRPr="00923B74">
        <w:rPr>
          <w:b/>
          <w:bCs/>
          <w:sz w:val="28"/>
          <w:szCs w:val="28"/>
          <w:lang w:val="en-IN"/>
        </w:rPr>
        <w:t>1. The Query Returns More Than One Row</w:t>
      </w:r>
    </w:p>
    <w:p w14:paraId="51108020" w14:textId="77777777" w:rsidR="00923B74" w:rsidRPr="00923B74" w:rsidRDefault="00923B74" w:rsidP="00923B74">
      <w:pPr>
        <w:numPr>
          <w:ilvl w:val="0"/>
          <w:numId w:val="83"/>
        </w:num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923B74">
        <w:rPr>
          <w:sz w:val="28"/>
          <w:szCs w:val="28"/>
          <w:lang w:val="en-IN"/>
        </w:rPr>
        <w:t>Implicit cursors handle only one row.</w:t>
      </w:r>
    </w:p>
    <w:p w14:paraId="01103D8F" w14:textId="77777777" w:rsidR="00923B74" w:rsidRPr="00923B74" w:rsidRDefault="00923B74" w:rsidP="00923B74">
      <w:pPr>
        <w:numPr>
          <w:ilvl w:val="0"/>
          <w:numId w:val="83"/>
        </w:num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923B74">
        <w:rPr>
          <w:sz w:val="28"/>
          <w:szCs w:val="28"/>
          <w:lang w:val="en-IN"/>
        </w:rPr>
        <w:t>Use an explicit cursor when you need to process each row one by one.</w:t>
      </w:r>
    </w:p>
    <w:p w14:paraId="67163E5C" w14:textId="77777777" w:rsidR="00923B74" w:rsidRPr="00923B74" w:rsidRDefault="00923B74" w:rsidP="00923B74">
      <w:p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923B74">
        <w:rPr>
          <w:b/>
          <w:bCs/>
          <w:sz w:val="28"/>
          <w:szCs w:val="28"/>
          <w:lang w:val="en-IN"/>
        </w:rPr>
        <w:t>Example:</w:t>
      </w:r>
      <w:r w:rsidRPr="00923B74">
        <w:rPr>
          <w:sz w:val="28"/>
          <w:szCs w:val="28"/>
          <w:lang w:val="en-IN"/>
        </w:rPr>
        <w:br/>
        <w:t>Display the names of all employees in a department.</w:t>
      </w:r>
    </w:p>
    <w:p w14:paraId="5B633E17" w14:textId="583BD9CC" w:rsidR="00923B74" w:rsidRPr="00923B74" w:rsidRDefault="00923B74" w:rsidP="00923B74">
      <w:pPr>
        <w:tabs>
          <w:tab w:val="left" w:pos="8325"/>
        </w:tabs>
        <w:spacing w:after="0"/>
        <w:rPr>
          <w:sz w:val="28"/>
          <w:szCs w:val="28"/>
          <w:lang w:val="en-IN"/>
        </w:rPr>
      </w:pPr>
    </w:p>
    <w:p w14:paraId="0951E887" w14:textId="77777777" w:rsidR="00923B74" w:rsidRPr="00923B74" w:rsidRDefault="00923B74" w:rsidP="00923B74">
      <w:pPr>
        <w:tabs>
          <w:tab w:val="left" w:pos="8325"/>
        </w:tabs>
        <w:spacing w:after="0"/>
        <w:rPr>
          <w:b/>
          <w:bCs/>
          <w:sz w:val="28"/>
          <w:szCs w:val="28"/>
          <w:lang w:val="en-IN"/>
        </w:rPr>
      </w:pPr>
      <w:r w:rsidRPr="00923B74">
        <w:rPr>
          <w:b/>
          <w:bCs/>
          <w:sz w:val="28"/>
          <w:szCs w:val="28"/>
          <w:lang w:val="en-IN"/>
        </w:rPr>
        <w:t>2. You Need Full Control Over Row Processing</w:t>
      </w:r>
    </w:p>
    <w:p w14:paraId="2652334C" w14:textId="77777777" w:rsidR="00923B74" w:rsidRPr="00923B74" w:rsidRDefault="00923B74" w:rsidP="00923B74">
      <w:pPr>
        <w:numPr>
          <w:ilvl w:val="0"/>
          <w:numId w:val="84"/>
        </w:num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923B74">
        <w:rPr>
          <w:sz w:val="28"/>
          <w:szCs w:val="28"/>
          <w:lang w:val="en-IN"/>
        </w:rPr>
        <w:t>With explicit cursors, you can:</w:t>
      </w:r>
    </w:p>
    <w:p w14:paraId="3A86C38D" w14:textId="77777777" w:rsidR="00923B74" w:rsidRPr="00923B74" w:rsidRDefault="00923B74" w:rsidP="00923B74">
      <w:pPr>
        <w:numPr>
          <w:ilvl w:val="1"/>
          <w:numId w:val="84"/>
        </w:num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923B74">
        <w:rPr>
          <w:sz w:val="28"/>
          <w:szCs w:val="28"/>
          <w:lang w:val="en-IN"/>
        </w:rPr>
        <w:t>Open the cursor</w:t>
      </w:r>
    </w:p>
    <w:p w14:paraId="5F08C300" w14:textId="77777777" w:rsidR="00923B74" w:rsidRPr="00923B74" w:rsidRDefault="00923B74" w:rsidP="00923B74">
      <w:pPr>
        <w:numPr>
          <w:ilvl w:val="1"/>
          <w:numId w:val="84"/>
        </w:num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923B74">
        <w:rPr>
          <w:sz w:val="28"/>
          <w:szCs w:val="28"/>
          <w:lang w:val="en-IN"/>
        </w:rPr>
        <w:t>Fetch each row</w:t>
      </w:r>
    </w:p>
    <w:p w14:paraId="6E2DBB7A" w14:textId="77777777" w:rsidR="00923B74" w:rsidRPr="00923B74" w:rsidRDefault="00923B74" w:rsidP="00923B74">
      <w:pPr>
        <w:numPr>
          <w:ilvl w:val="1"/>
          <w:numId w:val="84"/>
        </w:num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923B74">
        <w:rPr>
          <w:sz w:val="28"/>
          <w:szCs w:val="28"/>
          <w:lang w:val="en-IN"/>
        </w:rPr>
        <w:t>Exit when done</w:t>
      </w:r>
    </w:p>
    <w:p w14:paraId="6B7E2769" w14:textId="77777777" w:rsidR="00923B74" w:rsidRPr="00923B74" w:rsidRDefault="00923B74" w:rsidP="00923B74">
      <w:pPr>
        <w:numPr>
          <w:ilvl w:val="1"/>
          <w:numId w:val="84"/>
        </w:num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923B74">
        <w:rPr>
          <w:sz w:val="28"/>
          <w:szCs w:val="28"/>
          <w:lang w:val="en-IN"/>
        </w:rPr>
        <w:t>Close it</w:t>
      </w:r>
    </w:p>
    <w:p w14:paraId="61BADD28" w14:textId="77777777" w:rsidR="00923B74" w:rsidRPr="00923B74" w:rsidRDefault="00923B74" w:rsidP="00923B74">
      <w:pPr>
        <w:numPr>
          <w:ilvl w:val="0"/>
          <w:numId w:val="84"/>
        </w:num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923B74">
        <w:rPr>
          <w:sz w:val="28"/>
          <w:szCs w:val="28"/>
          <w:lang w:val="en-IN"/>
        </w:rPr>
        <w:t>This gives you step-by-step control.</w:t>
      </w:r>
    </w:p>
    <w:p w14:paraId="58C324AA" w14:textId="0B1F4CB7" w:rsidR="00923B74" w:rsidRPr="00923B74" w:rsidRDefault="00923B74" w:rsidP="00923B74">
      <w:pPr>
        <w:tabs>
          <w:tab w:val="left" w:pos="8325"/>
        </w:tabs>
        <w:spacing w:after="0"/>
        <w:rPr>
          <w:sz w:val="28"/>
          <w:szCs w:val="28"/>
          <w:lang w:val="en-IN"/>
        </w:rPr>
      </w:pPr>
    </w:p>
    <w:p w14:paraId="5162857E" w14:textId="77777777" w:rsidR="00923B74" w:rsidRPr="00923B74" w:rsidRDefault="00923B74" w:rsidP="00923B74">
      <w:pPr>
        <w:tabs>
          <w:tab w:val="left" w:pos="8325"/>
        </w:tabs>
        <w:spacing w:after="0"/>
        <w:rPr>
          <w:b/>
          <w:bCs/>
          <w:sz w:val="28"/>
          <w:szCs w:val="28"/>
          <w:lang w:val="en-IN"/>
        </w:rPr>
      </w:pPr>
      <w:r w:rsidRPr="00923B74">
        <w:rPr>
          <w:b/>
          <w:bCs/>
          <w:sz w:val="28"/>
          <w:szCs w:val="28"/>
          <w:lang w:val="en-IN"/>
        </w:rPr>
        <w:t>3. You Want to Use Looping with Rows</w:t>
      </w:r>
    </w:p>
    <w:p w14:paraId="4BA816A7" w14:textId="77777777" w:rsidR="00923B74" w:rsidRPr="00923B74" w:rsidRDefault="00923B74" w:rsidP="00923B74">
      <w:pPr>
        <w:numPr>
          <w:ilvl w:val="0"/>
          <w:numId w:val="85"/>
        </w:num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923B74">
        <w:rPr>
          <w:sz w:val="28"/>
          <w:szCs w:val="28"/>
          <w:lang w:val="en-IN"/>
        </w:rPr>
        <w:t>When you want to loop through all rows in a query result, use an explicit cursor.</w:t>
      </w:r>
    </w:p>
    <w:p w14:paraId="0A79E362" w14:textId="77777777" w:rsidR="00923B74" w:rsidRPr="00923B74" w:rsidRDefault="00923B74" w:rsidP="00923B74">
      <w:pPr>
        <w:numPr>
          <w:ilvl w:val="0"/>
          <w:numId w:val="85"/>
        </w:num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923B74">
        <w:rPr>
          <w:sz w:val="28"/>
          <w:szCs w:val="28"/>
          <w:lang w:val="en-IN"/>
        </w:rPr>
        <w:t>Great for printing, calculations, or condition checks for each row.</w:t>
      </w:r>
    </w:p>
    <w:p w14:paraId="0114CA7F" w14:textId="4ACEC7A5" w:rsidR="00923B74" w:rsidRDefault="00923B74" w:rsidP="00923B74">
      <w:pPr>
        <w:tabs>
          <w:tab w:val="left" w:pos="8325"/>
        </w:tabs>
        <w:spacing w:after="0"/>
        <w:rPr>
          <w:sz w:val="28"/>
          <w:szCs w:val="28"/>
          <w:lang w:val="en-IN"/>
        </w:rPr>
      </w:pPr>
    </w:p>
    <w:p w14:paraId="6A9D882E" w14:textId="77777777" w:rsidR="00923B74" w:rsidRDefault="00923B74" w:rsidP="00923B74">
      <w:pPr>
        <w:tabs>
          <w:tab w:val="left" w:pos="8325"/>
        </w:tabs>
        <w:spacing w:after="0"/>
        <w:rPr>
          <w:sz w:val="28"/>
          <w:szCs w:val="28"/>
          <w:lang w:val="en-IN"/>
        </w:rPr>
      </w:pPr>
    </w:p>
    <w:p w14:paraId="5BE17226" w14:textId="77777777" w:rsidR="00923B74" w:rsidRPr="00923B74" w:rsidRDefault="00923B74" w:rsidP="00923B74">
      <w:pPr>
        <w:tabs>
          <w:tab w:val="left" w:pos="8325"/>
        </w:tabs>
        <w:spacing w:after="0"/>
        <w:rPr>
          <w:sz w:val="28"/>
          <w:szCs w:val="28"/>
          <w:lang w:val="en-IN"/>
        </w:rPr>
      </w:pPr>
    </w:p>
    <w:p w14:paraId="15A91DD7" w14:textId="77777777" w:rsidR="00923B74" w:rsidRPr="00923B74" w:rsidRDefault="00923B74" w:rsidP="00923B74">
      <w:pPr>
        <w:tabs>
          <w:tab w:val="left" w:pos="8325"/>
        </w:tabs>
        <w:spacing w:after="0"/>
        <w:rPr>
          <w:b/>
          <w:bCs/>
          <w:sz w:val="28"/>
          <w:szCs w:val="28"/>
          <w:lang w:val="en-IN"/>
        </w:rPr>
      </w:pPr>
      <w:r w:rsidRPr="00923B74">
        <w:rPr>
          <w:b/>
          <w:bCs/>
          <w:sz w:val="28"/>
          <w:szCs w:val="28"/>
          <w:lang w:val="en-IN"/>
        </w:rPr>
        <w:lastRenderedPageBreak/>
        <w:t>4. You Want to Use Cursor Attributes</w:t>
      </w:r>
    </w:p>
    <w:p w14:paraId="13EA8153" w14:textId="77777777" w:rsidR="00923B74" w:rsidRPr="00923B74" w:rsidRDefault="00923B74" w:rsidP="00923B74">
      <w:pPr>
        <w:numPr>
          <w:ilvl w:val="0"/>
          <w:numId w:val="86"/>
        </w:num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923B74">
        <w:rPr>
          <w:sz w:val="28"/>
          <w:szCs w:val="28"/>
          <w:lang w:val="en-IN"/>
        </w:rPr>
        <w:t>Explicit cursors give you useful attributes like:</w:t>
      </w:r>
    </w:p>
    <w:p w14:paraId="266FFF52" w14:textId="77777777" w:rsidR="00923B74" w:rsidRPr="00923B74" w:rsidRDefault="00923B74" w:rsidP="00923B74">
      <w:pPr>
        <w:numPr>
          <w:ilvl w:val="1"/>
          <w:numId w:val="86"/>
        </w:num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923B74">
        <w:rPr>
          <w:sz w:val="28"/>
          <w:szCs w:val="28"/>
          <w:lang w:val="en-IN"/>
        </w:rPr>
        <w:t>%FOUND, %NOTFOUND, %ROWCOUNT, %ISOPEN</w:t>
      </w:r>
    </w:p>
    <w:p w14:paraId="31A2A46D" w14:textId="72E5121D" w:rsidR="00923B74" w:rsidRPr="00923B74" w:rsidRDefault="00923B74" w:rsidP="00923B74">
      <w:pPr>
        <w:tabs>
          <w:tab w:val="left" w:pos="8325"/>
        </w:tabs>
        <w:spacing w:after="0"/>
        <w:rPr>
          <w:sz w:val="28"/>
          <w:szCs w:val="28"/>
          <w:lang w:val="en-IN"/>
        </w:rPr>
      </w:pPr>
    </w:p>
    <w:p w14:paraId="478AAB32" w14:textId="77777777" w:rsidR="00923B74" w:rsidRPr="00923B74" w:rsidRDefault="00923B74" w:rsidP="00923B74">
      <w:pPr>
        <w:tabs>
          <w:tab w:val="left" w:pos="8325"/>
        </w:tabs>
        <w:spacing w:after="0"/>
        <w:rPr>
          <w:b/>
          <w:bCs/>
          <w:sz w:val="28"/>
          <w:szCs w:val="28"/>
          <w:lang w:val="en-IN"/>
        </w:rPr>
      </w:pPr>
      <w:r w:rsidRPr="00923B74">
        <w:rPr>
          <w:b/>
          <w:bCs/>
          <w:sz w:val="28"/>
          <w:szCs w:val="28"/>
          <w:lang w:val="en-IN"/>
        </w:rPr>
        <w:t>5. Complex Business Logic Per Row</w:t>
      </w:r>
    </w:p>
    <w:p w14:paraId="2DD68B33" w14:textId="77777777" w:rsidR="00923B74" w:rsidRPr="00923B74" w:rsidRDefault="00923B74" w:rsidP="00923B74">
      <w:pPr>
        <w:numPr>
          <w:ilvl w:val="0"/>
          <w:numId w:val="87"/>
        </w:num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923B74">
        <w:rPr>
          <w:sz w:val="28"/>
          <w:szCs w:val="28"/>
          <w:lang w:val="en-IN"/>
        </w:rPr>
        <w:t>When each row needs special handling or logic, an explicit cursor is better.</w:t>
      </w:r>
    </w:p>
    <w:p w14:paraId="1AA6E039" w14:textId="58F4DB78" w:rsidR="00923B74" w:rsidRPr="00923B74" w:rsidRDefault="00923B74" w:rsidP="00923B74">
      <w:pPr>
        <w:tabs>
          <w:tab w:val="left" w:pos="8325"/>
        </w:tabs>
        <w:spacing w:after="0"/>
        <w:rPr>
          <w:sz w:val="28"/>
          <w:szCs w:val="28"/>
          <w:lang w:val="en-IN"/>
        </w:rPr>
      </w:pPr>
    </w:p>
    <w:p w14:paraId="0EF4A322" w14:textId="77777777" w:rsidR="00923B74" w:rsidRPr="00923B74" w:rsidRDefault="00923B74" w:rsidP="00923B74">
      <w:pPr>
        <w:tabs>
          <w:tab w:val="left" w:pos="8325"/>
        </w:tabs>
        <w:spacing w:after="0"/>
        <w:rPr>
          <w:b/>
          <w:bCs/>
          <w:sz w:val="28"/>
          <w:szCs w:val="28"/>
          <w:lang w:val="en-IN"/>
        </w:rPr>
      </w:pPr>
      <w:r w:rsidRPr="00923B74">
        <w:rPr>
          <w:b/>
          <w:bCs/>
          <w:sz w:val="28"/>
          <w:szCs w:val="28"/>
          <w:lang w:val="en-IN"/>
        </w:rPr>
        <w:t>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7"/>
        <w:gridCol w:w="2383"/>
      </w:tblGrid>
      <w:tr w:rsidR="00923B74" w:rsidRPr="00923B74" w14:paraId="2AF2B7E7" w14:textId="77777777" w:rsidTr="00923B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22FA36" w14:textId="77777777" w:rsidR="00923B74" w:rsidRPr="00923B74" w:rsidRDefault="00923B74" w:rsidP="00923B74">
            <w:pPr>
              <w:tabs>
                <w:tab w:val="left" w:pos="8325"/>
              </w:tabs>
              <w:spacing w:after="0"/>
              <w:rPr>
                <w:b/>
                <w:bCs/>
                <w:sz w:val="28"/>
                <w:szCs w:val="28"/>
                <w:lang w:val="en-IN"/>
              </w:rPr>
            </w:pPr>
            <w:r w:rsidRPr="00923B74">
              <w:rPr>
                <w:b/>
                <w:bCs/>
                <w:sz w:val="28"/>
                <w:szCs w:val="28"/>
                <w:lang w:val="en-I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0AE5BF90" w14:textId="77777777" w:rsidR="00923B74" w:rsidRPr="00923B74" w:rsidRDefault="00923B74" w:rsidP="00923B74">
            <w:pPr>
              <w:tabs>
                <w:tab w:val="left" w:pos="8325"/>
              </w:tabs>
              <w:spacing w:after="0"/>
              <w:rPr>
                <w:b/>
                <w:bCs/>
                <w:sz w:val="28"/>
                <w:szCs w:val="28"/>
                <w:lang w:val="en-IN"/>
              </w:rPr>
            </w:pPr>
            <w:r w:rsidRPr="00923B74">
              <w:rPr>
                <w:b/>
                <w:bCs/>
                <w:sz w:val="28"/>
                <w:szCs w:val="28"/>
                <w:lang w:val="en-IN"/>
              </w:rPr>
              <w:t>Use Explicit Cursor?</w:t>
            </w:r>
          </w:p>
        </w:tc>
      </w:tr>
      <w:tr w:rsidR="00923B74" w:rsidRPr="00923B74" w14:paraId="40013508" w14:textId="77777777" w:rsidTr="00923B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5E26C" w14:textId="77777777" w:rsidR="00923B74" w:rsidRPr="00923B74" w:rsidRDefault="00923B74" w:rsidP="00923B74">
            <w:pPr>
              <w:tabs>
                <w:tab w:val="left" w:pos="8325"/>
              </w:tabs>
              <w:spacing w:after="0"/>
              <w:rPr>
                <w:sz w:val="28"/>
                <w:szCs w:val="28"/>
                <w:lang w:val="en-IN"/>
              </w:rPr>
            </w:pPr>
            <w:r w:rsidRPr="00923B74">
              <w:rPr>
                <w:sz w:val="28"/>
                <w:szCs w:val="28"/>
                <w:lang w:val="en-IN"/>
              </w:rPr>
              <w:t>Query returns many rows</w:t>
            </w:r>
          </w:p>
        </w:tc>
        <w:tc>
          <w:tcPr>
            <w:tcW w:w="0" w:type="auto"/>
            <w:vAlign w:val="center"/>
            <w:hideMark/>
          </w:tcPr>
          <w:p w14:paraId="774C2A57" w14:textId="44946B07" w:rsidR="00923B74" w:rsidRPr="00923B74" w:rsidRDefault="00923B74" w:rsidP="00923B74">
            <w:pPr>
              <w:tabs>
                <w:tab w:val="left" w:pos="8325"/>
              </w:tabs>
              <w:spacing w:after="0"/>
              <w:rPr>
                <w:sz w:val="28"/>
                <w:szCs w:val="28"/>
                <w:lang w:val="en-IN"/>
              </w:rPr>
            </w:pPr>
            <w:r w:rsidRPr="00923B74">
              <w:rPr>
                <w:sz w:val="28"/>
                <w:szCs w:val="28"/>
                <w:lang w:val="en-IN"/>
              </w:rPr>
              <w:t xml:space="preserve"> Yes</w:t>
            </w:r>
          </w:p>
        </w:tc>
      </w:tr>
      <w:tr w:rsidR="00923B74" w:rsidRPr="00923B74" w14:paraId="4CB19AE4" w14:textId="77777777" w:rsidTr="00923B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C3D44" w14:textId="77777777" w:rsidR="00923B74" w:rsidRPr="00923B74" w:rsidRDefault="00923B74" w:rsidP="00923B74">
            <w:pPr>
              <w:tabs>
                <w:tab w:val="left" w:pos="8325"/>
              </w:tabs>
              <w:spacing w:after="0"/>
              <w:rPr>
                <w:sz w:val="28"/>
                <w:szCs w:val="28"/>
                <w:lang w:val="en-IN"/>
              </w:rPr>
            </w:pPr>
            <w:r w:rsidRPr="00923B74">
              <w:rPr>
                <w:sz w:val="28"/>
                <w:szCs w:val="28"/>
                <w:lang w:val="en-IN"/>
              </w:rPr>
              <w:t>Need full control with loop/fetch</w:t>
            </w:r>
          </w:p>
        </w:tc>
        <w:tc>
          <w:tcPr>
            <w:tcW w:w="0" w:type="auto"/>
            <w:vAlign w:val="center"/>
            <w:hideMark/>
          </w:tcPr>
          <w:p w14:paraId="32A70683" w14:textId="3E82C168" w:rsidR="00923B74" w:rsidRPr="00923B74" w:rsidRDefault="00923B74" w:rsidP="00923B74">
            <w:pPr>
              <w:tabs>
                <w:tab w:val="left" w:pos="8325"/>
              </w:tabs>
              <w:spacing w:after="0"/>
              <w:rPr>
                <w:sz w:val="28"/>
                <w:szCs w:val="28"/>
                <w:lang w:val="en-IN"/>
              </w:rPr>
            </w:pPr>
            <w:r w:rsidRPr="00923B74">
              <w:rPr>
                <w:sz w:val="28"/>
                <w:szCs w:val="28"/>
                <w:lang w:val="en-IN"/>
              </w:rPr>
              <w:t>Yes</w:t>
            </w:r>
          </w:p>
        </w:tc>
      </w:tr>
      <w:tr w:rsidR="00923B74" w:rsidRPr="00923B74" w14:paraId="6FD8B369" w14:textId="77777777" w:rsidTr="00923B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00BB9" w14:textId="77777777" w:rsidR="00923B74" w:rsidRPr="00923B74" w:rsidRDefault="00923B74" w:rsidP="00923B74">
            <w:pPr>
              <w:tabs>
                <w:tab w:val="left" w:pos="8325"/>
              </w:tabs>
              <w:spacing w:after="0"/>
              <w:rPr>
                <w:sz w:val="28"/>
                <w:szCs w:val="28"/>
                <w:lang w:val="en-IN"/>
              </w:rPr>
            </w:pPr>
            <w:r w:rsidRPr="00923B74">
              <w:rPr>
                <w:sz w:val="28"/>
                <w:szCs w:val="28"/>
                <w:lang w:val="en-IN"/>
              </w:rPr>
              <w:t>One-time update/insert/delete</w:t>
            </w:r>
          </w:p>
        </w:tc>
        <w:tc>
          <w:tcPr>
            <w:tcW w:w="0" w:type="auto"/>
            <w:vAlign w:val="center"/>
            <w:hideMark/>
          </w:tcPr>
          <w:p w14:paraId="351E8B74" w14:textId="39427B9D" w:rsidR="00923B74" w:rsidRPr="00923B74" w:rsidRDefault="00923B74" w:rsidP="00923B74">
            <w:pPr>
              <w:tabs>
                <w:tab w:val="left" w:pos="8325"/>
              </w:tabs>
              <w:spacing w:after="0"/>
              <w:rPr>
                <w:sz w:val="28"/>
                <w:szCs w:val="28"/>
                <w:lang w:val="en-IN"/>
              </w:rPr>
            </w:pPr>
            <w:r w:rsidRPr="00923B74">
              <w:rPr>
                <w:sz w:val="28"/>
                <w:szCs w:val="28"/>
                <w:lang w:val="en-IN"/>
              </w:rPr>
              <w:t xml:space="preserve"> No (Use Implicit)</w:t>
            </w:r>
          </w:p>
        </w:tc>
      </w:tr>
      <w:tr w:rsidR="00923B74" w:rsidRPr="00923B74" w14:paraId="6B4535E4" w14:textId="77777777" w:rsidTr="00923B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7ADEA" w14:textId="77777777" w:rsidR="00923B74" w:rsidRPr="00923B74" w:rsidRDefault="00923B74" w:rsidP="00923B74">
            <w:pPr>
              <w:tabs>
                <w:tab w:val="left" w:pos="8325"/>
              </w:tabs>
              <w:spacing w:after="0"/>
              <w:rPr>
                <w:sz w:val="28"/>
                <w:szCs w:val="28"/>
                <w:lang w:val="en-IN"/>
              </w:rPr>
            </w:pPr>
            <w:r w:rsidRPr="00923B74">
              <w:rPr>
                <w:sz w:val="28"/>
                <w:szCs w:val="28"/>
                <w:lang w:val="en-IN"/>
              </w:rPr>
              <w:t>Need row-by-row calculations</w:t>
            </w:r>
          </w:p>
        </w:tc>
        <w:tc>
          <w:tcPr>
            <w:tcW w:w="0" w:type="auto"/>
            <w:vAlign w:val="center"/>
            <w:hideMark/>
          </w:tcPr>
          <w:p w14:paraId="0F87E412" w14:textId="2A177389" w:rsidR="00923B74" w:rsidRPr="00923B74" w:rsidRDefault="00923B74" w:rsidP="00923B74">
            <w:pPr>
              <w:tabs>
                <w:tab w:val="left" w:pos="8325"/>
              </w:tabs>
              <w:spacing w:after="0"/>
              <w:rPr>
                <w:sz w:val="28"/>
                <w:szCs w:val="28"/>
                <w:lang w:val="en-IN"/>
              </w:rPr>
            </w:pPr>
            <w:r w:rsidRPr="00923B74">
              <w:rPr>
                <w:sz w:val="28"/>
                <w:szCs w:val="28"/>
                <w:lang w:val="en-IN"/>
              </w:rPr>
              <w:t>Yes</w:t>
            </w:r>
          </w:p>
        </w:tc>
      </w:tr>
      <w:tr w:rsidR="00923B74" w:rsidRPr="00923B74" w14:paraId="4FC42265" w14:textId="77777777" w:rsidTr="00923B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1643D" w14:textId="77777777" w:rsidR="00923B74" w:rsidRPr="00923B74" w:rsidRDefault="00923B74" w:rsidP="00923B74">
            <w:pPr>
              <w:tabs>
                <w:tab w:val="left" w:pos="8325"/>
              </w:tabs>
              <w:spacing w:after="0"/>
              <w:rPr>
                <w:sz w:val="28"/>
                <w:szCs w:val="28"/>
                <w:lang w:val="en-IN"/>
              </w:rPr>
            </w:pPr>
            <w:r w:rsidRPr="00923B74">
              <w:rPr>
                <w:sz w:val="28"/>
                <w:szCs w:val="28"/>
                <w:lang w:val="en-IN"/>
              </w:rPr>
              <w:t>Just checking if rows exist</w:t>
            </w:r>
          </w:p>
        </w:tc>
        <w:tc>
          <w:tcPr>
            <w:tcW w:w="0" w:type="auto"/>
            <w:vAlign w:val="center"/>
            <w:hideMark/>
          </w:tcPr>
          <w:p w14:paraId="56DF4E1A" w14:textId="60B814AD" w:rsidR="00923B74" w:rsidRPr="00923B74" w:rsidRDefault="00923B74" w:rsidP="00923B74">
            <w:pPr>
              <w:tabs>
                <w:tab w:val="left" w:pos="8325"/>
              </w:tabs>
              <w:spacing w:after="0"/>
              <w:rPr>
                <w:sz w:val="28"/>
                <w:szCs w:val="28"/>
                <w:lang w:val="en-IN"/>
              </w:rPr>
            </w:pPr>
            <w:r w:rsidRPr="00923B74">
              <w:rPr>
                <w:sz w:val="28"/>
                <w:szCs w:val="28"/>
                <w:lang w:val="en-IN"/>
              </w:rPr>
              <w:t xml:space="preserve"> No (Use Implicit)</w:t>
            </w:r>
          </w:p>
        </w:tc>
      </w:tr>
    </w:tbl>
    <w:p w14:paraId="75347E8B" w14:textId="77777777" w:rsidR="00D53EAE" w:rsidRDefault="00D53EAE" w:rsidP="00D53EAE">
      <w:pPr>
        <w:tabs>
          <w:tab w:val="left" w:pos="8325"/>
        </w:tabs>
        <w:spacing w:after="0"/>
        <w:rPr>
          <w:b/>
          <w:bCs/>
          <w:sz w:val="28"/>
          <w:szCs w:val="28"/>
        </w:rPr>
      </w:pPr>
    </w:p>
    <w:p w14:paraId="7FA19470" w14:textId="77777777" w:rsidR="00923B74" w:rsidRDefault="00923B74" w:rsidP="00D53EAE">
      <w:pPr>
        <w:tabs>
          <w:tab w:val="left" w:pos="8325"/>
        </w:tabs>
        <w:spacing w:after="0"/>
        <w:rPr>
          <w:b/>
          <w:bCs/>
          <w:sz w:val="28"/>
          <w:szCs w:val="28"/>
        </w:rPr>
      </w:pPr>
    </w:p>
    <w:p w14:paraId="4D64720E" w14:textId="77777777" w:rsidR="00923B74" w:rsidRDefault="00923B74" w:rsidP="00D53EAE">
      <w:pPr>
        <w:tabs>
          <w:tab w:val="left" w:pos="8325"/>
        </w:tabs>
        <w:spacing w:after="0"/>
        <w:rPr>
          <w:b/>
          <w:bCs/>
          <w:sz w:val="28"/>
          <w:szCs w:val="28"/>
        </w:rPr>
      </w:pPr>
    </w:p>
    <w:p w14:paraId="20D9CA0C" w14:textId="77777777" w:rsidR="00923B74" w:rsidRDefault="00923B74" w:rsidP="00D53EAE">
      <w:pPr>
        <w:tabs>
          <w:tab w:val="left" w:pos="8325"/>
        </w:tabs>
        <w:spacing w:after="0"/>
        <w:rPr>
          <w:b/>
          <w:bCs/>
          <w:sz w:val="28"/>
          <w:szCs w:val="28"/>
        </w:rPr>
      </w:pPr>
    </w:p>
    <w:p w14:paraId="66632740" w14:textId="77777777" w:rsidR="00923B74" w:rsidRDefault="00923B74" w:rsidP="00D53EAE">
      <w:pPr>
        <w:tabs>
          <w:tab w:val="left" w:pos="8325"/>
        </w:tabs>
        <w:spacing w:after="0"/>
        <w:rPr>
          <w:b/>
          <w:bCs/>
          <w:sz w:val="28"/>
          <w:szCs w:val="28"/>
        </w:rPr>
      </w:pPr>
    </w:p>
    <w:p w14:paraId="7A8D4E66" w14:textId="77777777" w:rsidR="00923B74" w:rsidRDefault="00923B74" w:rsidP="00D53EAE">
      <w:pPr>
        <w:tabs>
          <w:tab w:val="left" w:pos="8325"/>
        </w:tabs>
        <w:spacing w:after="0"/>
        <w:rPr>
          <w:b/>
          <w:bCs/>
          <w:sz w:val="28"/>
          <w:szCs w:val="28"/>
        </w:rPr>
      </w:pPr>
    </w:p>
    <w:p w14:paraId="6511B4D7" w14:textId="77777777" w:rsidR="00923B74" w:rsidRDefault="00923B74" w:rsidP="00D53EAE">
      <w:pPr>
        <w:tabs>
          <w:tab w:val="left" w:pos="8325"/>
        </w:tabs>
        <w:spacing w:after="0"/>
        <w:rPr>
          <w:b/>
          <w:bCs/>
          <w:sz w:val="28"/>
          <w:szCs w:val="28"/>
        </w:rPr>
      </w:pPr>
    </w:p>
    <w:p w14:paraId="6952B7DC" w14:textId="77777777" w:rsidR="00923B74" w:rsidRDefault="00923B74" w:rsidP="00D53EAE">
      <w:pPr>
        <w:tabs>
          <w:tab w:val="left" w:pos="8325"/>
        </w:tabs>
        <w:spacing w:after="0"/>
        <w:rPr>
          <w:b/>
          <w:bCs/>
          <w:sz w:val="28"/>
          <w:szCs w:val="28"/>
        </w:rPr>
      </w:pPr>
    </w:p>
    <w:p w14:paraId="19006B8B" w14:textId="77777777" w:rsidR="00923B74" w:rsidRDefault="00923B74" w:rsidP="00D53EAE">
      <w:pPr>
        <w:tabs>
          <w:tab w:val="left" w:pos="8325"/>
        </w:tabs>
        <w:spacing w:after="0"/>
        <w:rPr>
          <w:b/>
          <w:bCs/>
          <w:sz w:val="28"/>
          <w:szCs w:val="28"/>
        </w:rPr>
      </w:pPr>
    </w:p>
    <w:p w14:paraId="35C2EFDF" w14:textId="77777777" w:rsidR="00923B74" w:rsidRDefault="00923B74" w:rsidP="00D53EAE">
      <w:pPr>
        <w:tabs>
          <w:tab w:val="left" w:pos="8325"/>
        </w:tabs>
        <w:spacing w:after="0"/>
        <w:rPr>
          <w:b/>
          <w:bCs/>
          <w:sz w:val="28"/>
          <w:szCs w:val="28"/>
        </w:rPr>
      </w:pPr>
    </w:p>
    <w:p w14:paraId="494766DE" w14:textId="77777777" w:rsidR="00923B74" w:rsidRDefault="00923B74" w:rsidP="00D53EAE">
      <w:pPr>
        <w:tabs>
          <w:tab w:val="left" w:pos="8325"/>
        </w:tabs>
        <w:spacing w:after="0"/>
        <w:rPr>
          <w:b/>
          <w:bCs/>
          <w:sz w:val="28"/>
          <w:szCs w:val="28"/>
        </w:rPr>
      </w:pPr>
    </w:p>
    <w:p w14:paraId="2F46AB57" w14:textId="77777777" w:rsidR="00923B74" w:rsidRDefault="00923B74" w:rsidP="00D53EAE">
      <w:pPr>
        <w:tabs>
          <w:tab w:val="left" w:pos="8325"/>
        </w:tabs>
        <w:spacing w:after="0"/>
        <w:rPr>
          <w:b/>
          <w:bCs/>
          <w:sz w:val="28"/>
          <w:szCs w:val="28"/>
        </w:rPr>
      </w:pPr>
    </w:p>
    <w:p w14:paraId="26D0D0AE" w14:textId="77777777" w:rsidR="00923B74" w:rsidRDefault="00923B74" w:rsidP="00D53EAE">
      <w:pPr>
        <w:tabs>
          <w:tab w:val="left" w:pos="8325"/>
        </w:tabs>
        <w:spacing w:after="0"/>
        <w:rPr>
          <w:b/>
          <w:bCs/>
          <w:sz w:val="28"/>
          <w:szCs w:val="28"/>
        </w:rPr>
      </w:pPr>
    </w:p>
    <w:p w14:paraId="10210D36" w14:textId="77777777" w:rsidR="00923B74" w:rsidRDefault="00923B74" w:rsidP="00D53EAE">
      <w:pPr>
        <w:tabs>
          <w:tab w:val="left" w:pos="8325"/>
        </w:tabs>
        <w:spacing w:after="0"/>
        <w:rPr>
          <w:b/>
          <w:bCs/>
          <w:sz w:val="28"/>
          <w:szCs w:val="28"/>
        </w:rPr>
      </w:pPr>
    </w:p>
    <w:p w14:paraId="4DADC2F9" w14:textId="77777777" w:rsidR="00923B74" w:rsidRDefault="00923B74" w:rsidP="00D53EAE">
      <w:pPr>
        <w:tabs>
          <w:tab w:val="left" w:pos="8325"/>
        </w:tabs>
        <w:spacing w:after="0"/>
        <w:rPr>
          <w:b/>
          <w:bCs/>
          <w:sz w:val="28"/>
          <w:szCs w:val="28"/>
        </w:rPr>
      </w:pPr>
    </w:p>
    <w:p w14:paraId="7370FB0D" w14:textId="77777777" w:rsidR="00923B74" w:rsidRDefault="00923B74" w:rsidP="00D53EAE">
      <w:pPr>
        <w:tabs>
          <w:tab w:val="left" w:pos="8325"/>
        </w:tabs>
        <w:spacing w:after="0"/>
        <w:rPr>
          <w:b/>
          <w:bCs/>
          <w:sz w:val="28"/>
          <w:szCs w:val="28"/>
        </w:rPr>
      </w:pPr>
    </w:p>
    <w:p w14:paraId="7A8B4776" w14:textId="77777777" w:rsidR="00923B74" w:rsidRDefault="00923B74" w:rsidP="00D53EAE">
      <w:pPr>
        <w:tabs>
          <w:tab w:val="left" w:pos="8325"/>
        </w:tabs>
        <w:spacing w:after="0"/>
        <w:rPr>
          <w:b/>
          <w:bCs/>
          <w:sz w:val="28"/>
          <w:szCs w:val="28"/>
        </w:rPr>
      </w:pPr>
    </w:p>
    <w:p w14:paraId="0554091E" w14:textId="77777777" w:rsidR="00923B74" w:rsidRDefault="00923B74" w:rsidP="00D53EAE">
      <w:pPr>
        <w:tabs>
          <w:tab w:val="left" w:pos="8325"/>
        </w:tabs>
        <w:spacing w:after="0"/>
        <w:rPr>
          <w:b/>
          <w:bCs/>
          <w:sz w:val="28"/>
          <w:szCs w:val="28"/>
        </w:rPr>
      </w:pPr>
    </w:p>
    <w:p w14:paraId="6DFC1454" w14:textId="77777777" w:rsidR="00923B74" w:rsidRDefault="00923B74" w:rsidP="00D53EAE">
      <w:pPr>
        <w:tabs>
          <w:tab w:val="left" w:pos="8325"/>
        </w:tabs>
        <w:spacing w:after="0"/>
        <w:rPr>
          <w:b/>
          <w:bCs/>
          <w:sz w:val="28"/>
          <w:szCs w:val="28"/>
        </w:rPr>
      </w:pPr>
    </w:p>
    <w:p w14:paraId="2130F8FA" w14:textId="77777777" w:rsidR="00923B74" w:rsidRDefault="00923B74" w:rsidP="00D53EAE">
      <w:pPr>
        <w:tabs>
          <w:tab w:val="left" w:pos="8325"/>
        </w:tabs>
        <w:spacing w:after="0"/>
        <w:rPr>
          <w:b/>
          <w:bCs/>
          <w:sz w:val="28"/>
          <w:szCs w:val="28"/>
        </w:rPr>
      </w:pPr>
    </w:p>
    <w:p w14:paraId="2D462D37" w14:textId="77777777" w:rsidR="00923B74" w:rsidRDefault="00923B74" w:rsidP="00D53EAE">
      <w:pPr>
        <w:tabs>
          <w:tab w:val="left" w:pos="8325"/>
        </w:tabs>
        <w:spacing w:after="0"/>
        <w:rPr>
          <w:b/>
          <w:bCs/>
          <w:sz w:val="28"/>
          <w:szCs w:val="28"/>
        </w:rPr>
      </w:pPr>
    </w:p>
    <w:p w14:paraId="7D64AA11" w14:textId="77777777" w:rsidR="00923B74" w:rsidRDefault="00923B74" w:rsidP="00D53EAE">
      <w:pPr>
        <w:tabs>
          <w:tab w:val="left" w:pos="8325"/>
        </w:tabs>
        <w:spacing w:after="0"/>
        <w:rPr>
          <w:b/>
          <w:bCs/>
          <w:sz w:val="28"/>
          <w:szCs w:val="28"/>
        </w:rPr>
      </w:pPr>
    </w:p>
    <w:p w14:paraId="59CFB416" w14:textId="77777777" w:rsidR="00923B74" w:rsidRDefault="00923B74" w:rsidP="00D53EAE">
      <w:pPr>
        <w:tabs>
          <w:tab w:val="left" w:pos="8325"/>
        </w:tabs>
        <w:spacing w:after="0"/>
        <w:rPr>
          <w:b/>
          <w:bCs/>
          <w:sz w:val="28"/>
          <w:szCs w:val="28"/>
        </w:rPr>
      </w:pPr>
    </w:p>
    <w:p w14:paraId="01CD7086" w14:textId="662169FA" w:rsidR="00923B74" w:rsidRDefault="00923B74" w:rsidP="00923B74">
      <w:pPr>
        <w:tabs>
          <w:tab w:val="left" w:pos="8325"/>
        </w:tabs>
        <w:spacing w:after="0"/>
        <w:jc w:val="center"/>
        <w:rPr>
          <w:b/>
          <w:bCs/>
          <w:sz w:val="36"/>
          <w:szCs w:val="36"/>
        </w:rPr>
      </w:pPr>
      <w:r w:rsidRPr="00923B74">
        <w:rPr>
          <w:b/>
          <w:bCs/>
          <w:sz w:val="36"/>
          <w:szCs w:val="36"/>
        </w:rPr>
        <w:lastRenderedPageBreak/>
        <w:t xml:space="preserve">19.Rollback and Commit </w:t>
      </w:r>
      <w:proofErr w:type="spellStart"/>
      <w:r w:rsidRPr="00923B74">
        <w:rPr>
          <w:b/>
          <w:bCs/>
          <w:sz w:val="36"/>
          <w:szCs w:val="36"/>
        </w:rPr>
        <w:t>Savepoint</w:t>
      </w:r>
      <w:proofErr w:type="spellEnd"/>
    </w:p>
    <w:p w14:paraId="1EC7EFDF" w14:textId="30A2764A" w:rsidR="00923B74" w:rsidRDefault="00923B74" w:rsidP="00923B74">
      <w:pPr>
        <w:tabs>
          <w:tab w:val="left" w:pos="8325"/>
        </w:tabs>
        <w:spacing w:after="0"/>
        <w:rPr>
          <w:b/>
          <w:bCs/>
          <w:sz w:val="28"/>
          <w:szCs w:val="28"/>
        </w:rPr>
      </w:pPr>
      <w:r w:rsidRPr="00923B74">
        <w:rPr>
          <w:b/>
          <w:bCs/>
          <w:sz w:val="28"/>
          <w:szCs w:val="28"/>
        </w:rPr>
        <w:t>Theory Questions:</w:t>
      </w:r>
    </w:p>
    <w:p w14:paraId="50D604C2" w14:textId="1962023B" w:rsidR="00923B74" w:rsidRDefault="00923B74" w:rsidP="00923B74">
      <w:pPr>
        <w:tabs>
          <w:tab w:val="left" w:pos="8325"/>
        </w:tabs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00923B74">
        <w:t xml:space="preserve"> </w:t>
      </w:r>
      <w:r w:rsidRPr="00923B74">
        <w:rPr>
          <w:b/>
          <w:bCs/>
          <w:sz w:val="28"/>
          <w:szCs w:val="28"/>
        </w:rPr>
        <w:t xml:space="preserve">Explain the concept of SAVEPOINT in transaction management. How do ROLLBACK and COMMIT interact with </w:t>
      </w:r>
      <w:proofErr w:type="spellStart"/>
      <w:r w:rsidRPr="00923B74">
        <w:rPr>
          <w:b/>
          <w:bCs/>
          <w:sz w:val="28"/>
          <w:szCs w:val="28"/>
        </w:rPr>
        <w:t>savepoints</w:t>
      </w:r>
      <w:proofErr w:type="spellEnd"/>
      <w:r w:rsidRPr="00923B74">
        <w:rPr>
          <w:b/>
          <w:bCs/>
          <w:sz w:val="28"/>
          <w:szCs w:val="28"/>
        </w:rPr>
        <w:t>?</w:t>
      </w:r>
    </w:p>
    <w:p w14:paraId="3D6910FF" w14:textId="76DC73BC" w:rsidR="00923B74" w:rsidRDefault="00923B74" w:rsidP="00923B74">
      <w:pPr>
        <w:tabs>
          <w:tab w:val="left" w:pos="8325"/>
        </w:tabs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46A8890B" w14:textId="77777777" w:rsidR="00772A7D" w:rsidRPr="00772A7D" w:rsidRDefault="00772A7D" w:rsidP="00772A7D">
      <w:p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772A7D">
        <w:rPr>
          <w:sz w:val="28"/>
          <w:szCs w:val="28"/>
          <w:lang w:val="en-IN"/>
        </w:rPr>
        <w:t>A SAVEPOINT is a marker (or checkpoint) that you set inside a transaction.</w:t>
      </w:r>
      <w:r w:rsidRPr="00772A7D">
        <w:rPr>
          <w:sz w:val="28"/>
          <w:szCs w:val="28"/>
          <w:lang w:val="en-IN"/>
        </w:rPr>
        <w:br/>
        <w:t>It lets you partially roll back the transaction to a specific point without undoing everything.</w:t>
      </w:r>
    </w:p>
    <w:p w14:paraId="4A9E334D" w14:textId="586B8475" w:rsidR="00772A7D" w:rsidRPr="00772A7D" w:rsidRDefault="00772A7D" w:rsidP="00772A7D">
      <w:pPr>
        <w:tabs>
          <w:tab w:val="left" w:pos="8325"/>
        </w:tabs>
        <w:spacing w:after="0"/>
        <w:rPr>
          <w:sz w:val="28"/>
          <w:szCs w:val="28"/>
          <w:lang w:val="en-IN"/>
        </w:rPr>
      </w:pPr>
    </w:p>
    <w:p w14:paraId="3222F5AD" w14:textId="77777777" w:rsidR="00772A7D" w:rsidRPr="00772A7D" w:rsidRDefault="00772A7D" w:rsidP="00772A7D">
      <w:pPr>
        <w:tabs>
          <w:tab w:val="left" w:pos="8325"/>
        </w:tabs>
        <w:spacing w:after="0"/>
        <w:rPr>
          <w:b/>
          <w:bCs/>
          <w:sz w:val="28"/>
          <w:szCs w:val="28"/>
          <w:lang w:val="en-IN"/>
        </w:rPr>
      </w:pPr>
      <w:r w:rsidRPr="00772A7D">
        <w:rPr>
          <w:b/>
          <w:bCs/>
          <w:sz w:val="28"/>
          <w:szCs w:val="28"/>
          <w:lang w:val="en-IN"/>
        </w:rPr>
        <w:t>Why Use SAVEPOINT?</w:t>
      </w:r>
    </w:p>
    <w:p w14:paraId="0237CC7C" w14:textId="77777777" w:rsidR="00772A7D" w:rsidRPr="00772A7D" w:rsidRDefault="00772A7D" w:rsidP="00772A7D">
      <w:pPr>
        <w:numPr>
          <w:ilvl w:val="0"/>
          <w:numId w:val="88"/>
        </w:num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772A7D">
        <w:rPr>
          <w:sz w:val="28"/>
          <w:szCs w:val="28"/>
          <w:lang w:val="en-IN"/>
        </w:rPr>
        <w:t>You are doing many steps in one transaction.</w:t>
      </w:r>
    </w:p>
    <w:p w14:paraId="31AC7455" w14:textId="77777777" w:rsidR="00772A7D" w:rsidRPr="00772A7D" w:rsidRDefault="00772A7D" w:rsidP="00772A7D">
      <w:pPr>
        <w:numPr>
          <w:ilvl w:val="0"/>
          <w:numId w:val="88"/>
        </w:num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772A7D">
        <w:rPr>
          <w:sz w:val="28"/>
          <w:szCs w:val="28"/>
          <w:lang w:val="en-IN"/>
        </w:rPr>
        <w:t>You want to go back to a certain step if something goes wrong — but not cancel the whole thing.</w:t>
      </w:r>
    </w:p>
    <w:p w14:paraId="3FF7BF11" w14:textId="77777777" w:rsidR="00772A7D" w:rsidRPr="00772A7D" w:rsidRDefault="00772A7D" w:rsidP="00772A7D">
      <w:pPr>
        <w:numPr>
          <w:ilvl w:val="0"/>
          <w:numId w:val="88"/>
        </w:num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772A7D">
        <w:rPr>
          <w:sz w:val="28"/>
          <w:szCs w:val="28"/>
          <w:lang w:val="en-IN"/>
        </w:rPr>
        <w:t>It gives you better control over your transaction.</w:t>
      </w:r>
    </w:p>
    <w:p w14:paraId="1E69C605" w14:textId="2FC56B53" w:rsidR="00772A7D" w:rsidRPr="00772A7D" w:rsidRDefault="00772A7D" w:rsidP="00772A7D">
      <w:pPr>
        <w:tabs>
          <w:tab w:val="left" w:pos="8325"/>
        </w:tabs>
        <w:spacing w:after="0"/>
        <w:rPr>
          <w:sz w:val="28"/>
          <w:szCs w:val="28"/>
          <w:lang w:val="en-IN"/>
        </w:rPr>
      </w:pPr>
    </w:p>
    <w:p w14:paraId="5ADE754C" w14:textId="77777777" w:rsidR="00772A7D" w:rsidRPr="00772A7D" w:rsidRDefault="00772A7D" w:rsidP="00772A7D">
      <w:pPr>
        <w:tabs>
          <w:tab w:val="left" w:pos="8325"/>
        </w:tabs>
        <w:spacing w:after="0"/>
        <w:rPr>
          <w:b/>
          <w:bCs/>
          <w:sz w:val="28"/>
          <w:szCs w:val="28"/>
          <w:lang w:val="en-IN"/>
        </w:rPr>
      </w:pPr>
      <w:r w:rsidRPr="00772A7D">
        <w:rPr>
          <w:b/>
          <w:bCs/>
          <w:sz w:val="28"/>
          <w:szCs w:val="28"/>
          <w:lang w:val="en-IN"/>
        </w:rPr>
        <w:t>How ROLLBACK Works with SAVEPOINT</w:t>
      </w:r>
    </w:p>
    <w:p w14:paraId="2346C964" w14:textId="77777777" w:rsidR="00772A7D" w:rsidRPr="00772A7D" w:rsidRDefault="00772A7D" w:rsidP="00772A7D">
      <w:pPr>
        <w:numPr>
          <w:ilvl w:val="0"/>
          <w:numId w:val="89"/>
        </w:num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772A7D">
        <w:rPr>
          <w:sz w:val="28"/>
          <w:szCs w:val="28"/>
          <w:lang w:val="en-IN"/>
        </w:rPr>
        <w:t>ROLLBACK TO SAVEPOINT name;</w:t>
      </w:r>
      <w:r w:rsidRPr="00772A7D">
        <w:rPr>
          <w:sz w:val="28"/>
          <w:szCs w:val="28"/>
          <w:lang w:val="en-IN"/>
        </w:rPr>
        <w:br/>
        <w:t xml:space="preserve">→ Cancels all changes after that </w:t>
      </w:r>
      <w:proofErr w:type="spellStart"/>
      <w:r w:rsidRPr="00772A7D">
        <w:rPr>
          <w:sz w:val="28"/>
          <w:szCs w:val="28"/>
          <w:lang w:val="en-IN"/>
        </w:rPr>
        <w:t>savepoint</w:t>
      </w:r>
      <w:proofErr w:type="spellEnd"/>
      <w:r w:rsidRPr="00772A7D">
        <w:rPr>
          <w:sz w:val="28"/>
          <w:szCs w:val="28"/>
          <w:lang w:val="en-IN"/>
        </w:rPr>
        <w:t>, but keeps the changes before it.</w:t>
      </w:r>
    </w:p>
    <w:p w14:paraId="6DA8C091" w14:textId="77777777" w:rsidR="00772A7D" w:rsidRPr="00772A7D" w:rsidRDefault="00772A7D" w:rsidP="00772A7D">
      <w:pPr>
        <w:numPr>
          <w:ilvl w:val="0"/>
          <w:numId w:val="89"/>
        </w:num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772A7D">
        <w:rPr>
          <w:sz w:val="28"/>
          <w:szCs w:val="28"/>
          <w:lang w:val="en-IN"/>
        </w:rPr>
        <w:t>ROLLBACK;</w:t>
      </w:r>
      <w:r w:rsidRPr="00772A7D">
        <w:rPr>
          <w:sz w:val="28"/>
          <w:szCs w:val="28"/>
          <w:lang w:val="en-IN"/>
        </w:rPr>
        <w:br/>
        <w:t xml:space="preserve">→ Cancels everything since the transaction began, including all </w:t>
      </w:r>
      <w:proofErr w:type="spellStart"/>
      <w:r w:rsidRPr="00772A7D">
        <w:rPr>
          <w:sz w:val="28"/>
          <w:szCs w:val="28"/>
          <w:lang w:val="en-IN"/>
        </w:rPr>
        <w:t>savepoints</w:t>
      </w:r>
      <w:proofErr w:type="spellEnd"/>
      <w:r w:rsidRPr="00772A7D">
        <w:rPr>
          <w:sz w:val="28"/>
          <w:szCs w:val="28"/>
          <w:lang w:val="en-IN"/>
        </w:rPr>
        <w:t>.</w:t>
      </w:r>
    </w:p>
    <w:p w14:paraId="7DF06033" w14:textId="43B31B6E" w:rsidR="00772A7D" w:rsidRPr="00772A7D" w:rsidRDefault="00772A7D" w:rsidP="00772A7D">
      <w:pPr>
        <w:tabs>
          <w:tab w:val="left" w:pos="8325"/>
        </w:tabs>
        <w:spacing w:after="0"/>
        <w:rPr>
          <w:sz w:val="28"/>
          <w:szCs w:val="28"/>
          <w:lang w:val="en-IN"/>
        </w:rPr>
      </w:pPr>
    </w:p>
    <w:p w14:paraId="09A78987" w14:textId="77777777" w:rsidR="00772A7D" w:rsidRPr="00772A7D" w:rsidRDefault="00772A7D" w:rsidP="00772A7D">
      <w:pPr>
        <w:tabs>
          <w:tab w:val="left" w:pos="8325"/>
        </w:tabs>
        <w:spacing w:after="0"/>
        <w:rPr>
          <w:b/>
          <w:bCs/>
          <w:sz w:val="28"/>
          <w:szCs w:val="28"/>
          <w:lang w:val="en-IN"/>
        </w:rPr>
      </w:pPr>
      <w:r w:rsidRPr="00772A7D">
        <w:rPr>
          <w:b/>
          <w:bCs/>
          <w:sz w:val="28"/>
          <w:szCs w:val="28"/>
          <w:lang w:val="en-IN"/>
        </w:rPr>
        <w:t>How COMMIT Works with SAVEPOINT</w:t>
      </w:r>
    </w:p>
    <w:p w14:paraId="7B53C366" w14:textId="77777777" w:rsidR="00772A7D" w:rsidRPr="00772A7D" w:rsidRDefault="00772A7D" w:rsidP="00772A7D">
      <w:pPr>
        <w:numPr>
          <w:ilvl w:val="0"/>
          <w:numId w:val="90"/>
        </w:num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772A7D">
        <w:rPr>
          <w:sz w:val="28"/>
          <w:szCs w:val="28"/>
          <w:lang w:val="en-IN"/>
        </w:rPr>
        <w:t>COMMIT; saves all changes in the transaction.</w:t>
      </w:r>
    </w:p>
    <w:p w14:paraId="51A06245" w14:textId="2F73EF4B" w:rsidR="00772A7D" w:rsidRPr="00772A7D" w:rsidRDefault="00772A7D" w:rsidP="00772A7D">
      <w:pPr>
        <w:numPr>
          <w:ilvl w:val="0"/>
          <w:numId w:val="90"/>
        </w:num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772A7D">
        <w:rPr>
          <w:sz w:val="28"/>
          <w:szCs w:val="28"/>
          <w:lang w:val="en-IN"/>
        </w:rPr>
        <w:t xml:space="preserve">After a COMMIT, all </w:t>
      </w:r>
      <w:proofErr w:type="spellStart"/>
      <w:r w:rsidRPr="00772A7D">
        <w:rPr>
          <w:sz w:val="28"/>
          <w:szCs w:val="28"/>
          <w:lang w:val="en-IN"/>
        </w:rPr>
        <w:t>savepoints</w:t>
      </w:r>
      <w:proofErr w:type="spellEnd"/>
      <w:r w:rsidRPr="00772A7D">
        <w:rPr>
          <w:sz w:val="28"/>
          <w:szCs w:val="28"/>
          <w:lang w:val="en-IN"/>
        </w:rPr>
        <w:t xml:space="preserve"> are removed — you cannot roll back to them anymore.</w:t>
      </w:r>
    </w:p>
    <w:p w14:paraId="10E6CFEE" w14:textId="77777777" w:rsidR="00772A7D" w:rsidRPr="00772A7D" w:rsidRDefault="00772A7D" w:rsidP="00772A7D">
      <w:pPr>
        <w:tabs>
          <w:tab w:val="left" w:pos="8325"/>
        </w:tabs>
        <w:spacing w:after="0"/>
        <w:rPr>
          <w:b/>
          <w:bCs/>
          <w:sz w:val="28"/>
          <w:szCs w:val="28"/>
          <w:lang w:val="en-IN"/>
        </w:rPr>
      </w:pPr>
      <w:r w:rsidRPr="00772A7D">
        <w:rPr>
          <w:b/>
          <w:bCs/>
          <w:sz w:val="28"/>
          <w:szCs w:val="28"/>
          <w:lang w:val="en-IN"/>
        </w:rPr>
        <w:t>Example</w:t>
      </w:r>
    </w:p>
    <w:p w14:paraId="157BC2D5" w14:textId="477822C0" w:rsidR="00772A7D" w:rsidRDefault="00772A7D" w:rsidP="00772A7D">
      <w:p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772A7D">
        <w:rPr>
          <w:sz w:val="28"/>
          <w:szCs w:val="28"/>
          <w:lang w:val="en-IN"/>
        </w:rPr>
        <w:t>BEGIN;</w:t>
      </w:r>
    </w:p>
    <w:p w14:paraId="2E5B5AB2" w14:textId="77777777" w:rsidR="00772A7D" w:rsidRPr="00772A7D" w:rsidRDefault="00772A7D" w:rsidP="00772A7D">
      <w:pPr>
        <w:tabs>
          <w:tab w:val="left" w:pos="8325"/>
        </w:tabs>
        <w:spacing w:after="0"/>
        <w:rPr>
          <w:sz w:val="28"/>
          <w:szCs w:val="28"/>
          <w:lang w:val="en-IN"/>
        </w:rPr>
      </w:pPr>
    </w:p>
    <w:p w14:paraId="47EE28E4" w14:textId="77777777" w:rsidR="00772A7D" w:rsidRPr="00772A7D" w:rsidRDefault="00772A7D" w:rsidP="00772A7D">
      <w:p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772A7D">
        <w:rPr>
          <w:sz w:val="28"/>
          <w:szCs w:val="28"/>
          <w:lang w:val="en-IN"/>
        </w:rPr>
        <w:t>SAVEPOINT sp1;</w:t>
      </w:r>
    </w:p>
    <w:p w14:paraId="16A37F8F" w14:textId="77777777" w:rsidR="00772A7D" w:rsidRPr="00772A7D" w:rsidRDefault="00772A7D" w:rsidP="00772A7D">
      <w:p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772A7D">
        <w:rPr>
          <w:sz w:val="28"/>
          <w:szCs w:val="28"/>
          <w:lang w:val="en-IN"/>
        </w:rPr>
        <w:t>-- Step 1: Insert record A</w:t>
      </w:r>
    </w:p>
    <w:p w14:paraId="1961446D" w14:textId="77777777" w:rsidR="00772A7D" w:rsidRPr="00772A7D" w:rsidRDefault="00772A7D" w:rsidP="00772A7D">
      <w:pPr>
        <w:tabs>
          <w:tab w:val="left" w:pos="8325"/>
        </w:tabs>
        <w:spacing w:after="0"/>
        <w:rPr>
          <w:sz w:val="28"/>
          <w:szCs w:val="28"/>
          <w:lang w:val="en-IN"/>
        </w:rPr>
      </w:pPr>
    </w:p>
    <w:p w14:paraId="438ADB45" w14:textId="77777777" w:rsidR="00772A7D" w:rsidRPr="00772A7D" w:rsidRDefault="00772A7D" w:rsidP="00772A7D">
      <w:p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772A7D">
        <w:rPr>
          <w:sz w:val="28"/>
          <w:szCs w:val="28"/>
          <w:lang w:val="en-IN"/>
        </w:rPr>
        <w:t>SAVEPOINT sp2;</w:t>
      </w:r>
    </w:p>
    <w:p w14:paraId="410ABF75" w14:textId="77777777" w:rsidR="00772A7D" w:rsidRPr="00772A7D" w:rsidRDefault="00772A7D" w:rsidP="00772A7D">
      <w:p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772A7D">
        <w:rPr>
          <w:sz w:val="28"/>
          <w:szCs w:val="28"/>
          <w:lang w:val="en-IN"/>
        </w:rPr>
        <w:t>-- Step 2: Insert record B</w:t>
      </w:r>
    </w:p>
    <w:p w14:paraId="545FB9BA" w14:textId="77777777" w:rsidR="00772A7D" w:rsidRPr="00772A7D" w:rsidRDefault="00772A7D" w:rsidP="00772A7D">
      <w:pPr>
        <w:tabs>
          <w:tab w:val="left" w:pos="8325"/>
        </w:tabs>
        <w:spacing w:after="0"/>
        <w:rPr>
          <w:sz w:val="28"/>
          <w:szCs w:val="28"/>
          <w:lang w:val="en-IN"/>
        </w:rPr>
      </w:pPr>
    </w:p>
    <w:p w14:paraId="776506AF" w14:textId="77777777" w:rsidR="00772A7D" w:rsidRPr="00772A7D" w:rsidRDefault="00772A7D" w:rsidP="00772A7D">
      <w:p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772A7D">
        <w:rPr>
          <w:sz w:val="28"/>
          <w:szCs w:val="28"/>
          <w:lang w:val="en-IN"/>
        </w:rPr>
        <w:t>ROLLBACK TO sp2;</w:t>
      </w:r>
    </w:p>
    <w:p w14:paraId="79BE59E9" w14:textId="77777777" w:rsidR="00772A7D" w:rsidRPr="00772A7D" w:rsidRDefault="00772A7D" w:rsidP="00772A7D">
      <w:p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772A7D">
        <w:rPr>
          <w:sz w:val="28"/>
          <w:szCs w:val="28"/>
          <w:lang w:val="en-IN"/>
        </w:rPr>
        <w:t>-- → Undo Step 2 only, Step 1 is still there</w:t>
      </w:r>
    </w:p>
    <w:p w14:paraId="168C470B" w14:textId="77777777" w:rsidR="00772A7D" w:rsidRDefault="00772A7D" w:rsidP="00772A7D">
      <w:pPr>
        <w:tabs>
          <w:tab w:val="left" w:pos="8325"/>
        </w:tabs>
        <w:spacing w:after="0"/>
        <w:rPr>
          <w:sz w:val="28"/>
          <w:szCs w:val="28"/>
          <w:lang w:val="en-IN"/>
        </w:rPr>
      </w:pPr>
    </w:p>
    <w:p w14:paraId="505283A7" w14:textId="77777777" w:rsidR="00772A7D" w:rsidRDefault="00772A7D" w:rsidP="00772A7D">
      <w:p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772A7D">
        <w:rPr>
          <w:sz w:val="28"/>
          <w:szCs w:val="28"/>
          <w:lang w:val="en-IN"/>
        </w:rPr>
        <w:t>COMMIT;</w:t>
      </w:r>
    </w:p>
    <w:p w14:paraId="4F8B8032" w14:textId="01B32301" w:rsidR="00772A7D" w:rsidRPr="00772A7D" w:rsidRDefault="00772A7D" w:rsidP="00772A7D">
      <w:pPr>
        <w:tabs>
          <w:tab w:val="left" w:pos="8325"/>
        </w:tabs>
        <w:spacing w:after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</w:t>
      </w:r>
      <w:r w:rsidRPr="00772A7D">
        <w:rPr>
          <w:sz w:val="28"/>
          <w:szCs w:val="28"/>
          <w:lang w:val="en-IN"/>
        </w:rPr>
        <w:t>-- → Finalize everything that’s left</w:t>
      </w:r>
    </w:p>
    <w:p w14:paraId="35C1D17C" w14:textId="77777777" w:rsidR="00772A7D" w:rsidRPr="00772A7D" w:rsidRDefault="00772A7D" w:rsidP="00772A7D">
      <w:p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772A7D">
        <w:rPr>
          <w:sz w:val="28"/>
          <w:szCs w:val="28"/>
          <w:lang w:val="en-IN"/>
        </w:rPr>
        <w:lastRenderedPageBreak/>
        <w:t>Summary Table</w:t>
      </w:r>
    </w:p>
    <w:tbl>
      <w:tblPr>
        <w:tblW w:w="105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7"/>
        <w:gridCol w:w="7003"/>
      </w:tblGrid>
      <w:tr w:rsidR="00772A7D" w:rsidRPr="00772A7D" w14:paraId="499AF9FB" w14:textId="77777777" w:rsidTr="00772A7D">
        <w:trPr>
          <w:trHeight w:val="342"/>
          <w:tblHeader/>
          <w:tblCellSpacing w:w="15" w:type="dxa"/>
        </w:trPr>
        <w:tc>
          <w:tcPr>
            <w:tcW w:w="0" w:type="auto"/>
            <w:shd w:val="clear" w:color="auto" w:fill="EEECE1" w:themeFill="background2"/>
            <w:vAlign w:val="center"/>
            <w:hideMark/>
          </w:tcPr>
          <w:p w14:paraId="678E5B49" w14:textId="77777777" w:rsidR="00772A7D" w:rsidRPr="00772A7D" w:rsidRDefault="00772A7D" w:rsidP="00772A7D">
            <w:pPr>
              <w:tabs>
                <w:tab w:val="left" w:pos="8325"/>
              </w:tabs>
              <w:spacing w:after="0"/>
              <w:rPr>
                <w:b/>
                <w:bCs/>
                <w:sz w:val="28"/>
                <w:szCs w:val="28"/>
                <w:lang w:val="en-IN"/>
              </w:rPr>
            </w:pPr>
            <w:r w:rsidRPr="00772A7D">
              <w:rPr>
                <w:b/>
                <w:bCs/>
                <w:sz w:val="28"/>
                <w:szCs w:val="28"/>
                <w:lang w:val="en-IN"/>
              </w:rPr>
              <w:t>Command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14:paraId="5B50E62C" w14:textId="77777777" w:rsidR="00772A7D" w:rsidRPr="00772A7D" w:rsidRDefault="00772A7D" w:rsidP="00772A7D">
            <w:pPr>
              <w:tabs>
                <w:tab w:val="left" w:pos="8325"/>
              </w:tabs>
              <w:spacing w:after="0"/>
              <w:rPr>
                <w:b/>
                <w:bCs/>
                <w:sz w:val="28"/>
                <w:szCs w:val="28"/>
                <w:lang w:val="en-IN"/>
              </w:rPr>
            </w:pPr>
            <w:r w:rsidRPr="00772A7D">
              <w:rPr>
                <w:b/>
                <w:bCs/>
                <w:sz w:val="28"/>
                <w:szCs w:val="28"/>
                <w:lang w:val="en-IN"/>
              </w:rPr>
              <w:t>What It Does</w:t>
            </w:r>
          </w:p>
        </w:tc>
      </w:tr>
      <w:tr w:rsidR="00772A7D" w:rsidRPr="00772A7D" w14:paraId="1BB9A2E8" w14:textId="77777777" w:rsidTr="00772A7D">
        <w:trPr>
          <w:trHeight w:val="331"/>
          <w:tblCellSpacing w:w="15" w:type="dxa"/>
        </w:trPr>
        <w:tc>
          <w:tcPr>
            <w:tcW w:w="0" w:type="auto"/>
            <w:vAlign w:val="center"/>
            <w:hideMark/>
          </w:tcPr>
          <w:p w14:paraId="5974DD69" w14:textId="77777777" w:rsidR="00772A7D" w:rsidRPr="00772A7D" w:rsidRDefault="00772A7D" w:rsidP="00772A7D">
            <w:pPr>
              <w:tabs>
                <w:tab w:val="left" w:pos="8325"/>
              </w:tabs>
              <w:spacing w:after="0"/>
              <w:rPr>
                <w:sz w:val="28"/>
                <w:szCs w:val="28"/>
                <w:lang w:val="en-IN"/>
              </w:rPr>
            </w:pPr>
            <w:r w:rsidRPr="00772A7D">
              <w:rPr>
                <w:sz w:val="28"/>
                <w:szCs w:val="28"/>
                <w:lang w:val="en-IN"/>
              </w:rPr>
              <w:t>SAVEPOINT name</w:t>
            </w:r>
          </w:p>
        </w:tc>
        <w:tc>
          <w:tcPr>
            <w:tcW w:w="0" w:type="auto"/>
            <w:vAlign w:val="center"/>
            <w:hideMark/>
          </w:tcPr>
          <w:p w14:paraId="735EED11" w14:textId="77777777" w:rsidR="00772A7D" w:rsidRPr="00772A7D" w:rsidRDefault="00772A7D" w:rsidP="00772A7D">
            <w:pPr>
              <w:tabs>
                <w:tab w:val="left" w:pos="8325"/>
              </w:tabs>
              <w:spacing w:after="0"/>
              <w:rPr>
                <w:sz w:val="28"/>
                <w:szCs w:val="28"/>
                <w:lang w:val="en-IN"/>
              </w:rPr>
            </w:pPr>
            <w:r w:rsidRPr="00772A7D">
              <w:rPr>
                <w:sz w:val="28"/>
                <w:szCs w:val="28"/>
                <w:lang w:val="en-IN"/>
              </w:rPr>
              <w:t>Set a checkpoint in the transaction</w:t>
            </w:r>
          </w:p>
        </w:tc>
      </w:tr>
      <w:tr w:rsidR="00772A7D" w:rsidRPr="00772A7D" w14:paraId="34AABB96" w14:textId="77777777" w:rsidTr="00772A7D">
        <w:trPr>
          <w:trHeight w:val="331"/>
          <w:tblCellSpacing w:w="15" w:type="dxa"/>
        </w:trPr>
        <w:tc>
          <w:tcPr>
            <w:tcW w:w="0" w:type="auto"/>
            <w:vAlign w:val="center"/>
            <w:hideMark/>
          </w:tcPr>
          <w:p w14:paraId="3BAB7054" w14:textId="77777777" w:rsidR="00772A7D" w:rsidRPr="00772A7D" w:rsidRDefault="00772A7D" w:rsidP="00772A7D">
            <w:pPr>
              <w:tabs>
                <w:tab w:val="left" w:pos="8325"/>
              </w:tabs>
              <w:spacing w:after="0"/>
              <w:rPr>
                <w:sz w:val="28"/>
                <w:szCs w:val="28"/>
                <w:lang w:val="en-IN"/>
              </w:rPr>
            </w:pPr>
            <w:r w:rsidRPr="00772A7D">
              <w:rPr>
                <w:sz w:val="28"/>
                <w:szCs w:val="28"/>
                <w:lang w:val="en-IN"/>
              </w:rPr>
              <w:t>ROLLBACK TO name</w:t>
            </w:r>
          </w:p>
        </w:tc>
        <w:tc>
          <w:tcPr>
            <w:tcW w:w="0" w:type="auto"/>
            <w:vAlign w:val="center"/>
            <w:hideMark/>
          </w:tcPr>
          <w:p w14:paraId="3B011C62" w14:textId="77777777" w:rsidR="00772A7D" w:rsidRPr="00772A7D" w:rsidRDefault="00772A7D" w:rsidP="00772A7D">
            <w:pPr>
              <w:tabs>
                <w:tab w:val="left" w:pos="8325"/>
              </w:tabs>
              <w:spacing w:after="0"/>
              <w:rPr>
                <w:sz w:val="28"/>
                <w:szCs w:val="28"/>
                <w:lang w:val="en-IN"/>
              </w:rPr>
            </w:pPr>
            <w:r w:rsidRPr="00772A7D">
              <w:rPr>
                <w:sz w:val="28"/>
                <w:szCs w:val="28"/>
                <w:lang w:val="en-IN"/>
              </w:rPr>
              <w:t xml:space="preserve">Undo changes after the </w:t>
            </w:r>
            <w:proofErr w:type="spellStart"/>
            <w:r w:rsidRPr="00772A7D">
              <w:rPr>
                <w:sz w:val="28"/>
                <w:szCs w:val="28"/>
                <w:lang w:val="en-IN"/>
              </w:rPr>
              <w:t>savepoint</w:t>
            </w:r>
            <w:proofErr w:type="spellEnd"/>
          </w:p>
        </w:tc>
      </w:tr>
      <w:tr w:rsidR="00772A7D" w:rsidRPr="00772A7D" w14:paraId="21D7BF70" w14:textId="77777777" w:rsidTr="00772A7D">
        <w:trPr>
          <w:trHeight w:val="342"/>
          <w:tblCellSpacing w:w="15" w:type="dxa"/>
        </w:trPr>
        <w:tc>
          <w:tcPr>
            <w:tcW w:w="0" w:type="auto"/>
            <w:vAlign w:val="center"/>
            <w:hideMark/>
          </w:tcPr>
          <w:p w14:paraId="14EB371F" w14:textId="77777777" w:rsidR="00772A7D" w:rsidRPr="00772A7D" w:rsidRDefault="00772A7D" w:rsidP="00772A7D">
            <w:pPr>
              <w:tabs>
                <w:tab w:val="left" w:pos="8325"/>
              </w:tabs>
              <w:spacing w:after="0"/>
              <w:rPr>
                <w:sz w:val="28"/>
                <w:szCs w:val="28"/>
                <w:lang w:val="en-IN"/>
              </w:rPr>
            </w:pPr>
            <w:r w:rsidRPr="00772A7D">
              <w:rPr>
                <w:sz w:val="28"/>
                <w:szCs w:val="28"/>
                <w:lang w:val="en-IN"/>
              </w:rPr>
              <w:t>ROLLBACK</w:t>
            </w:r>
          </w:p>
        </w:tc>
        <w:tc>
          <w:tcPr>
            <w:tcW w:w="0" w:type="auto"/>
            <w:vAlign w:val="center"/>
            <w:hideMark/>
          </w:tcPr>
          <w:p w14:paraId="1EAE5AA2" w14:textId="77777777" w:rsidR="00772A7D" w:rsidRPr="00772A7D" w:rsidRDefault="00772A7D" w:rsidP="00772A7D">
            <w:pPr>
              <w:tabs>
                <w:tab w:val="left" w:pos="8325"/>
              </w:tabs>
              <w:spacing w:after="0"/>
              <w:rPr>
                <w:sz w:val="28"/>
                <w:szCs w:val="28"/>
                <w:lang w:val="en-IN"/>
              </w:rPr>
            </w:pPr>
            <w:r w:rsidRPr="00772A7D">
              <w:rPr>
                <w:sz w:val="28"/>
                <w:szCs w:val="28"/>
                <w:lang w:val="en-IN"/>
              </w:rPr>
              <w:t>Undo all changes in the transaction</w:t>
            </w:r>
          </w:p>
        </w:tc>
      </w:tr>
      <w:tr w:rsidR="00772A7D" w:rsidRPr="00772A7D" w14:paraId="40451CF2" w14:textId="77777777" w:rsidTr="00772A7D">
        <w:trPr>
          <w:trHeight w:val="331"/>
          <w:tblCellSpacing w:w="15" w:type="dxa"/>
        </w:trPr>
        <w:tc>
          <w:tcPr>
            <w:tcW w:w="0" w:type="auto"/>
            <w:vAlign w:val="center"/>
            <w:hideMark/>
          </w:tcPr>
          <w:p w14:paraId="6CD7E335" w14:textId="77777777" w:rsidR="00772A7D" w:rsidRPr="00772A7D" w:rsidRDefault="00772A7D" w:rsidP="00772A7D">
            <w:pPr>
              <w:tabs>
                <w:tab w:val="left" w:pos="8325"/>
              </w:tabs>
              <w:spacing w:after="0"/>
              <w:rPr>
                <w:sz w:val="28"/>
                <w:szCs w:val="28"/>
                <w:lang w:val="en-IN"/>
              </w:rPr>
            </w:pPr>
            <w:r w:rsidRPr="00772A7D">
              <w:rPr>
                <w:sz w:val="28"/>
                <w:szCs w:val="28"/>
                <w:lang w:val="en-IN"/>
              </w:rPr>
              <w:t>COMMIT</w:t>
            </w:r>
          </w:p>
        </w:tc>
        <w:tc>
          <w:tcPr>
            <w:tcW w:w="0" w:type="auto"/>
            <w:vAlign w:val="center"/>
            <w:hideMark/>
          </w:tcPr>
          <w:p w14:paraId="313458F3" w14:textId="77777777" w:rsidR="00772A7D" w:rsidRPr="00772A7D" w:rsidRDefault="00772A7D" w:rsidP="00772A7D">
            <w:pPr>
              <w:tabs>
                <w:tab w:val="left" w:pos="8325"/>
              </w:tabs>
              <w:spacing w:after="0"/>
              <w:rPr>
                <w:sz w:val="28"/>
                <w:szCs w:val="28"/>
                <w:lang w:val="en-IN"/>
              </w:rPr>
            </w:pPr>
            <w:r w:rsidRPr="00772A7D">
              <w:rPr>
                <w:sz w:val="28"/>
                <w:szCs w:val="28"/>
                <w:lang w:val="en-IN"/>
              </w:rPr>
              <w:t xml:space="preserve">Save all changes and remove </w:t>
            </w:r>
            <w:proofErr w:type="spellStart"/>
            <w:r w:rsidRPr="00772A7D">
              <w:rPr>
                <w:sz w:val="28"/>
                <w:szCs w:val="28"/>
                <w:lang w:val="en-IN"/>
              </w:rPr>
              <w:t>savepoints</w:t>
            </w:r>
            <w:proofErr w:type="spellEnd"/>
          </w:p>
        </w:tc>
      </w:tr>
    </w:tbl>
    <w:p w14:paraId="74FC59DE" w14:textId="77777777" w:rsidR="00923B74" w:rsidRDefault="00923B74" w:rsidP="00923B74">
      <w:pPr>
        <w:tabs>
          <w:tab w:val="left" w:pos="8325"/>
        </w:tabs>
        <w:spacing w:after="0"/>
        <w:rPr>
          <w:b/>
          <w:bCs/>
          <w:sz w:val="28"/>
          <w:szCs w:val="28"/>
        </w:rPr>
      </w:pPr>
    </w:p>
    <w:p w14:paraId="07F04CD7" w14:textId="6880CDA7" w:rsidR="00772A7D" w:rsidRDefault="00772A7D" w:rsidP="00923B74">
      <w:pPr>
        <w:tabs>
          <w:tab w:val="left" w:pos="8325"/>
        </w:tabs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772A7D">
        <w:t xml:space="preserve"> </w:t>
      </w:r>
      <w:r w:rsidRPr="00772A7D">
        <w:rPr>
          <w:b/>
          <w:bCs/>
          <w:sz w:val="28"/>
          <w:szCs w:val="28"/>
        </w:rPr>
        <w:t xml:space="preserve">When is it useful to use </w:t>
      </w:r>
      <w:proofErr w:type="spellStart"/>
      <w:r w:rsidRPr="00772A7D">
        <w:rPr>
          <w:b/>
          <w:bCs/>
          <w:sz w:val="28"/>
          <w:szCs w:val="28"/>
        </w:rPr>
        <w:t>savepoints</w:t>
      </w:r>
      <w:proofErr w:type="spellEnd"/>
      <w:r w:rsidRPr="00772A7D">
        <w:rPr>
          <w:b/>
          <w:bCs/>
          <w:sz w:val="28"/>
          <w:szCs w:val="28"/>
        </w:rPr>
        <w:t xml:space="preserve"> in a database transaction?</w:t>
      </w:r>
    </w:p>
    <w:p w14:paraId="4B62C342" w14:textId="7F1526F1" w:rsidR="00772A7D" w:rsidRDefault="00772A7D" w:rsidP="00923B74">
      <w:pPr>
        <w:tabs>
          <w:tab w:val="left" w:pos="8325"/>
        </w:tabs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030AC3D9" w14:textId="77777777" w:rsidR="00772A7D" w:rsidRPr="00772A7D" w:rsidRDefault="00772A7D" w:rsidP="00772A7D">
      <w:p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772A7D">
        <w:rPr>
          <w:b/>
          <w:bCs/>
          <w:sz w:val="28"/>
          <w:szCs w:val="28"/>
          <w:lang w:val="en-IN"/>
        </w:rPr>
        <w:t>1. When You Want Partial Rollback</w:t>
      </w:r>
      <w:r w:rsidRPr="00772A7D">
        <w:rPr>
          <w:sz w:val="28"/>
          <w:szCs w:val="28"/>
          <w:lang w:val="en-IN"/>
        </w:rPr>
        <w:br/>
        <w:t xml:space="preserve">If your transaction has many steps, and only one step fails, you can rollback only that part using a </w:t>
      </w:r>
      <w:proofErr w:type="spellStart"/>
      <w:r w:rsidRPr="00772A7D">
        <w:rPr>
          <w:sz w:val="28"/>
          <w:szCs w:val="28"/>
          <w:lang w:val="en-IN"/>
        </w:rPr>
        <w:t>savepoint</w:t>
      </w:r>
      <w:proofErr w:type="spellEnd"/>
      <w:r w:rsidRPr="00772A7D">
        <w:rPr>
          <w:sz w:val="28"/>
          <w:szCs w:val="28"/>
          <w:lang w:val="en-IN"/>
        </w:rPr>
        <w:t xml:space="preserve"> instead of </w:t>
      </w:r>
      <w:proofErr w:type="spellStart"/>
      <w:r w:rsidRPr="00772A7D">
        <w:rPr>
          <w:sz w:val="28"/>
          <w:szCs w:val="28"/>
          <w:lang w:val="en-IN"/>
        </w:rPr>
        <w:t>canceling</w:t>
      </w:r>
      <w:proofErr w:type="spellEnd"/>
      <w:r w:rsidRPr="00772A7D">
        <w:rPr>
          <w:sz w:val="28"/>
          <w:szCs w:val="28"/>
          <w:lang w:val="en-IN"/>
        </w:rPr>
        <w:t xml:space="preserve"> the whole transaction.</w:t>
      </w:r>
    </w:p>
    <w:p w14:paraId="4F081993" w14:textId="1B1A919D" w:rsidR="00772A7D" w:rsidRPr="00772A7D" w:rsidRDefault="00772A7D" w:rsidP="00772A7D">
      <w:pPr>
        <w:tabs>
          <w:tab w:val="left" w:pos="8325"/>
        </w:tabs>
        <w:spacing w:after="0"/>
        <w:rPr>
          <w:sz w:val="28"/>
          <w:szCs w:val="28"/>
          <w:lang w:val="en-IN"/>
        </w:rPr>
      </w:pPr>
    </w:p>
    <w:p w14:paraId="04C9F528" w14:textId="77777777" w:rsidR="00772A7D" w:rsidRPr="00772A7D" w:rsidRDefault="00772A7D" w:rsidP="00772A7D">
      <w:p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772A7D">
        <w:rPr>
          <w:b/>
          <w:bCs/>
          <w:sz w:val="28"/>
          <w:szCs w:val="28"/>
          <w:lang w:val="en-IN"/>
        </w:rPr>
        <w:t>2. When Working with Complex Transactions</w:t>
      </w:r>
      <w:r w:rsidRPr="00772A7D">
        <w:rPr>
          <w:sz w:val="28"/>
          <w:szCs w:val="28"/>
          <w:lang w:val="en-IN"/>
        </w:rPr>
        <w:br/>
        <w:t xml:space="preserve">For example, inserting into multiple tables. If one insert fails, you can go back to the last </w:t>
      </w:r>
      <w:proofErr w:type="spellStart"/>
      <w:r w:rsidRPr="00772A7D">
        <w:rPr>
          <w:sz w:val="28"/>
          <w:szCs w:val="28"/>
          <w:lang w:val="en-IN"/>
        </w:rPr>
        <w:t>savepoint</w:t>
      </w:r>
      <w:proofErr w:type="spellEnd"/>
      <w:r w:rsidRPr="00772A7D">
        <w:rPr>
          <w:sz w:val="28"/>
          <w:szCs w:val="28"/>
          <w:lang w:val="en-IN"/>
        </w:rPr>
        <w:t xml:space="preserve"> and try again without losing earlier successful inserts.</w:t>
      </w:r>
    </w:p>
    <w:p w14:paraId="52CEB51B" w14:textId="6550F8F8" w:rsidR="00772A7D" w:rsidRPr="00772A7D" w:rsidRDefault="00772A7D" w:rsidP="00772A7D">
      <w:pPr>
        <w:tabs>
          <w:tab w:val="left" w:pos="8325"/>
        </w:tabs>
        <w:spacing w:after="0"/>
        <w:rPr>
          <w:sz w:val="28"/>
          <w:szCs w:val="28"/>
          <w:lang w:val="en-IN"/>
        </w:rPr>
      </w:pPr>
    </w:p>
    <w:p w14:paraId="5F06A1C7" w14:textId="77777777" w:rsidR="00772A7D" w:rsidRPr="00772A7D" w:rsidRDefault="00772A7D" w:rsidP="00772A7D">
      <w:p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772A7D">
        <w:rPr>
          <w:b/>
          <w:bCs/>
          <w:sz w:val="28"/>
          <w:szCs w:val="28"/>
          <w:lang w:val="en-IN"/>
        </w:rPr>
        <w:t>3. When You Want Better Error Handling</w:t>
      </w:r>
      <w:r w:rsidRPr="00772A7D">
        <w:rPr>
          <w:sz w:val="28"/>
          <w:szCs w:val="28"/>
          <w:lang w:val="en-IN"/>
        </w:rPr>
        <w:br/>
      </w:r>
      <w:proofErr w:type="spellStart"/>
      <w:r w:rsidRPr="00772A7D">
        <w:rPr>
          <w:sz w:val="28"/>
          <w:szCs w:val="28"/>
          <w:lang w:val="en-IN"/>
        </w:rPr>
        <w:t>Savepoints</w:t>
      </w:r>
      <w:proofErr w:type="spellEnd"/>
      <w:r w:rsidRPr="00772A7D">
        <w:rPr>
          <w:sz w:val="28"/>
          <w:szCs w:val="28"/>
          <w:lang w:val="en-IN"/>
        </w:rPr>
        <w:t xml:space="preserve"> help you handle errors smoothly. You can test parts of a transaction and decide whether to continue or rollback to a safe point.</w:t>
      </w:r>
    </w:p>
    <w:p w14:paraId="1C792863" w14:textId="6E6C2020" w:rsidR="00772A7D" w:rsidRPr="00772A7D" w:rsidRDefault="00772A7D" w:rsidP="00772A7D">
      <w:pPr>
        <w:tabs>
          <w:tab w:val="left" w:pos="8325"/>
        </w:tabs>
        <w:spacing w:after="0"/>
        <w:rPr>
          <w:sz w:val="28"/>
          <w:szCs w:val="28"/>
          <w:lang w:val="en-IN"/>
        </w:rPr>
      </w:pPr>
    </w:p>
    <w:p w14:paraId="6F0F1050" w14:textId="77777777" w:rsidR="00772A7D" w:rsidRPr="00772A7D" w:rsidRDefault="00772A7D" w:rsidP="00772A7D">
      <w:p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772A7D">
        <w:rPr>
          <w:b/>
          <w:bCs/>
          <w:sz w:val="28"/>
          <w:szCs w:val="28"/>
          <w:lang w:val="en-IN"/>
        </w:rPr>
        <w:t>4. When You Need to Test or Validate Data</w:t>
      </w:r>
      <w:r w:rsidRPr="00772A7D">
        <w:rPr>
          <w:sz w:val="28"/>
          <w:szCs w:val="28"/>
          <w:lang w:val="en-IN"/>
        </w:rPr>
        <w:br/>
        <w:t xml:space="preserve">If you want to check some conditions after a few steps, and if those checks fail, you can </w:t>
      </w:r>
      <w:proofErr w:type="spellStart"/>
      <w:r w:rsidRPr="00772A7D">
        <w:rPr>
          <w:sz w:val="28"/>
          <w:szCs w:val="28"/>
          <w:lang w:val="en-IN"/>
        </w:rPr>
        <w:t>rollback</w:t>
      </w:r>
      <w:proofErr w:type="spellEnd"/>
      <w:r w:rsidRPr="00772A7D">
        <w:rPr>
          <w:sz w:val="28"/>
          <w:szCs w:val="28"/>
          <w:lang w:val="en-IN"/>
        </w:rPr>
        <w:t xml:space="preserve"> to the </w:t>
      </w:r>
      <w:proofErr w:type="spellStart"/>
      <w:r w:rsidRPr="00772A7D">
        <w:rPr>
          <w:sz w:val="28"/>
          <w:szCs w:val="28"/>
          <w:lang w:val="en-IN"/>
        </w:rPr>
        <w:t>savepoint</w:t>
      </w:r>
      <w:proofErr w:type="spellEnd"/>
      <w:r w:rsidRPr="00772A7D">
        <w:rPr>
          <w:sz w:val="28"/>
          <w:szCs w:val="28"/>
          <w:lang w:val="en-IN"/>
        </w:rPr>
        <w:t xml:space="preserve"> instead of starting over.</w:t>
      </w:r>
    </w:p>
    <w:p w14:paraId="2FF1CFAA" w14:textId="45196A41" w:rsidR="00772A7D" w:rsidRPr="00772A7D" w:rsidRDefault="00772A7D" w:rsidP="00772A7D">
      <w:pPr>
        <w:tabs>
          <w:tab w:val="left" w:pos="8325"/>
        </w:tabs>
        <w:spacing w:after="0"/>
        <w:rPr>
          <w:sz w:val="28"/>
          <w:szCs w:val="28"/>
          <w:lang w:val="en-IN"/>
        </w:rPr>
      </w:pPr>
    </w:p>
    <w:p w14:paraId="41C607A3" w14:textId="1D225C69" w:rsidR="00772A7D" w:rsidRPr="00772A7D" w:rsidRDefault="00772A7D" w:rsidP="00772A7D">
      <w:pPr>
        <w:pStyle w:val="ListParagraph"/>
        <w:numPr>
          <w:ilvl w:val="0"/>
          <w:numId w:val="73"/>
        </w:num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772A7D">
        <w:rPr>
          <w:b/>
          <w:bCs/>
          <w:sz w:val="28"/>
          <w:szCs w:val="28"/>
          <w:lang w:val="en-IN"/>
        </w:rPr>
        <w:t>When Performance Matters</w:t>
      </w:r>
      <w:r w:rsidRPr="00772A7D">
        <w:rPr>
          <w:sz w:val="28"/>
          <w:szCs w:val="28"/>
          <w:lang w:val="en-IN"/>
        </w:rPr>
        <w:br/>
        <w:t>Without savepoints, rolling back a full transaction can be costly. Savepoints help save time by keeping successful parts intact.</w:t>
      </w:r>
    </w:p>
    <w:p w14:paraId="4E974AEE" w14:textId="77777777" w:rsidR="00772A7D" w:rsidRPr="00772A7D" w:rsidRDefault="00772A7D" w:rsidP="00772A7D">
      <w:pPr>
        <w:pStyle w:val="ListParagraph"/>
        <w:tabs>
          <w:tab w:val="left" w:pos="8325"/>
        </w:tabs>
        <w:spacing w:after="0"/>
        <w:rPr>
          <w:sz w:val="28"/>
          <w:szCs w:val="28"/>
          <w:lang w:val="en-IN"/>
        </w:rPr>
      </w:pPr>
    </w:p>
    <w:p w14:paraId="651FCE4E" w14:textId="77777777" w:rsidR="00772A7D" w:rsidRPr="00772A7D" w:rsidRDefault="00772A7D" w:rsidP="00772A7D">
      <w:pPr>
        <w:tabs>
          <w:tab w:val="left" w:pos="8325"/>
        </w:tabs>
        <w:spacing w:after="0"/>
        <w:rPr>
          <w:b/>
          <w:bCs/>
          <w:sz w:val="28"/>
          <w:szCs w:val="28"/>
          <w:lang w:val="en-IN"/>
        </w:rPr>
      </w:pPr>
      <w:r w:rsidRPr="00772A7D">
        <w:rPr>
          <w:b/>
          <w:bCs/>
          <w:sz w:val="28"/>
          <w:szCs w:val="28"/>
          <w:lang w:val="en-IN"/>
        </w:rPr>
        <w:t>Example Situation</w:t>
      </w:r>
    </w:p>
    <w:p w14:paraId="103A7B3A" w14:textId="77777777" w:rsidR="00772A7D" w:rsidRPr="00772A7D" w:rsidRDefault="00772A7D" w:rsidP="00772A7D">
      <w:p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772A7D">
        <w:rPr>
          <w:sz w:val="28"/>
          <w:szCs w:val="28"/>
          <w:lang w:val="en-IN"/>
        </w:rPr>
        <w:t>You are transferring money between two bank accounts:</w:t>
      </w:r>
    </w:p>
    <w:p w14:paraId="2E962156" w14:textId="10EFF766" w:rsidR="00772A7D" w:rsidRPr="00772A7D" w:rsidRDefault="00772A7D" w:rsidP="00772A7D">
      <w:pPr>
        <w:numPr>
          <w:ilvl w:val="0"/>
          <w:numId w:val="91"/>
        </w:num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772A7D">
        <w:rPr>
          <w:sz w:val="28"/>
          <w:szCs w:val="28"/>
          <w:lang w:val="en-IN"/>
        </w:rPr>
        <w:t>Deduct from Account A –  success</w:t>
      </w:r>
    </w:p>
    <w:p w14:paraId="50899BBC" w14:textId="60F2BFD9" w:rsidR="00772A7D" w:rsidRPr="00772A7D" w:rsidRDefault="00772A7D" w:rsidP="00772A7D">
      <w:pPr>
        <w:numPr>
          <w:ilvl w:val="0"/>
          <w:numId w:val="91"/>
        </w:num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772A7D">
        <w:rPr>
          <w:sz w:val="28"/>
          <w:szCs w:val="28"/>
          <w:lang w:val="en-IN"/>
        </w:rPr>
        <w:t>Add to Account B –  fails (account not found)</w:t>
      </w:r>
    </w:p>
    <w:p w14:paraId="4A285DAD" w14:textId="77777777" w:rsidR="00772A7D" w:rsidRPr="00772A7D" w:rsidRDefault="00772A7D" w:rsidP="00772A7D">
      <w:pPr>
        <w:numPr>
          <w:ilvl w:val="0"/>
          <w:numId w:val="91"/>
        </w:num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772A7D">
        <w:rPr>
          <w:sz w:val="28"/>
          <w:szCs w:val="28"/>
          <w:lang w:val="en-IN"/>
        </w:rPr>
        <w:t>Rollback only to step 1 using a savepoint</w:t>
      </w:r>
    </w:p>
    <w:p w14:paraId="099EA2A6" w14:textId="77777777" w:rsidR="00772A7D" w:rsidRPr="00772A7D" w:rsidRDefault="00772A7D" w:rsidP="00772A7D">
      <w:pPr>
        <w:numPr>
          <w:ilvl w:val="0"/>
          <w:numId w:val="91"/>
        </w:num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772A7D">
        <w:rPr>
          <w:sz w:val="28"/>
          <w:szCs w:val="28"/>
          <w:lang w:val="en-IN"/>
        </w:rPr>
        <w:t>Fix issue or try a different account</w:t>
      </w:r>
    </w:p>
    <w:p w14:paraId="25D263E4" w14:textId="77777777" w:rsidR="00772A7D" w:rsidRPr="00772A7D" w:rsidRDefault="00772A7D" w:rsidP="00772A7D">
      <w:pPr>
        <w:numPr>
          <w:ilvl w:val="0"/>
          <w:numId w:val="91"/>
        </w:num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772A7D">
        <w:rPr>
          <w:sz w:val="28"/>
          <w:szCs w:val="28"/>
          <w:lang w:val="en-IN"/>
        </w:rPr>
        <w:t>Commit the correct steps</w:t>
      </w:r>
    </w:p>
    <w:p w14:paraId="134EF467" w14:textId="77777777" w:rsidR="00772A7D" w:rsidRPr="00772A7D" w:rsidRDefault="00772A7D" w:rsidP="00772A7D">
      <w:pPr>
        <w:tabs>
          <w:tab w:val="left" w:pos="8325"/>
        </w:tabs>
        <w:spacing w:after="0"/>
        <w:rPr>
          <w:sz w:val="28"/>
          <w:szCs w:val="28"/>
          <w:lang w:val="en-IN"/>
        </w:rPr>
      </w:pPr>
      <w:r w:rsidRPr="00772A7D">
        <w:rPr>
          <w:sz w:val="28"/>
          <w:szCs w:val="28"/>
          <w:lang w:val="en-IN"/>
        </w:rPr>
        <w:t>Without savepoints, step 1 would also be undone.</w:t>
      </w:r>
    </w:p>
    <w:sectPr w:rsidR="00772A7D" w:rsidRPr="00772A7D" w:rsidSect="001E34F1">
      <w:footerReference w:type="default" r:id="rId8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D3958" w14:textId="77777777" w:rsidR="00A26F35" w:rsidRDefault="00A26F35" w:rsidP="001E34F1">
      <w:pPr>
        <w:spacing w:after="0" w:line="240" w:lineRule="auto"/>
      </w:pPr>
      <w:r>
        <w:separator/>
      </w:r>
    </w:p>
  </w:endnote>
  <w:endnote w:type="continuationSeparator" w:id="0">
    <w:p w14:paraId="482CE41D" w14:textId="77777777" w:rsidR="00A26F35" w:rsidRDefault="00A26F35" w:rsidP="001E3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A5B039" w14:textId="77777777" w:rsidR="001E34F1" w:rsidRDefault="001E34F1">
    <w:pPr>
      <w:pStyle w:val="Footer"/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14D3F25" wp14:editId="7B7C3086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5E8CD3" w14:textId="50153C12" w:rsidR="001E34F1" w:rsidRDefault="00000000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989680382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="00A9346E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Created by</w:t>
                                </w:r>
                              </w:sdtContent>
                            </w:sdt>
                            <w:r w:rsidR="001E34F1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889694703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1E34F1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ved jani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14D3F25" id="Group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" fillcolor="white [3212]" stroked="f" strokeweight="2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665E8CD3" w14:textId="50153C12" w:rsidR="001E34F1" w:rsidRDefault="00000000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989680382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="00A9346E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Created by</w:t>
                          </w:r>
                        </w:sdtContent>
                      </w:sdt>
                      <w:r w:rsidR="001E34F1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889694703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1E34F1"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ved jani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B3748A" w14:textId="77777777" w:rsidR="00A26F35" w:rsidRDefault="00A26F35" w:rsidP="001E34F1">
      <w:pPr>
        <w:spacing w:after="0" w:line="240" w:lineRule="auto"/>
      </w:pPr>
      <w:r>
        <w:separator/>
      </w:r>
    </w:p>
  </w:footnote>
  <w:footnote w:type="continuationSeparator" w:id="0">
    <w:p w14:paraId="13D7D972" w14:textId="77777777" w:rsidR="00A26F35" w:rsidRDefault="00A26F35" w:rsidP="001E34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900C91"/>
    <w:multiLevelType w:val="hybridMultilevel"/>
    <w:tmpl w:val="AC5CCD6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06841C25"/>
    <w:multiLevelType w:val="multilevel"/>
    <w:tmpl w:val="E0129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D83A86"/>
    <w:multiLevelType w:val="hybridMultilevel"/>
    <w:tmpl w:val="E2A097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090498"/>
    <w:multiLevelType w:val="multilevel"/>
    <w:tmpl w:val="E6E0A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200171"/>
    <w:multiLevelType w:val="multilevel"/>
    <w:tmpl w:val="DD8E3A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FDE632C"/>
    <w:multiLevelType w:val="multilevel"/>
    <w:tmpl w:val="AC420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BD1D96"/>
    <w:multiLevelType w:val="multilevel"/>
    <w:tmpl w:val="51D8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523035"/>
    <w:multiLevelType w:val="multilevel"/>
    <w:tmpl w:val="61D2432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6B3676"/>
    <w:multiLevelType w:val="multilevel"/>
    <w:tmpl w:val="39D4E570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037729"/>
    <w:multiLevelType w:val="multilevel"/>
    <w:tmpl w:val="63BEF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9004786"/>
    <w:multiLevelType w:val="multilevel"/>
    <w:tmpl w:val="5AAC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875EEF"/>
    <w:multiLevelType w:val="multilevel"/>
    <w:tmpl w:val="A49C7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AEF053B"/>
    <w:multiLevelType w:val="multilevel"/>
    <w:tmpl w:val="A4225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ED2B6D"/>
    <w:multiLevelType w:val="multilevel"/>
    <w:tmpl w:val="59627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FD5388"/>
    <w:multiLevelType w:val="multilevel"/>
    <w:tmpl w:val="7F766376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24" w15:restartNumberingAfterBreak="0">
    <w:nsid w:val="20A5202C"/>
    <w:multiLevelType w:val="multilevel"/>
    <w:tmpl w:val="1CB0C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111419E"/>
    <w:multiLevelType w:val="multilevel"/>
    <w:tmpl w:val="07A8098C"/>
    <w:lvl w:ilvl="0">
      <w:start w:val="1"/>
      <w:numFmt w:val="decimal"/>
      <w:lvlText w:val="%1."/>
      <w:lvlJc w:val="left"/>
      <w:pPr>
        <w:tabs>
          <w:tab w:val="num" w:pos="2421"/>
        </w:tabs>
        <w:ind w:left="2421" w:hanging="360"/>
      </w:pPr>
    </w:lvl>
    <w:lvl w:ilvl="1" w:tentative="1">
      <w:start w:val="1"/>
      <w:numFmt w:val="decimal"/>
      <w:lvlText w:val="%2."/>
      <w:lvlJc w:val="left"/>
      <w:pPr>
        <w:tabs>
          <w:tab w:val="num" w:pos="3141"/>
        </w:tabs>
        <w:ind w:left="3141" w:hanging="360"/>
      </w:pPr>
    </w:lvl>
    <w:lvl w:ilvl="2" w:tentative="1">
      <w:start w:val="1"/>
      <w:numFmt w:val="decimal"/>
      <w:lvlText w:val="%3."/>
      <w:lvlJc w:val="left"/>
      <w:pPr>
        <w:tabs>
          <w:tab w:val="num" w:pos="3861"/>
        </w:tabs>
        <w:ind w:left="3861" w:hanging="360"/>
      </w:pPr>
    </w:lvl>
    <w:lvl w:ilvl="3" w:tentative="1">
      <w:start w:val="1"/>
      <w:numFmt w:val="decimal"/>
      <w:lvlText w:val="%4."/>
      <w:lvlJc w:val="left"/>
      <w:pPr>
        <w:tabs>
          <w:tab w:val="num" w:pos="4581"/>
        </w:tabs>
        <w:ind w:left="4581" w:hanging="360"/>
      </w:pPr>
    </w:lvl>
    <w:lvl w:ilvl="4" w:tentative="1">
      <w:start w:val="1"/>
      <w:numFmt w:val="decimal"/>
      <w:lvlText w:val="%5."/>
      <w:lvlJc w:val="left"/>
      <w:pPr>
        <w:tabs>
          <w:tab w:val="num" w:pos="5301"/>
        </w:tabs>
        <w:ind w:left="5301" w:hanging="360"/>
      </w:pPr>
    </w:lvl>
    <w:lvl w:ilvl="5" w:tentative="1">
      <w:start w:val="1"/>
      <w:numFmt w:val="decimal"/>
      <w:lvlText w:val="%6."/>
      <w:lvlJc w:val="left"/>
      <w:pPr>
        <w:tabs>
          <w:tab w:val="num" w:pos="6021"/>
        </w:tabs>
        <w:ind w:left="6021" w:hanging="360"/>
      </w:pPr>
    </w:lvl>
    <w:lvl w:ilvl="6" w:tentative="1">
      <w:start w:val="1"/>
      <w:numFmt w:val="decimal"/>
      <w:lvlText w:val="%7."/>
      <w:lvlJc w:val="left"/>
      <w:pPr>
        <w:tabs>
          <w:tab w:val="num" w:pos="6741"/>
        </w:tabs>
        <w:ind w:left="6741" w:hanging="360"/>
      </w:pPr>
    </w:lvl>
    <w:lvl w:ilvl="7" w:tentative="1">
      <w:start w:val="1"/>
      <w:numFmt w:val="decimal"/>
      <w:lvlText w:val="%8."/>
      <w:lvlJc w:val="left"/>
      <w:pPr>
        <w:tabs>
          <w:tab w:val="num" w:pos="7461"/>
        </w:tabs>
        <w:ind w:left="7461" w:hanging="360"/>
      </w:pPr>
    </w:lvl>
    <w:lvl w:ilvl="8" w:tentative="1">
      <w:start w:val="1"/>
      <w:numFmt w:val="decimal"/>
      <w:lvlText w:val="%9."/>
      <w:lvlJc w:val="left"/>
      <w:pPr>
        <w:tabs>
          <w:tab w:val="num" w:pos="8181"/>
        </w:tabs>
        <w:ind w:left="8181" w:hanging="360"/>
      </w:pPr>
    </w:lvl>
  </w:abstractNum>
  <w:abstractNum w:abstractNumId="26" w15:restartNumberingAfterBreak="0">
    <w:nsid w:val="21637D4C"/>
    <w:multiLevelType w:val="multilevel"/>
    <w:tmpl w:val="2AFC8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1C660CE"/>
    <w:multiLevelType w:val="hybridMultilevel"/>
    <w:tmpl w:val="31F86900"/>
    <w:lvl w:ilvl="0" w:tplc="40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8" w15:restartNumberingAfterBreak="0">
    <w:nsid w:val="226F267A"/>
    <w:multiLevelType w:val="multilevel"/>
    <w:tmpl w:val="87565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38B4E74"/>
    <w:multiLevelType w:val="multilevel"/>
    <w:tmpl w:val="DF901504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5016013"/>
    <w:multiLevelType w:val="multilevel"/>
    <w:tmpl w:val="2B70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BB7342A"/>
    <w:multiLevelType w:val="multilevel"/>
    <w:tmpl w:val="C46E37A8"/>
    <w:lvl w:ilvl="0">
      <w:start w:val="1"/>
      <w:numFmt w:val="bullet"/>
      <w:lvlText w:val="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781"/>
        </w:tabs>
        <w:ind w:left="278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01"/>
        </w:tabs>
        <w:ind w:left="350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21"/>
        </w:tabs>
        <w:ind w:left="422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941"/>
        </w:tabs>
        <w:ind w:left="494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61"/>
        </w:tabs>
        <w:ind w:left="566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81"/>
        </w:tabs>
        <w:ind w:left="638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01"/>
        </w:tabs>
        <w:ind w:left="710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21"/>
        </w:tabs>
        <w:ind w:left="7821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C8E7BF6"/>
    <w:multiLevelType w:val="hybridMultilevel"/>
    <w:tmpl w:val="BD04D756"/>
    <w:lvl w:ilvl="0" w:tplc="49ACAD12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2EBC1BFF"/>
    <w:multiLevelType w:val="multilevel"/>
    <w:tmpl w:val="597EC5F0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0196460"/>
    <w:multiLevelType w:val="multilevel"/>
    <w:tmpl w:val="EFAA0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45444C1"/>
    <w:multiLevelType w:val="multilevel"/>
    <w:tmpl w:val="22DCA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911"/>
        </w:tabs>
        <w:ind w:left="2911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4B075C2"/>
    <w:multiLevelType w:val="multilevel"/>
    <w:tmpl w:val="DD861210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53B53B6"/>
    <w:multiLevelType w:val="multilevel"/>
    <w:tmpl w:val="4F246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58E4F94"/>
    <w:multiLevelType w:val="hybridMultilevel"/>
    <w:tmpl w:val="5FD0069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369F2055"/>
    <w:multiLevelType w:val="multilevel"/>
    <w:tmpl w:val="42949D6A"/>
    <w:lvl w:ilvl="0">
      <w:start w:val="1"/>
      <w:numFmt w:val="bullet"/>
      <w:lvlText w:val="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781"/>
        </w:tabs>
        <w:ind w:left="278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01"/>
        </w:tabs>
        <w:ind w:left="350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21"/>
        </w:tabs>
        <w:ind w:left="422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941"/>
        </w:tabs>
        <w:ind w:left="494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61"/>
        </w:tabs>
        <w:ind w:left="566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81"/>
        </w:tabs>
        <w:ind w:left="638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01"/>
        </w:tabs>
        <w:ind w:left="710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21"/>
        </w:tabs>
        <w:ind w:left="7821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7630EB8"/>
    <w:multiLevelType w:val="multilevel"/>
    <w:tmpl w:val="D422D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7D46F77"/>
    <w:multiLevelType w:val="multilevel"/>
    <w:tmpl w:val="05585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8AF5D2A"/>
    <w:multiLevelType w:val="multilevel"/>
    <w:tmpl w:val="C256D884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A7E3E84"/>
    <w:multiLevelType w:val="hybridMultilevel"/>
    <w:tmpl w:val="40E614EC"/>
    <w:lvl w:ilvl="0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4" w15:restartNumberingAfterBreak="0">
    <w:nsid w:val="3CF964A8"/>
    <w:multiLevelType w:val="multilevel"/>
    <w:tmpl w:val="8E1EA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D0114AA"/>
    <w:multiLevelType w:val="multilevel"/>
    <w:tmpl w:val="8EFE35C8"/>
    <w:lvl w:ilvl="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0FC49D9"/>
    <w:multiLevelType w:val="multilevel"/>
    <w:tmpl w:val="A3768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53E2178"/>
    <w:multiLevelType w:val="multilevel"/>
    <w:tmpl w:val="8768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6305ADE"/>
    <w:multiLevelType w:val="multilevel"/>
    <w:tmpl w:val="9E383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0B045E6"/>
    <w:multiLevelType w:val="multilevel"/>
    <w:tmpl w:val="A34631FC"/>
    <w:lvl w:ilvl="0">
      <w:start w:val="1"/>
      <w:numFmt w:val="decimal"/>
      <w:lvlText w:val="%1."/>
      <w:lvlJc w:val="left"/>
      <w:pPr>
        <w:tabs>
          <w:tab w:val="num" w:pos="2061"/>
        </w:tabs>
        <w:ind w:left="2061" w:hanging="360"/>
      </w:pPr>
    </w:lvl>
    <w:lvl w:ilvl="1" w:tentative="1">
      <w:start w:val="1"/>
      <w:numFmt w:val="decimal"/>
      <w:lvlText w:val="%2."/>
      <w:lvlJc w:val="left"/>
      <w:pPr>
        <w:tabs>
          <w:tab w:val="num" w:pos="2781"/>
        </w:tabs>
        <w:ind w:left="2781" w:hanging="360"/>
      </w:pPr>
    </w:lvl>
    <w:lvl w:ilvl="2" w:tentative="1">
      <w:start w:val="1"/>
      <w:numFmt w:val="decimal"/>
      <w:lvlText w:val="%3."/>
      <w:lvlJc w:val="left"/>
      <w:pPr>
        <w:tabs>
          <w:tab w:val="num" w:pos="3501"/>
        </w:tabs>
        <w:ind w:left="3501" w:hanging="360"/>
      </w:pPr>
    </w:lvl>
    <w:lvl w:ilvl="3" w:tentative="1">
      <w:start w:val="1"/>
      <w:numFmt w:val="decimal"/>
      <w:lvlText w:val="%4."/>
      <w:lvlJc w:val="left"/>
      <w:pPr>
        <w:tabs>
          <w:tab w:val="num" w:pos="4221"/>
        </w:tabs>
        <w:ind w:left="4221" w:hanging="360"/>
      </w:pPr>
    </w:lvl>
    <w:lvl w:ilvl="4" w:tentative="1">
      <w:start w:val="1"/>
      <w:numFmt w:val="decimal"/>
      <w:lvlText w:val="%5."/>
      <w:lvlJc w:val="left"/>
      <w:pPr>
        <w:tabs>
          <w:tab w:val="num" w:pos="4941"/>
        </w:tabs>
        <w:ind w:left="4941" w:hanging="360"/>
      </w:pPr>
    </w:lvl>
    <w:lvl w:ilvl="5" w:tentative="1">
      <w:start w:val="1"/>
      <w:numFmt w:val="decimal"/>
      <w:lvlText w:val="%6."/>
      <w:lvlJc w:val="left"/>
      <w:pPr>
        <w:tabs>
          <w:tab w:val="num" w:pos="5661"/>
        </w:tabs>
        <w:ind w:left="5661" w:hanging="360"/>
      </w:pPr>
    </w:lvl>
    <w:lvl w:ilvl="6" w:tentative="1">
      <w:start w:val="1"/>
      <w:numFmt w:val="decimal"/>
      <w:lvlText w:val="%7."/>
      <w:lvlJc w:val="left"/>
      <w:pPr>
        <w:tabs>
          <w:tab w:val="num" w:pos="6381"/>
        </w:tabs>
        <w:ind w:left="6381" w:hanging="360"/>
      </w:pPr>
    </w:lvl>
    <w:lvl w:ilvl="7" w:tentative="1">
      <w:start w:val="1"/>
      <w:numFmt w:val="decimal"/>
      <w:lvlText w:val="%8."/>
      <w:lvlJc w:val="left"/>
      <w:pPr>
        <w:tabs>
          <w:tab w:val="num" w:pos="7101"/>
        </w:tabs>
        <w:ind w:left="7101" w:hanging="360"/>
      </w:pPr>
    </w:lvl>
    <w:lvl w:ilvl="8" w:tentative="1">
      <w:start w:val="1"/>
      <w:numFmt w:val="decimal"/>
      <w:lvlText w:val="%9."/>
      <w:lvlJc w:val="left"/>
      <w:pPr>
        <w:tabs>
          <w:tab w:val="num" w:pos="7821"/>
        </w:tabs>
        <w:ind w:left="7821" w:hanging="360"/>
      </w:pPr>
    </w:lvl>
  </w:abstractNum>
  <w:abstractNum w:abstractNumId="50" w15:restartNumberingAfterBreak="0">
    <w:nsid w:val="51020A0A"/>
    <w:multiLevelType w:val="multilevel"/>
    <w:tmpl w:val="A31AC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25F5ACD"/>
    <w:multiLevelType w:val="multilevel"/>
    <w:tmpl w:val="6B5406B8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4B73926"/>
    <w:multiLevelType w:val="multilevel"/>
    <w:tmpl w:val="3C3AD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56E1D1B"/>
    <w:multiLevelType w:val="multilevel"/>
    <w:tmpl w:val="BC5CB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66766DD"/>
    <w:multiLevelType w:val="multilevel"/>
    <w:tmpl w:val="FE82443A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67041F2"/>
    <w:multiLevelType w:val="multilevel"/>
    <w:tmpl w:val="45706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78C4C2A"/>
    <w:multiLevelType w:val="multilevel"/>
    <w:tmpl w:val="6E900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C0B554E"/>
    <w:multiLevelType w:val="hybridMultilevel"/>
    <w:tmpl w:val="BC70B5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C5D1D7F"/>
    <w:multiLevelType w:val="multilevel"/>
    <w:tmpl w:val="6C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D375D92"/>
    <w:multiLevelType w:val="multilevel"/>
    <w:tmpl w:val="D6CC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DB70694"/>
    <w:multiLevelType w:val="multilevel"/>
    <w:tmpl w:val="A49C7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E3155E0"/>
    <w:multiLevelType w:val="hybridMultilevel"/>
    <w:tmpl w:val="67C8F0B4"/>
    <w:lvl w:ilvl="0" w:tplc="400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2" w15:restartNumberingAfterBreak="0">
    <w:nsid w:val="5FD423CA"/>
    <w:multiLevelType w:val="multilevel"/>
    <w:tmpl w:val="858E1D0A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0043A48"/>
    <w:multiLevelType w:val="multilevel"/>
    <w:tmpl w:val="46E89062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237223D"/>
    <w:multiLevelType w:val="multilevel"/>
    <w:tmpl w:val="7F12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2BC0980"/>
    <w:multiLevelType w:val="multilevel"/>
    <w:tmpl w:val="C9F09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493155A"/>
    <w:multiLevelType w:val="hybridMultilevel"/>
    <w:tmpl w:val="84C61D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 w15:restartNumberingAfterBreak="0">
    <w:nsid w:val="64D468BC"/>
    <w:multiLevelType w:val="hybridMultilevel"/>
    <w:tmpl w:val="88FA88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4E7391D"/>
    <w:multiLevelType w:val="multilevel"/>
    <w:tmpl w:val="B9D00C7C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60C2E50"/>
    <w:multiLevelType w:val="multilevel"/>
    <w:tmpl w:val="E34EA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6354780"/>
    <w:multiLevelType w:val="multilevel"/>
    <w:tmpl w:val="18B09F12"/>
    <w:lvl w:ilvl="0">
      <w:start w:val="1"/>
      <w:numFmt w:val="bullet"/>
      <w:lvlText w:val="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  <w:sz w:val="20"/>
      </w:rPr>
    </w:lvl>
    <w:lvl w:ilvl="1">
      <w:start w:val="9"/>
      <w:numFmt w:val="decimal"/>
      <w:lvlText w:val="%2."/>
      <w:lvlJc w:val="left"/>
      <w:pPr>
        <w:ind w:left="2781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3501"/>
        </w:tabs>
        <w:ind w:left="350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21"/>
        </w:tabs>
        <w:ind w:left="422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941"/>
        </w:tabs>
        <w:ind w:left="494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61"/>
        </w:tabs>
        <w:ind w:left="566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81"/>
        </w:tabs>
        <w:ind w:left="638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01"/>
        </w:tabs>
        <w:ind w:left="710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21"/>
        </w:tabs>
        <w:ind w:left="7821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71A1111"/>
    <w:multiLevelType w:val="multilevel"/>
    <w:tmpl w:val="CCA2FCC0"/>
    <w:lvl w:ilvl="0">
      <w:start w:val="1"/>
      <w:numFmt w:val="bullet"/>
      <w:lvlText w:val="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781"/>
        </w:tabs>
        <w:ind w:left="278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01"/>
        </w:tabs>
        <w:ind w:left="350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21"/>
        </w:tabs>
        <w:ind w:left="422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941"/>
        </w:tabs>
        <w:ind w:left="494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61"/>
        </w:tabs>
        <w:ind w:left="566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81"/>
        </w:tabs>
        <w:ind w:left="638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01"/>
        </w:tabs>
        <w:ind w:left="710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21"/>
        </w:tabs>
        <w:ind w:left="7821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8C1099A"/>
    <w:multiLevelType w:val="multilevel"/>
    <w:tmpl w:val="13805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A160F09"/>
    <w:multiLevelType w:val="multilevel"/>
    <w:tmpl w:val="89005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A477E39"/>
    <w:multiLevelType w:val="multilevel"/>
    <w:tmpl w:val="2B1A0A92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C6232D7"/>
    <w:multiLevelType w:val="multilevel"/>
    <w:tmpl w:val="5A8C1BAC"/>
    <w:lvl w:ilvl="0">
      <w:start w:val="1"/>
      <w:numFmt w:val="bullet"/>
      <w:lvlText w:val=""/>
      <w:lvlJc w:val="left"/>
      <w:pPr>
        <w:tabs>
          <w:tab w:val="num" w:pos="2421"/>
        </w:tabs>
        <w:ind w:left="242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581"/>
        </w:tabs>
        <w:ind w:left="458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01"/>
        </w:tabs>
        <w:ind w:left="530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741"/>
        </w:tabs>
        <w:ind w:left="674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461"/>
        </w:tabs>
        <w:ind w:left="746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DB511C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7" w15:restartNumberingAfterBreak="0">
    <w:nsid w:val="6E88379E"/>
    <w:multiLevelType w:val="multilevel"/>
    <w:tmpl w:val="EFD8B4AE"/>
    <w:lvl w:ilvl="0">
      <w:start w:val="1"/>
      <w:numFmt w:val="bullet"/>
      <w:lvlText w:val="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781"/>
        </w:tabs>
        <w:ind w:left="278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01"/>
        </w:tabs>
        <w:ind w:left="350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21"/>
        </w:tabs>
        <w:ind w:left="422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941"/>
        </w:tabs>
        <w:ind w:left="494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61"/>
        </w:tabs>
        <w:ind w:left="566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81"/>
        </w:tabs>
        <w:ind w:left="638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01"/>
        </w:tabs>
        <w:ind w:left="710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21"/>
        </w:tabs>
        <w:ind w:left="7821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131402D"/>
    <w:multiLevelType w:val="multilevel"/>
    <w:tmpl w:val="7E424F5E"/>
    <w:lvl w:ilvl="0">
      <w:start w:val="1"/>
      <w:numFmt w:val="bullet"/>
      <w:lvlText w:val=""/>
      <w:lvlJc w:val="left"/>
      <w:pPr>
        <w:tabs>
          <w:tab w:val="num" w:pos="2421"/>
        </w:tabs>
        <w:ind w:left="242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581"/>
        </w:tabs>
        <w:ind w:left="458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01"/>
        </w:tabs>
        <w:ind w:left="530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741"/>
        </w:tabs>
        <w:ind w:left="674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461"/>
        </w:tabs>
        <w:ind w:left="746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1952F77"/>
    <w:multiLevelType w:val="multilevel"/>
    <w:tmpl w:val="32E83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2433A1F"/>
    <w:multiLevelType w:val="multilevel"/>
    <w:tmpl w:val="00645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44422DC"/>
    <w:multiLevelType w:val="multilevel"/>
    <w:tmpl w:val="FCB438E2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462176A"/>
    <w:multiLevelType w:val="multilevel"/>
    <w:tmpl w:val="CEB0A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5AC2990"/>
    <w:multiLevelType w:val="multilevel"/>
    <w:tmpl w:val="7B981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9452529"/>
    <w:multiLevelType w:val="multilevel"/>
    <w:tmpl w:val="9146B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A3775A8"/>
    <w:multiLevelType w:val="multilevel"/>
    <w:tmpl w:val="E2D24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061"/>
        </w:tabs>
        <w:ind w:left="2061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AC77BE1"/>
    <w:multiLevelType w:val="multilevel"/>
    <w:tmpl w:val="8B0E1FF8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D767901"/>
    <w:multiLevelType w:val="multilevel"/>
    <w:tmpl w:val="C018F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E1F2CB0"/>
    <w:multiLevelType w:val="multilevel"/>
    <w:tmpl w:val="8C24B154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3600"/>
        </w:tabs>
        <w:ind w:left="3600" w:hanging="360"/>
      </w:pPr>
    </w:lvl>
    <w:lvl w:ilvl="2" w:tentative="1">
      <w:start w:val="1"/>
      <w:numFmt w:val="decimal"/>
      <w:lvlText w:val="%3."/>
      <w:lvlJc w:val="left"/>
      <w:pPr>
        <w:tabs>
          <w:tab w:val="num" w:pos="4320"/>
        </w:tabs>
        <w:ind w:left="4320" w:hanging="360"/>
      </w:pPr>
    </w:lvl>
    <w:lvl w:ilvl="3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entative="1">
      <w:start w:val="1"/>
      <w:numFmt w:val="decimal"/>
      <w:lvlText w:val="%5."/>
      <w:lvlJc w:val="left"/>
      <w:pPr>
        <w:tabs>
          <w:tab w:val="num" w:pos="5760"/>
        </w:tabs>
        <w:ind w:left="5760" w:hanging="360"/>
      </w:pPr>
    </w:lvl>
    <w:lvl w:ilvl="5" w:tentative="1">
      <w:start w:val="1"/>
      <w:numFmt w:val="decimal"/>
      <w:lvlText w:val="%6."/>
      <w:lvlJc w:val="left"/>
      <w:pPr>
        <w:tabs>
          <w:tab w:val="num" w:pos="6480"/>
        </w:tabs>
        <w:ind w:left="6480" w:hanging="360"/>
      </w:pPr>
    </w:lvl>
    <w:lvl w:ilvl="6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entative="1">
      <w:start w:val="1"/>
      <w:numFmt w:val="decimal"/>
      <w:lvlText w:val="%8."/>
      <w:lvlJc w:val="left"/>
      <w:pPr>
        <w:tabs>
          <w:tab w:val="num" w:pos="7920"/>
        </w:tabs>
        <w:ind w:left="7920" w:hanging="360"/>
      </w:pPr>
    </w:lvl>
    <w:lvl w:ilvl="8" w:tentative="1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89" w15:restartNumberingAfterBreak="0">
    <w:nsid w:val="7F0547E1"/>
    <w:multiLevelType w:val="multilevel"/>
    <w:tmpl w:val="88F489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F4C4F23"/>
    <w:multiLevelType w:val="multilevel"/>
    <w:tmpl w:val="72661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3351641">
    <w:abstractNumId w:val="8"/>
  </w:num>
  <w:num w:numId="2" w16cid:durableId="2043436039">
    <w:abstractNumId w:val="6"/>
  </w:num>
  <w:num w:numId="3" w16cid:durableId="1622876755">
    <w:abstractNumId w:val="5"/>
  </w:num>
  <w:num w:numId="4" w16cid:durableId="1075859913">
    <w:abstractNumId w:val="4"/>
  </w:num>
  <w:num w:numId="5" w16cid:durableId="272368885">
    <w:abstractNumId w:val="7"/>
  </w:num>
  <w:num w:numId="6" w16cid:durableId="327709698">
    <w:abstractNumId w:val="3"/>
  </w:num>
  <w:num w:numId="7" w16cid:durableId="901477831">
    <w:abstractNumId w:val="2"/>
  </w:num>
  <w:num w:numId="8" w16cid:durableId="516239712">
    <w:abstractNumId w:val="1"/>
  </w:num>
  <w:num w:numId="9" w16cid:durableId="1998268152">
    <w:abstractNumId w:val="0"/>
  </w:num>
  <w:num w:numId="10" w16cid:durableId="225537257">
    <w:abstractNumId w:val="11"/>
  </w:num>
  <w:num w:numId="11" w16cid:durableId="43450847">
    <w:abstractNumId w:val="67"/>
  </w:num>
  <w:num w:numId="12" w16cid:durableId="1305743421">
    <w:abstractNumId w:val="66"/>
  </w:num>
  <w:num w:numId="13" w16cid:durableId="649405086">
    <w:abstractNumId w:val="32"/>
  </w:num>
  <w:num w:numId="14" w16cid:durableId="817109656">
    <w:abstractNumId w:val="18"/>
  </w:num>
  <w:num w:numId="15" w16cid:durableId="290673120">
    <w:abstractNumId w:val="23"/>
  </w:num>
  <w:num w:numId="16" w16cid:durableId="621037726">
    <w:abstractNumId w:val="20"/>
  </w:num>
  <w:num w:numId="17" w16cid:durableId="1357582069">
    <w:abstractNumId w:val="60"/>
  </w:num>
  <w:num w:numId="18" w16cid:durableId="1603801380">
    <w:abstractNumId w:val="55"/>
  </w:num>
  <w:num w:numId="19" w16cid:durableId="800999756">
    <w:abstractNumId w:val="40"/>
  </w:num>
  <w:num w:numId="20" w16cid:durableId="2137021001">
    <w:abstractNumId w:val="56"/>
  </w:num>
  <w:num w:numId="21" w16cid:durableId="69500111">
    <w:abstractNumId w:val="85"/>
  </w:num>
  <w:num w:numId="22" w16cid:durableId="1578517744">
    <w:abstractNumId w:val="69"/>
  </w:num>
  <w:num w:numId="23" w16cid:durableId="713382758">
    <w:abstractNumId w:val="10"/>
  </w:num>
  <w:num w:numId="24" w16cid:durableId="384525226">
    <w:abstractNumId w:val="88"/>
  </w:num>
  <w:num w:numId="25" w16cid:durableId="469634807">
    <w:abstractNumId w:val="16"/>
  </w:num>
  <w:num w:numId="26" w16cid:durableId="1261717525">
    <w:abstractNumId w:val="84"/>
  </w:num>
  <w:num w:numId="27" w16cid:durableId="1493984846">
    <w:abstractNumId w:val="46"/>
  </w:num>
  <w:num w:numId="28" w16cid:durableId="60250253">
    <w:abstractNumId w:val="75"/>
  </w:num>
  <w:num w:numId="29" w16cid:durableId="457384468">
    <w:abstractNumId w:val="78"/>
  </w:num>
  <w:num w:numId="30" w16cid:durableId="1875000287">
    <w:abstractNumId w:val="59"/>
  </w:num>
  <w:num w:numId="31" w16cid:durableId="980764977">
    <w:abstractNumId w:val="62"/>
  </w:num>
  <w:num w:numId="32" w16cid:durableId="1615167002">
    <w:abstractNumId w:val="9"/>
  </w:num>
  <w:num w:numId="33" w16cid:durableId="2037343799">
    <w:abstractNumId w:val="86"/>
  </w:num>
  <w:num w:numId="34" w16cid:durableId="1803420908">
    <w:abstractNumId w:val="74"/>
  </w:num>
  <w:num w:numId="35" w16cid:durableId="420955854">
    <w:abstractNumId w:val="51"/>
  </w:num>
  <w:num w:numId="36" w16cid:durableId="243955155">
    <w:abstractNumId w:val="49"/>
  </w:num>
  <w:num w:numId="37" w16cid:durableId="2126390764">
    <w:abstractNumId w:val="71"/>
  </w:num>
  <w:num w:numId="38" w16cid:durableId="356733848">
    <w:abstractNumId w:val="45"/>
  </w:num>
  <w:num w:numId="39" w16cid:durableId="1087579637">
    <w:abstractNumId w:val="61"/>
  </w:num>
  <w:num w:numId="40" w16cid:durableId="1040782164">
    <w:abstractNumId w:val="27"/>
  </w:num>
  <w:num w:numId="41" w16cid:durableId="1209994605">
    <w:abstractNumId w:val="38"/>
  </w:num>
  <w:num w:numId="42" w16cid:durableId="1150637811">
    <w:abstractNumId w:val="31"/>
  </w:num>
  <w:num w:numId="43" w16cid:durableId="325136144">
    <w:abstractNumId w:val="77"/>
  </w:num>
  <w:num w:numId="44" w16cid:durableId="1147430173">
    <w:abstractNumId w:val="39"/>
  </w:num>
  <w:num w:numId="45" w16cid:durableId="1109008793">
    <w:abstractNumId w:val="70"/>
  </w:num>
  <w:num w:numId="46" w16cid:durableId="1287850857">
    <w:abstractNumId w:val="52"/>
  </w:num>
  <w:num w:numId="47" w16cid:durableId="1183201668">
    <w:abstractNumId w:val="76"/>
  </w:num>
  <w:num w:numId="48" w16cid:durableId="585923449">
    <w:abstractNumId w:val="21"/>
  </w:num>
  <w:num w:numId="49" w16cid:durableId="1464158535">
    <w:abstractNumId w:val="30"/>
  </w:num>
  <w:num w:numId="50" w16cid:durableId="1311404158">
    <w:abstractNumId w:val="89"/>
  </w:num>
  <w:num w:numId="51" w16cid:durableId="192158073">
    <w:abstractNumId w:val="13"/>
  </w:num>
  <w:num w:numId="52" w16cid:durableId="557593372">
    <w:abstractNumId w:val="68"/>
  </w:num>
  <w:num w:numId="53" w16cid:durableId="1179467131">
    <w:abstractNumId w:val="17"/>
  </w:num>
  <w:num w:numId="54" w16cid:durableId="1125808925">
    <w:abstractNumId w:val="81"/>
  </w:num>
  <w:num w:numId="55" w16cid:durableId="309023416">
    <w:abstractNumId w:val="33"/>
  </w:num>
  <w:num w:numId="56" w16cid:durableId="693194394">
    <w:abstractNumId w:val="19"/>
  </w:num>
  <w:num w:numId="57" w16cid:durableId="1550609061">
    <w:abstractNumId w:val="29"/>
  </w:num>
  <w:num w:numId="58" w16cid:durableId="884409031">
    <w:abstractNumId w:val="36"/>
  </w:num>
  <w:num w:numId="59" w16cid:durableId="18901478">
    <w:abstractNumId w:val="42"/>
  </w:num>
  <w:num w:numId="60" w16cid:durableId="1749840307">
    <w:abstractNumId w:val="43"/>
  </w:num>
  <w:num w:numId="61" w16cid:durableId="1025254950">
    <w:abstractNumId w:val="25"/>
  </w:num>
  <w:num w:numId="62" w16cid:durableId="1783913808">
    <w:abstractNumId w:val="35"/>
  </w:num>
  <w:num w:numId="63" w16cid:durableId="2112503539">
    <w:abstractNumId w:val="54"/>
  </w:num>
  <w:num w:numId="64" w16cid:durableId="1086993897">
    <w:abstractNumId w:val="63"/>
  </w:num>
  <w:num w:numId="65" w16cid:durableId="1785148493">
    <w:abstractNumId w:val="65"/>
  </w:num>
  <w:num w:numId="66" w16cid:durableId="978419215">
    <w:abstractNumId w:val="83"/>
  </w:num>
  <w:num w:numId="67" w16cid:durableId="917978566">
    <w:abstractNumId w:val="53"/>
  </w:num>
  <w:num w:numId="68" w16cid:durableId="1116560656">
    <w:abstractNumId w:val="26"/>
  </w:num>
  <w:num w:numId="69" w16cid:durableId="1971737764">
    <w:abstractNumId w:val="57"/>
  </w:num>
  <w:num w:numId="70" w16cid:durableId="528295120">
    <w:abstractNumId w:val="87"/>
  </w:num>
  <w:num w:numId="71" w16cid:durableId="1822311095">
    <w:abstractNumId w:val="79"/>
  </w:num>
  <w:num w:numId="72" w16cid:durableId="125248369">
    <w:abstractNumId w:val="73"/>
  </w:num>
  <w:num w:numId="73" w16cid:durableId="1007753793">
    <w:abstractNumId w:val="24"/>
  </w:num>
  <w:num w:numId="74" w16cid:durableId="1988241185">
    <w:abstractNumId w:val="80"/>
  </w:num>
  <w:num w:numId="75" w16cid:durableId="1843663264">
    <w:abstractNumId w:val="48"/>
  </w:num>
  <w:num w:numId="76" w16cid:durableId="1722749966">
    <w:abstractNumId w:val="90"/>
  </w:num>
  <w:num w:numId="77" w16cid:durableId="259071030">
    <w:abstractNumId w:val="22"/>
  </w:num>
  <w:num w:numId="78" w16cid:durableId="1446197347">
    <w:abstractNumId w:val="12"/>
  </w:num>
  <w:num w:numId="79" w16cid:durableId="1809860479">
    <w:abstractNumId w:val="58"/>
  </w:num>
  <w:num w:numId="80" w16cid:durableId="685669207">
    <w:abstractNumId w:val="15"/>
  </w:num>
  <w:num w:numId="81" w16cid:durableId="1005864896">
    <w:abstractNumId w:val="50"/>
  </w:num>
  <w:num w:numId="82" w16cid:durableId="1515459034">
    <w:abstractNumId w:val="44"/>
  </w:num>
  <w:num w:numId="83" w16cid:durableId="150876156">
    <w:abstractNumId w:val="47"/>
  </w:num>
  <w:num w:numId="84" w16cid:durableId="1327441748">
    <w:abstractNumId w:val="14"/>
  </w:num>
  <w:num w:numId="85" w16cid:durableId="219706848">
    <w:abstractNumId w:val="82"/>
  </w:num>
  <w:num w:numId="86" w16cid:durableId="691297795">
    <w:abstractNumId w:val="72"/>
  </w:num>
  <w:num w:numId="87" w16cid:durableId="800731066">
    <w:abstractNumId w:val="64"/>
  </w:num>
  <w:num w:numId="88" w16cid:durableId="335350805">
    <w:abstractNumId w:val="28"/>
  </w:num>
  <w:num w:numId="89" w16cid:durableId="511844231">
    <w:abstractNumId w:val="41"/>
  </w:num>
  <w:num w:numId="90" w16cid:durableId="1833451044">
    <w:abstractNumId w:val="37"/>
  </w:num>
  <w:num w:numId="91" w16cid:durableId="163008664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17A7E"/>
    <w:rsid w:val="00031532"/>
    <w:rsid w:val="00034069"/>
    <w:rsid w:val="00034616"/>
    <w:rsid w:val="00047C0C"/>
    <w:rsid w:val="0006063C"/>
    <w:rsid w:val="00074DCE"/>
    <w:rsid w:val="0015074B"/>
    <w:rsid w:val="0016266D"/>
    <w:rsid w:val="001716F1"/>
    <w:rsid w:val="00173176"/>
    <w:rsid w:val="001E34F1"/>
    <w:rsid w:val="002372BE"/>
    <w:rsid w:val="00265EBF"/>
    <w:rsid w:val="0029639D"/>
    <w:rsid w:val="002C645C"/>
    <w:rsid w:val="002D4A5F"/>
    <w:rsid w:val="002E5552"/>
    <w:rsid w:val="00300B1D"/>
    <w:rsid w:val="00326F90"/>
    <w:rsid w:val="003445C9"/>
    <w:rsid w:val="00385BD3"/>
    <w:rsid w:val="00392D20"/>
    <w:rsid w:val="003B07C3"/>
    <w:rsid w:val="003D0B2A"/>
    <w:rsid w:val="003E1C99"/>
    <w:rsid w:val="0040505E"/>
    <w:rsid w:val="00420CDC"/>
    <w:rsid w:val="00451672"/>
    <w:rsid w:val="004B506C"/>
    <w:rsid w:val="004E75E3"/>
    <w:rsid w:val="005F11EC"/>
    <w:rsid w:val="006338D7"/>
    <w:rsid w:val="006E733E"/>
    <w:rsid w:val="006F4920"/>
    <w:rsid w:val="00731E1A"/>
    <w:rsid w:val="0076507F"/>
    <w:rsid w:val="00770574"/>
    <w:rsid w:val="00772A7D"/>
    <w:rsid w:val="00777C5B"/>
    <w:rsid w:val="007A79F5"/>
    <w:rsid w:val="007C4836"/>
    <w:rsid w:val="00813B44"/>
    <w:rsid w:val="0081790F"/>
    <w:rsid w:val="00882B62"/>
    <w:rsid w:val="00885179"/>
    <w:rsid w:val="008B1ECE"/>
    <w:rsid w:val="008B41D5"/>
    <w:rsid w:val="00923B74"/>
    <w:rsid w:val="00942917"/>
    <w:rsid w:val="009C72A5"/>
    <w:rsid w:val="009D19C9"/>
    <w:rsid w:val="009D22EE"/>
    <w:rsid w:val="00A1189C"/>
    <w:rsid w:val="00A26F35"/>
    <w:rsid w:val="00A33949"/>
    <w:rsid w:val="00A34838"/>
    <w:rsid w:val="00A46E5A"/>
    <w:rsid w:val="00A82642"/>
    <w:rsid w:val="00A9346E"/>
    <w:rsid w:val="00AA1D8D"/>
    <w:rsid w:val="00B0755B"/>
    <w:rsid w:val="00B47730"/>
    <w:rsid w:val="00B76989"/>
    <w:rsid w:val="00B84120"/>
    <w:rsid w:val="00BC03E9"/>
    <w:rsid w:val="00BD5BFD"/>
    <w:rsid w:val="00C47722"/>
    <w:rsid w:val="00C50C32"/>
    <w:rsid w:val="00C82D40"/>
    <w:rsid w:val="00CB0664"/>
    <w:rsid w:val="00CC67C0"/>
    <w:rsid w:val="00CD6DB0"/>
    <w:rsid w:val="00D025A1"/>
    <w:rsid w:val="00D2155F"/>
    <w:rsid w:val="00D2679D"/>
    <w:rsid w:val="00D53EAE"/>
    <w:rsid w:val="00D5402E"/>
    <w:rsid w:val="00DB21E5"/>
    <w:rsid w:val="00DD48AB"/>
    <w:rsid w:val="00DE50E5"/>
    <w:rsid w:val="00DE6F2D"/>
    <w:rsid w:val="00E1325A"/>
    <w:rsid w:val="00E45272"/>
    <w:rsid w:val="00E60DF8"/>
    <w:rsid w:val="00E6416E"/>
    <w:rsid w:val="00E8626D"/>
    <w:rsid w:val="00EB15DC"/>
    <w:rsid w:val="00EF2072"/>
    <w:rsid w:val="00F24626"/>
    <w:rsid w:val="00F31E90"/>
    <w:rsid w:val="00F47FFD"/>
    <w:rsid w:val="00F72233"/>
    <w:rsid w:val="00F725F2"/>
    <w:rsid w:val="00F96A9A"/>
    <w:rsid w:val="00FA085F"/>
    <w:rsid w:val="00FB73FA"/>
    <w:rsid w:val="00FC4EB2"/>
    <w:rsid w:val="00FC693F"/>
    <w:rsid w:val="00FD02FB"/>
    <w:rsid w:val="00FD48BA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A1B3686"/>
  <w14:defaultImageDpi w14:val="300"/>
  <w15:docId w15:val="{F2F99611-A3C6-42D9-9D97-1FACA9C75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E13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25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25A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D025A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025A1"/>
  </w:style>
  <w:style w:type="character" w:customStyle="1" w:styleId="hljs-type">
    <w:name w:val="hljs-type"/>
    <w:basedOn w:val="DefaultParagraphFont"/>
    <w:rsid w:val="00D025A1"/>
  </w:style>
  <w:style w:type="character" w:customStyle="1" w:styleId="hljs-number">
    <w:name w:val="hljs-number"/>
    <w:basedOn w:val="DefaultParagraphFont"/>
    <w:rsid w:val="00D02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7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58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6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7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9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4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9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6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6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9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5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8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2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45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258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691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069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9350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9433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4990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628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189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400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709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529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9184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34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39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762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6560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28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5562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02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72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25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5585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2173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6881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74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4242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545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061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428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402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7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55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7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5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8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2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0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3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93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9184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8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3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5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0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02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1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60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0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9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84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1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3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9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9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8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8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0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6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0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7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25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85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1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72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06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8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8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7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3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0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6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2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2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0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7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53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16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4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24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7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9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9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19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51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75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2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03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93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2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90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580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248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456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23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0273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073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459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3675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1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446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5210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286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574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693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026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939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493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5496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70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023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237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20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837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74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06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8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3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9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6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9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06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54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14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9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6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2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45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42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15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9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9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73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1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3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2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17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9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50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94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2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7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11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5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9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5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39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7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4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2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91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1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8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22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13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8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2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1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8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2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2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9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56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5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1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03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6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1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8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2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8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4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8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879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0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5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0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64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5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4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1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4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22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42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779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802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580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14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704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085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431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16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9904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858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792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390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7158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916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677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123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0913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3564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880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10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009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103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250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142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150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822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54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305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8741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59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6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52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4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87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26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7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9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5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8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55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8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81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40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7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2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7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8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1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1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0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48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69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0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13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5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1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4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9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0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8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7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4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0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4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9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9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2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9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6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655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7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6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72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4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4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4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2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66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8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7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7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6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86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0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5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22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4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7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4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8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1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0091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63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65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44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0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02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94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6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7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0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92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9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6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44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5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02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44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9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5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1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2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2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5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49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33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7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1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27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3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9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61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2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6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55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13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1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17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5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07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1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9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7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9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1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37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7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36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81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2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05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2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795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6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3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65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0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53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9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21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2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1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0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1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8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0253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7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26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14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3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1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3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1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2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68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7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76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64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4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21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7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7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9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9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7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6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0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90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5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09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0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4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05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4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0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2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75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730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352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790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510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506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0704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8369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109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1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9451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5933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824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861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4648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686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291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7031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107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380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878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393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855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943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47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0700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3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4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8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46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2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25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4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80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7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06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4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18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4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18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9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3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9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9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2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35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4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45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85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5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0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7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25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8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25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04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6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8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1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0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0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4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70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35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7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757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4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0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2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3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3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41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4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0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4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51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61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6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8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3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9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4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48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789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2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4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9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6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2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2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8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0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0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4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26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4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9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0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83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5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7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2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2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7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8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2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9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2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4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5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0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2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4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2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7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97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06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2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7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5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9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3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5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2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7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37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5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5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2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06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8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6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33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34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2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8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3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5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15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54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87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0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5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3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27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3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8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1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22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8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9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4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05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5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7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9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9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9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6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56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7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10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5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4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5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0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52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1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6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7614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7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2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5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4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5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4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8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9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6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0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6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42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30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8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5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2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3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2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5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0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1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0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7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1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45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76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1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5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5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7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9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3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22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5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13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4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4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0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3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4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0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2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4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1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8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5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633BDE-7517-49CA-85F0-3DA7E4054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44</Pages>
  <Words>6178</Words>
  <Characters>35218</Characters>
  <Application>Microsoft Office Word</Application>
  <DocSecurity>0</DocSecurity>
  <Lines>293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ved jani</Company>
  <LinksUpToDate>false</LinksUpToDate>
  <CharactersWithSpaces>41314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Created by</dc:creator>
  <cp:keywords/>
  <dc:description/>
  <cp:lastModifiedBy>ved jani</cp:lastModifiedBy>
  <cp:revision>14</cp:revision>
  <dcterms:created xsi:type="dcterms:W3CDTF">2025-08-04T04:27:00Z</dcterms:created>
  <dcterms:modified xsi:type="dcterms:W3CDTF">2025-08-06T07:41:00Z</dcterms:modified>
  <cp:category/>
</cp:coreProperties>
</file>